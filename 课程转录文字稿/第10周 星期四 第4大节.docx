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592CB" w14:textId="77777777" w:rsidR="006A6470" w:rsidRDefault="006514EE">
      <w:pPr>
        <w:pStyle w:val="3"/>
        <w:keepNext w:val="0"/>
        <w:spacing w:before="0" w:after="281"/>
        <w:rPr>
          <w:rFonts w:ascii="宋体" w:eastAsia="宋体" w:hAnsi="宋体" w:cs="宋体"/>
        </w:rPr>
      </w:pPr>
      <w:r>
        <w:rPr>
          <w:rFonts w:ascii="宋体" w:eastAsia="宋体" w:hAnsi="宋体" w:cs="宋体"/>
        </w:rPr>
        <w:t>大数据可视化与可视分析</w:t>
      </w:r>
      <w:r>
        <w:rPr>
          <w:rFonts w:ascii="宋体" w:eastAsia="宋体" w:hAnsi="宋体" w:cs="宋体"/>
        </w:rPr>
        <w:t>-</w:t>
      </w:r>
      <w:r>
        <w:rPr>
          <w:rFonts w:ascii="宋体" w:eastAsia="宋体" w:hAnsi="宋体" w:cs="宋体"/>
        </w:rPr>
        <w:t>李国政</w:t>
      </w:r>
      <w:r>
        <w:rPr>
          <w:rFonts w:ascii="宋体" w:eastAsia="宋体" w:hAnsi="宋体" w:cs="宋体"/>
        </w:rPr>
        <w:t>-</w:t>
      </w:r>
      <w:r>
        <w:rPr>
          <w:rFonts w:ascii="宋体" w:eastAsia="宋体" w:hAnsi="宋体" w:cs="宋体"/>
        </w:rPr>
        <w:t>第</w:t>
      </w:r>
      <w:r>
        <w:rPr>
          <w:rFonts w:ascii="宋体" w:eastAsia="宋体" w:hAnsi="宋体" w:cs="宋体"/>
        </w:rPr>
        <w:t>10</w:t>
      </w:r>
      <w:r>
        <w:rPr>
          <w:rFonts w:ascii="宋体" w:eastAsia="宋体" w:hAnsi="宋体" w:cs="宋体"/>
        </w:rPr>
        <w:t>周</w:t>
      </w:r>
      <w:r>
        <w:rPr>
          <w:rFonts w:ascii="宋体" w:eastAsia="宋体" w:hAnsi="宋体" w:cs="宋体"/>
        </w:rPr>
        <w:t xml:space="preserve"> </w:t>
      </w:r>
      <w:r>
        <w:rPr>
          <w:rFonts w:ascii="宋体" w:eastAsia="宋体" w:hAnsi="宋体" w:cs="宋体"/>
        </w:rPr>
        <w:t>星期四</w:t>
      </w:r>
      <w:r>
        <w:rPr>
          <w:rFonts w:ascii="宋体" w:eastAsia="宋体" w:hAnsi="宋体" w:cs="宋体"/>
        </w:rPr>
        <w:t xml:space="preserve"> </w:t>
      </w:r>
      <w:r>
        <w:rPr>
          <w:rFonts w:ascii="宋体" w:eastAsia="宋体" w:hAnsi="宋体" w:cs="宋体"/>
        </w:rPr>
        <w:t>第</w:t>
      </w:r>
      <w:r>
        <w:rPr>
          <w:rFonts w:ascii="宋体" w:eastAsia="宋体" w:hAnsi="宋体" w:cs="宋体"/>
        </w:rPr>
        <w:t>4</w:t>
      </w:r>
      <w:r>
        <w:rPr>
          <w:rFonts w:ascii="宋体" w:eastAsia="宋体" w:hAnsi="宋体" w:cs="宋体"/>
        </w:rPr>
        <w:t>大节</w:t>
      </w:r>
      <w:r>
        <w:rPr>
          <w:rFonts w:ascii="宋体" w:eastAsia="宋体" w:hAnsi="宋体" w:cs="宋体"/>
        </w:rPr>
        <w:t>.mp4</w:t>
      </w:r>
    </w:p>
    <w:p w14:paraId="41ED6D2F" w14:textId="77777777" w:rsidR="006A6470" w:rsidRDefault="006514EE">
      <w:pPr>
        <w:spacing w:before="240" w:after="240"/>
        <w:rPr>
          <w:rFonts w:ascii="宋体" w:eastAsia="宋体" w:hAnsi="宋体" w:cs="宋体"/>
        </w:rPr>
      </w:pPr>
      <w:r>
        <w:rPr>
          <w:rFonts w:ascii="宋体" w:eastAsia="宋体" w:hAnsi="宋体" w:cs="宋体"/>
        </w:rPr>
        <w:t>00:00</w:t>
      </w:r>
      <w:r>
        <w:rPr>
          <w:rFonts w:ascii="宋体" w:eastAsia="宋体" w:hAnsi="宋体" w:cs="宋体"/>
        </w:rPr>
        <w:br/>
      </w:r>
      <w:r>
        <w:rPr>
          <w:rFonts w:ascii="宋体" w:eastAsia="宋体" w:hAnsi="宋体" w:cs="宋体"/>
        </w:rPr>
        <w:t>谁知应该。</w:t>
      </w:r>
    </w:p>
    <w:p w14:paraId="4C826C14" w14:textId="77777777" w:rsidR="006A6470" w:rsidRDefault="006514EE">
      <w:pPr>
        <w:spacing w:before="240" w:after="240"/>
        <w:rPr>
          <w:rFonts w:ascii="宋体" w:eastAsia="宋体" w:hAnsi="宋体" w:cs="宋体"/>
        </w:rPr>
      </w:pPr>
      <w:r>
        <w:rPr>
          <w:rFonts w:ascii="宋体" w:eastAsia="宋体" w:hAnsi="宋体" w:cs="宋体"/>
        </w:rPr>
        <w:t>他容易出错，谁知好，谢谢。改变了。这个标准，</w:t>
      </w:r>
      <w:proofErr w:type="gramStart"/>
      <w:r>
        <w:rPr>
          <w:rFonts w:ascii="宋体" w:eastAsia="宋体" w:hAnsi="宋体" w:cs="宋体"/>
        </w:rPr>
        <w:t>谁知谁知</w:t>
      </w:r>
      <w:proofErr w:type="gramEnd"/>
      <w:r>
        <w:rPr>
          <w:rFonts w:ascii="宋体" w:eastAsia="宋体" w:hAnsi="宋体" w:cs="宋体"/>
        </w:rPr>
        <w:t>好。</w:t>
      </w:r>
    </w:p>
    <w:p w14:paraId="42792A76" w14:textId="77777777" w:rsidR="006A6470" w:rsidRDefault="006514EE">
      <w:pPr>
        <w:spacing w:before="240" w:after="240"/>
        <w:rPr>
          <w:rFonts w:ascii="宋体" w:eastAsia="宋体" w:hAnsi="宋体" w:cs="宋体"/>
        </w:rPr>
      </w:pPr>
      <w:r>
        <w:rPr>
          <w:rFonts w:ascii="宋体" w:eastAsia="宋体" w:hAnsi="宋体" w:cs="宋体"/>
        </w:rPr>
        <w:t>01:08</w:t>
      </w:r>
      <w:r>
        <w:rPr>
          <w:rFonts w:ascii="宋体" w:eastAsia="宋体" w:hAnsi="宋体" w:cs="宋体"/>
        </w:rPr>
        <w:br/>
      </w:r>
      <w:r>
        <w:rPr>
          <w:rFonts w:ascii="宋体" w:eastAsia="宋体" w:hAnsi="宋体" w:cs="宋体"/>
        </w:rPr>
        <w:t>的各位采访我们在上课。</w:t>
      </w:r>
    </w:p>
    <w:p w14:paraId="3D5EB9A0" w14:textId="77777777" w:rsidR="006A6470" w:rsidRDefault="006514EE">
      <w:pPr>
        <w:spacing w:before="240" w:after="240"/>
        <w:rPr>
          <w:rFonts w:ascii="宋体" w:eastAsia="宋体" w:hAnsi="宋体" w:cs="宋体"/>
        </w:rPr>
      </w:pPr>
      <w:r>
        <w:rPr>
          <w:rFonts w:ascii="宋体" w:eastAsia="宋体" w:hAnsi="宋体" w:cs="宋体"/>
        </w:rPr>
        <w:t>01:11</w:t>
      </w:r>
      <w:r>
        <w:rPr>
          <w:rFonts w:ascii="宋体" w:eastAsia="宋体" w:hAnsi="宋体" w:cs="宋体"/>
        </w:rPr>
        <w:br/>
      </w:r>
      <w:r>
        <w:rPr>
          <w:rFonts w:ascii="宋体" w:eastAsia="宋体" w:hAnsi="宋体" w:cs="宋体"/>
        </w:rPr>
        <w:t>首先我想问一下大家现在组队情况咋样？有考虑过吗？就是有对的举手还是不少，还是感觉有一半人。大家决定好我们做什么题目了吗？</w:t>
      </w:r>
    </w:p>
    <w:p w14:paraId="7603F0E9" w14:textId="77777777" w:rsidR="006A6470" w:rsidRDefault="006514EE">
      <w:pPr>
        <w:spacing w:before="240" w:after="240"/>
        <w:rPr>
          <w:rFonts w:ascii="宋体" w:eastAsia="宋体" w:hAnsi="宋体" w:cs="宋体"/>
        </w:rPr>
      </w:pPr>
      <w:r>
        <w:rPr>
          <w:rFonts w:ascii="宋体" w:eastAsia="宋体" w:hAnsi="宋体" w:cs="宋体"/>
        </w:rPr>
        <w:t>01:36</w:t>
      </w:r>
      <w:r>
        <w:rPr>
          <w:rFonts w:ascii="宋体" w:eastAsia="宋体" w:hAnsi="宋体" w:cs="宋体"/>
        </w:rPr>
        <w:br/>
      </w:r>
      <w:r>
        <w:rPr>
          <w:rFonts w:ascii="宋体" w:eastAsia="宋体" w:hAnsi="宋体" w:cs="宋体"/>
        </w:rPr>
        <w:t>我在群里发了一个链接，就是</w:t>
      </w:r>
      <w:proofErr w:type="gramStart"/>
      <w:r>
        <w:rPr>
          <w:rFonts w:ascii="宋体" w:eastAsia="宋体" w:hAnsi="宋体" w:cs="宋体"/>
        </w:rPr>
        <w:t>一个腾讯文档</w:t>
      </w:r>
      <w:proofErr w:type="gramEnd"/>
      <w:r>
        <w:rPr>
          <w:rFonts w:ascii="宋体" w:eastAsia="宋体" w:hAnsi="宋体" w:cs="宋体"/>
        </w:rPr>
        <w:t>，因为我们可以在这里问一下，</w:t>
      </w:r>
    </w:p>
    <w:p w14:paraId="103E06EB" w14:textId="77777777" w:rsidR="006A6470" w:rsidRDefault="006514EE">
      <w:pPr>
        <w:spacing w:before="240" w:after="240"/>
        <w:rPr>
          <w:rFonts w:ascii="宋体" w:eastAsia="宋体" w:hAnsi="宋体" w:cs="宋体"/>
        </w:rPr>
      </w:pPr>
      <w:r>
        <w:rPr>
          <w:rFonts w:ascii="宋体" w:eastAsia="宋体" w:hAnsi="宋体" w:cs="宋体"/>
        </w:rPr>
        <w:t>01:43</w:t>
      </w:r>
      <w:r>
        <w:rPr>
          <w:rFonts w:ascii="宋体" w:eastAsia="宋体" w:hAnsi="宋体" w:cs="宋体"/>
        </w:rPr>
        <w:br/>
      </w:r>
      <w:r>
        <w:rPr>
          <w:rFonts w:ascii="宋体" w:eastAsia="宋体" w:hAnsi="宋体" w:cs="宋体"/>
        </w:rPr>
        <w:t>有没有选择。</w:t>
      </w:r>
    </w:p>
    <w:p w14:paraId="369C2AFB" w14:textId="77777777" w:rsidR="006A6470" w:rsidRDefault="006514EE">
      <w:pPr>
        <w:spacing w:before="240" w:after="240"/>
        <w:rPr>
          <w:rFonts w:ascii="宋体" w:eastAsia="宋体" w:hAnsi="宋体" w:cs="宋体"/>
        </w:rPr>
      </w:pPr>
      <w:r>
        <w:rPr>
          <w:rFonts w:ascii="宋体" w:eastAsia="宋体" w:hAnsi="宋体" w:cs="宋体"/>
        </w:rPr>
        <w:t>01:47</w:t>
      </w:r>
      <w:r>
        <w:rPr>
          <w:rFonts w:ascii="宋体" w:eastAsia="宋体" w:hAnsi="宋体" w:cs="宋体"/>
        </w:rPr>
        <w:br/>
      </w:r>
      <w:r>
        <w:rPr>
          <w:rFonts w:ascii="宋体" w:eastAsia="宋体" w:hAnsi="宋体" w:cs="宋体"/>
        </w:rPr>
        <w:t>好对应或者那种情况。</w:t>
      </w:r>
    </w:p>
    <w:p w14:paraId="2029AF36" w14:textId="77777777" w:rsidR="006A6470" w:rsidRDefault="006514EE">
      <w:pPr>
        <w:spacing w:before="240" w:after="240"/>
        <w:rPr>
          <w:rFonts w:ascii="宋体" w:eastAsia="宋体" w:hAnsi="宋体" w:cs="宋体"/>
        </w:rPr>
      </w:pPr>
      <w:r>
        <w:rPr>
          <w:rFonts w:ascii="宋体" w:eastAsia="宋体" w:hAnsi="宋体" w:cs="宋体"/>
        </w:rPr>
        <w:t>01:49</w:t>
      </w:r>
      <w:r>
        <w:rPr>
          <w:rFonts w:ascii="宋体" w:eastAsia="宋体" w:hAnsi="宋体" w:cs="宋体"/>
        </w:rPr>
        <w:br/>
      </w:r>
      <w:r>
        <w:rPr>
          <w:rFonts w:ascii="宋体" w:eastAsia="宋体" w:hAnsi="宋体" w:cs="宋体"/>
        </w:rPr>
        <w:t>从对这种情况。</w:t>
      </w:r>
    </w:p>
    <w:p w14:paraId="7A335DCA" w14:textId="77777777" w:rsidR="006A6470" w:rsidRDefault="006514EE">
      <w:pPr>
        <w:spacing w:before="240" w:after="240"/>
        <w:rPr>
          <w:rFonts w:ascii="宋体" w:eastAsia="宋体" w:hAnsi="宋体" w:cs="宋体"/>
        </w:rPr>
      </w:pPr>
      <w:r>
        <w:rPr>
          <w:rFonts w:ascii="宋体" w:eastAsia="宋体" w:hAnsi="宋体" w:cs="宋体"/>
        </w:rPr>
        <w:t>01:52</w:t>
      </w:r>
      <w:r>
        <w:rPr>
          <w:rFonts w:ascii="宋体" w:eastAsia="宋体" w:hAnsi="宋体" w:cs="宋体"/>
        </w:rPr>
        <w:br/>
      </w:r>
      <w:r>
        <w:rPr>
          <w:rFonts w:ascii="宋体" w:eastAsia="宋体" w:hAnsi="宋体" w:cs="宋体"/>
        </w:rPr>
        <w:t>的话就是大概方向，就像说我打电话，或者你遇到什么困难吗？因为困难就跟我们没有把握，能够找到相对应的还是没有</w:t>
      </w:r>
      <w:proofErr w:type="gramStart"/>
      <w:r>
        <w:rPr>
          <w:rFonts w:ascii="宋体" w:eastAsia="宋体" w:hAnsi="宋体" w:cs="宋体"/>
        </w:rPr>
        <w:t>把握找</w:t>
      </w:r>
      <w:proofErr w:type="gramEnd"/>
      <w:r>
        <w:rPr>
          <w:rFonts w:ascii="宋体" w:eastAsia="宋体" w:hAnsi="宋体" w:cs="宋体"/>
        </w:rPr>
        <w:t>的。</w:t>
      </w:r>
    </w:p>
    <w:p w14:paraId="1FA210E9" w14:textId="77777777" w:rsidR="006A6470" w:rsidRDefault="006514EE">
      <w:pPr>
        <w:spacing w:before="240" w:after="240"/>
        <w:rPr>
          <w:rFonts w:ascii="宋体" w:eastAsia="宋体" w:hAnsi="宋体" w:cs="宋体"/>
        </w:rPr>
      </w:pPr>
      <w:r>
        <w:rPr>
          <w:rFonts w:ascii="宋体" w:eastAsia="宋体" w:hAnsi="宋体" w:cs="宋体"/>
        </w:rPr>
        <w:t>02:05</w:t>
      </w:r>
      <w:r>
        <w:rPr>
          <w:rFonts w:ascii="宋体" w:eastAsia="宋体" w:hAnsi="宋体" w:cs="宋体"/>
        </w:rPr>
        <w:br/>
      </w:r>
      <w:r>
        <w:rPr>
          <w:rFonts w:ascii="宋体" w:eastAsia="宋体" w:hAnsi="宋体" w:cs="宋体"/>
        </w:rPr>
        <w:t>数据一样有。</w:t>
      </w:r>
    </w:p>
    <w:p w14:paraId="276F7E4E" w14:textId="77777777" w:rsidR="006A6470" w:rsidRDefault="006514EE">
      <w:pPr>
        <w:spacing w:before="240" w:after="240"/>
        <w:rPr>
          <w:rFonts w:ascii="宋体" w:eastAsia="宋体" w:hAnsi="宋体" w:cs="宋体"/>
        </w:rPr>
      </w:pPr>
      <w:r>
        <w:rPr>
          <w:rFonts w:ascii="宋体" w:eastAsia="宋体" w:hAnsi="宋体" w:cs="宋体"/>
        </w:rPr>
        <w:t>02:07</w:t>
      </w:r>
      <w:r>
        <w:rPr>
          <w:rFonts w:ascii="宋体" w:eastAsia="宋体" w:hAnsi="宋体" w:cs="宋体"/>
        </w:rPr>
        <w:br/>
      </w:r>
      <w:proofErr w:type="gramStart"/>
      <w:r>
        <w:rPr>
          <w:rFonts w:ascii="宋体" w:eastAsia="宋体" w:hAnsi="宋体" w:cs="宋体"/>
        </w:rPr>
        <w:t>个</w:t>
      </w:r>
      <w:proofErr w:type="gramEnd"/>
      <w:r>
        <w:rPr>
          <w:rFonts w:ascii="宋体" w:eastAsia="宋体" w:hAnsi="宋体" w:cs="宋体"/>
        </w:rPr>
        <w:t>什么特点，最终的情况的小问题不可能这样的，我们西部的这个是吧？人口新增人口有多少，我们要考虑的其实是什么？城市。</w:t>
      </w:r>
    </w:p>
    <w:p w14:paraId="7B4D50FF" w14:textId="77777777" w:rsidR="006A6470" w:rsidRDefault="006514EE">
      <w:pPr>
        <w:spacing w:before="240" w:after="240"/>
        <w:rPr>
          <w:rFonts w:ascii="宋体" w:eastAsia="宋体" w:hAnsi="宋体" w:cs="宋体"/>
        </w:rPr>
      </w:pPr>
      <w:r>
        <w:rPr>
          <w:rFonts w:ascii="宋体" w:eastAsia="宋体" w:hAnsi="宋体" w:cs="宋体"/>
        </w:rPr>
        <w:t>02:21</w:t>
      </w:r>
      <w:r>
        <w:rPr>
          <w:rFonts w:ascii="宋体" w:eastAsia="宋体" w:hAnsi="宋体" w:cs="宋体"/>
        </w:rPr>
        <w:br/>
      </w:r>
      <w:r>
        <w:rPr>
          <w:rFonts w:ascii="宋体" w:eastAsia="宋体" w:hAnsi="宋体" w:cs="宋体"/>
        </w:rPr>
        <w:t>我们的迁出人口的全部的出了一些新发展战略，但是确实还要考核他们找到一个相应的基础。</w:t>
      </w:r>
    </w:p>
    <w:p w14:paraId="60293E98" w14:textId="77777777" w:rsidR="006A6470" w:rsidRDefault="006514EE">
      <w:pPr>
        <w:spacing w:before="240" w:after="240"/>
        <w:rPr>
          <w:rFonts w:ascii="宋体" w:eastAsia="宋体" w:hAnsi="宋体" w:cs="宋体"/>
        </w:rPr>
      </w:pPr>
      <w:r>
        <w:rPr>
          <w:rFonts w:ascii="宋体" w:eastAsia="宋体" w:hAnsi="宋体" w:cs="宋体"/>
        </w:rPr>
        <w:t>02:29</w:t>
      </w:r>
      <w:r>
        <w:rPr>
          <w:rFonts w:ascii="宋体" w:eastAsia="宋体" w:hAnsi="宋体" w:cs="宋体"/>
        </w:rPr>
        <w:br/>
      </w:r>
      <w:r>
        <w:rPr>
          <w:rFonts w:ascii="宋体" w:eastAsia="宋体" w:hAnsi="宋体" w:cs="宋体"/>
        </w:rPr>
        <w:t>是你说的数据确实是一个很重要的方面，就是你很多时候要先从数据出发，你看你能找到什么数据，然后再说这个内容要去做什么事情。</w:t>
      </w:r>
    </w:p>
    <w:p w14:paraId="29534614" w14:textId="77777777" w:rsidR="006A6470" w:rsidRDefault="006514EE">
      <w:pPr>
        <w:spacing w:before="240" w:after="240"/>
        <w:rPr>
          <w:rFonts w:ascii="宋体" w:eastAsia="宋体" w:hAnsi="宋体" w:cs="宋体"/>
        </w:rPr>
      </w:pPr>
      <w:r>
        <w:rPr>
          <w:rFonts w:ascii="宋体" w:eastAsia="宋体" w:hAnsi="宋体" w:cs="宋体"/>
        </w:rPr>
        <w:lastRenderedPageBreak/>
        <w:t>02:41</w:t>
      </w:r>
      <w:r>
        <w:rPr>
          <w:rFonts w:ascii="宋体" w:eastAsia="宋体" w:hAnsi="宋体" w:cs="宋体"/>
        </w:rPr>
        <w:br/>
      </w:r>
      <w:r>
        <w:rPr>
          <w:rFonts w:ascii="宋体" w:eastAsia="宋体" w:hAnsi="宋体" w:cs="宋体"/>
        </w:rPr>
        <w:t>不可以。</w:t>
      </w:r>
    </w:p>
    <w:p w14:paraId="7AB44694" w14:textId="77777777" w:rsidR="006A6470" w:rsidRDefault="006514EE">
      <w:pPr>
        <w:spacing w:before="240" w:after="240"/>
        <w:rPr>
          <w:rFonts w:ascii="宋体" w:eastAsia="宋体" w:hAnsi="宋体" w:cs="宋体"/>
        </w:rPr>
      </w:pPr>
      <w:r>
        <w:rPr>
          <w:rFonts w:ascii="宋体" w:eastAsia="宋体" w:hAnsi="宋体" w:cs="宋体"/>
        </w:rPr>
        <w:t>02:43</w:t>
      </w:r>
      <w:r>
        <w:rPr>
          <w:rFonts w:ascii="宋体" w:eastAsia="宋体" w:hAnsi="宋体" w:cs="宋体"/>
        </w:rPr>
        <w:br/>
      </w:r>
      <w:r>
        <w:rPr>
          <w:rFonts w:ascii="宋体" w:eastAsia="宋体" w:hAnsi="宋体" w:cs="宋体"/>
        </w:rPr>
        <w:t>如果没有一个明确，其实我们选择数据的时候也可以选择那些特别繁琐，要整理很长时间才能得到的数据，这样也会后面你也会觉得调整的不同。</w:t>
      </w:r>
    </w:p>
    <w:p w14:paraId="71048962" w14:textId="77777777" w:rsidR="006A6470" w:rsidRDefault="006514EE">
      <w:pPr>
        <w:spacing w:before="240" w:after="240"/>
        <w:rPr>
          <w:rFonts w:ascii="宋体" w:eastAsia="宋体" w:hAnsi="宋体" w:cs="宋体"/>
        </w:rPr>
      </w:pPr>
      <w:r>
        <w:rPr>
          <w:rFonts w:ascii="宋体" w:eastAsia="宋体" w:hAnsi="宋体" w:cs="宋体"/>
        </w:rPr>
        <w:t>02:58</w:t>
      </w:r>
      <w:r>
        <w:rPr>
          <w:rFonts w:ascii="宋体" w:eastAsia="宋体" w:hAnsi="宋体" w:cs="宋体"/>
        </w:rPr>
        <w:br/>
      </w:r>
      <w:r>
        <w:rPr>
          <w:rFonts w:ascii="宋体" w:eastAsia="宋体" w:hAnsi="宋体" w:cs="宋体"/>
        </w:rPr>
        <w:t>明白。</w:t>
      </w:r>
    </w:p>
    <w:p w14:paraId="56176AEA" w14:textId="77777777" w:rsidR="006A6470" w:rsidRDefault="006514EE">
      <w:pPr>
        <w:spacing w:before="240" w:after="240"/>
        <w:rPr>
          <w:rFonts w:ascii="宋体" w:eastAsia="宋体" w:hAnsi="宋体" w:cs="宋体"/>
        </w:rPr>
      </w:pPr>
      <w:r>
        <w:rPr>
          <w:rFonts w:ascii="宋体" w:eastAsia="宋体" w:hAnsi="宋体" w:cs="宋体"/>
        </w:rPr>
        <w:t>证明的。</w:t>
      </w:r>
    </w:p>
    <w:p w14:paraId="5B6D65A7" w14:textId="77777777" w:rsidR="006A6470" w:rsidRDefault="006514EE">
      <w:pPr>
        <w:spacing w:before="240" w:after="240"/>
        <w:rPr>
          <w:rFonts w:ascii="宋体" w:eastAsia="宋体" w:hAnsi="宋体" w:cs="宋体"/>
        </w:rPr>
      </w:pPr>
      <w:r>
        <w:rPr>
          <w:rFonts w:ascii="宋体" w:eastAsia="宋体" w:hAnsi="宋体" w:cs="宋体"/>
        </w:rPr>
        <w:t>03:03</w:t>
      </w:r>
      <w:r>
        <w:rPr>
          <w:rFonts w:ascii="宋体" w:eastAsia="宋体" w:hAnsi="宋体" w:cs="宋体"/>
        </w:rPr>
        <w:br/>
      </w:r>
      <w:r>
        <w:rPr>
          <w:rFonts w:ascii="宋体" w:eastAsia="宋体" w:hAnsi="宋体" w:cs="宋体"/>
        </w:rPr>
        <w:t>也可以。</w:t>
      </w:r>
    </w:p>
    <w:p w14:paraId="0EE19EEC" w14:textId="77777777" w:rsidR="006A6470" w:rsidRDefault="006514EE">
      <w:pPr>
        <w:spacing w:before="240" w:after="240"/>
        <w:rPr>
          <w:rFonts w:ascii="宋体" w:eastAsia="宋体" w:hAnsi="宋体" w:cs="宋体"/>
        </w:rPr>
      </w:pPr>
      <w:r>
        <w:rPr>
          <w:rFonts w:ascii="宋体" w:eastAsia="宋体" w:hAnsi="宋体" w:cs="宋体"/>
        </w:rPr>
        <w:t>03:04</w:t>
      </w:r>
      <w:r>
        <w:rPr>
          <w:rFonts w:ascii="宋体" w:eastAsia="宋体" w:hAnsi="宋体" w:cs="宋体"/>
        </w:rPr>
        <w:br/>
      </w:r>
      <w:r>
        <w:rPr>
          <w:rFonts w:ascii="宋体" w:eastAsia="宋体" w:hAnsi="宋体" w:cs="宋体"/>
        </w:rPr>
        <w:t>我觉得也没问题，领导自己地方什么人群就大概。</w:t>
      </w:r>
    </w:p>
    <w:p w14:paraId="009A82C1" w14:textId="77777777" w:rsidR="006A6470" w:rsidRDefault="006514EE">
      <w:pPr>
        <w:spacing w:before="240" w:after="240"/>
        <w:rPr>
          <w:rFonts w:ascii="宋体" w:eastAsia="宋体" w:hAnsi="宋体" w:cs="宋体"/>
        </w:rPr>
      </w:pPr>
      <w:r>
        <w:rPr>
          <w:rFonts w:ascii="宋体" w:eastAsia="宋体" w:hAnsi="宋体" w:cs="宋体"/>
        </w:rPr>
        <w:t>03:10</w:t>
      </w:r>
      <w:r>
        <w:rPr>
          <w:rFonts w:ascii="宋体" w:eastAsia="宋体" w:hAnsi="宋体" w:cs="宋体"/>
        </w:rPr>
        <w:br/>
      </w:r>
      <w:r>
        <w:rPr>
          <w:rFonts w:ascii="宋体" w:eastAsia="宋体" w:hAnsi="宋体" w:cs="宋体"/>
        </w:rPr>
        <w:t>的保障没有。</w:t>
      </w:r>
    </w:p>
    <w:p w14:paraId="4296D05F" w14:textId="77777777" w:rsidR="006A6470" w:rsidRDefault="006514EE">
      <w:pPr>
        <w:spacing w:before="240" w:after="240"/>
        <w:rPr>
          <w:rFonts w:ascii="宋体" w:eastAsia="宋体" w:hAnsi="宋体" w:cs="宋体"/>
        </w:rPr>
      </w:pPr>
      <w:r>
        <w:rPr>
          <w:rFonts w:ascii="宋体" w:eastAsia="宋体" w:hAnsi="宋体" w:cs="宋体"/>
        </w:rPr>
        <w:t>03:12</w:t>
      </w:r>
      <w:r>
        <w:rPr>
          <w:rFonts w:ascii="宋体" w:eastAsia="宋体" w:hAnsi="宋体" w:cs="宋体"/>
        </w:rPr>
        <w:br/>
      </w:r>
      <w:r>
        <w:rPr>
          <w:rFonts w:ascii="宋体" w:eastAsia="宋体" w:hAnsi="宋体" w:cs="宋体"/>
        </w:rPr>
        <w:t>可能是我们的谁知还有谁知也是我们打造我找到了也是人情关系，所以我们以后也可以交付一个情况，</w:t>
      </w:r>
    </w:p>
    <w:p w14:paraId="2EC4B770" w14:textId="77777777" w:rsidR="006A6470" w:rsidRDefault="006514EE">
      <w:pPr>
        <w:spacing w:before="240" w:after="240"/>
        <w:rPr>
          <w:rFonts w:ascii="宋体" w:eastAsia="宋体" w:hAnsi="宋体" w:cs="宋体"/>
        </w:rPr>
      </w:pPr>
      <w:r>
        <w:rPr>
          <w:rFonts w:ascii="宋体" w:eastAsia="宋体" w:hAnsi="宋体" w:cs="宋体"/>
        </w:rPr>
        <w:t>03:26</w:t>
      </w:r>
      <w:r>
        <w:rPr>
          <w:rFonts w:ascii="宋体" w:eastAsia="宋体" w:hAnsi="宋体" w:cs="宋体"/>
        </w:rPr>
        <w:br/>
      </w:r>
      <w:r>
        <w:rPr>
          <w:rFonts w:ascii="宋体" w:eastAsia="宋体" w:hAnsi="宋体" w:cs="宋体"/>
        </w:rPr>
        <w:t>他要签这种数据信息的，我们可以解决这种。</w:t>
      </w:r>
    </w:p>
    <w:p w14:paraId="4BBE0A58" w14:textId="77777777" w:rsidR="006A6470" w:rsidRDefault="006514EE">
      <w:pPr>
        <w:spacing w:before="240" w:after="240"/>
        <w:rPr>
          <w:rFonts w:ascii="宋体" w:eastAsia="宋体" w:hAnsi="宋体" w:cs="宋体"/>
        </w:rPr>
      </w:pPr>
      <w:r>
        <w:rPr>
          <w:rFonts w:ascii="宋体" w:eastAsia="宋体" w:hAnsi="宋体" w:cs="宋体"/>
        </w:rPr>
        <w:t>03:32</w:t>
      </w:r>
      <w:r>
        <w:rPr>
          <w:rFonts w:ascii="宋体" w:eastAsia="宋体" w:hAnsi="宋体" w:cs="宋体"/>
        </w:rPr>
        <w:br/>
      </w:r>
      <w:r>
        <w:rPr>
          <w:rFonts w:ascii="宋体" w:eastAsia="宋体" w:hAnsi="宋体" w:cs="宋体"/>
        </w:rPr>
        <w:t>然后这个问题的沟通情况也不可能有做了。</w:t>
      </w:r>
    </w:p>
    <w:p w14:paraId="549FB6D2" w14:textId="77777777" w:rsidR="006A6470" w:rsidRDefault="006514EE">
      <w:pPr>
        <w:spacing w:before="240" w:after="240"/>
        <w:rPr>
          <w:rFonts w:ascii="宋体" w:eastAsia="宋体" w:hAnsi="宋体" w:cs="宋体"/>
        </w:rPr>
      </w:pPr>
      <w:r>
        <w:rPr>
          <w:rFonts w:ascii="宋体" w:eastAsia="宋体" w:hAnsi="宋体" w:cs="宋体"/>
        </w:rPr>
        <w:t>谁知。</w:t>
      </w:r>
    </w:p>
    <w:p w14:paraId="0E3582DD" w14:textId="77777777" w:rsidR="006A6470" w:rsidRDefault="006514EE">
      <w:pPr>
        <w:spacing w:before="240" w:after="240"/>
        <w:rPr>
          <w:rFonts w:ascii="宋体" w:eastAsia="宋体" w:hAnsi="宋体" w:cs="宋体"/>
        </w:rPr>
      </w:pPr>
      <w:r>
        <w:rPr>
          <w:rFonts w:ascii="宋体" w:eastAsia="宋体" w:hAnsi="宋体" w:cs="宋体"/>
        </w:rPr>
        <w:t>03</w:t>
      </w:r>
      <w:r>
        <w:rPr>
          <w:rFonts w:ascii="宋体" w:eastAsia="宋体" w:hAnsi="宋体" w:cs="宋体"/>
        </w:rPr>
        <w:t>:41</w:t>
      </w:r>
      <w:r>
        <w:rPr>
          <w:rFonts w:ascii="宋体" w:eastAsia="宋体" w:hAnsi="宋体" w:cs="宋体"/>
        </w:rPr>
        <w:br/>
      </w:r>
      <w:r>
        <w:rPr>
          <w:rFonts w:ascii="宋体" w:eastAsia="宋体" w:hAnsi="宋体" w:cs="宋体"/>
        </w:rPr>
        <w:t>我记得我之前的时候有一个</w:t>
      </w:r>
      <w:proofErr w:type="gramStart"/>
      <w:r>
        <w:rPr>
          <w:rFonts w:ascii="宋体" w:eastAsia="宋体" w:hAnsi="宋体" w:cs="宋体"/>
        </w:rPr>
        <w:t>本科毕设的</w:t>
      </w:r>
      <w:proofErr w:type="gramEnd"/>
      <w:r>
        <w:rPr>
          <w:rFonts w:ascii="宋体" w:eastAsia="宋体" w:hAnsi="宋体" w:cs="宋体"/>
        </w:rPr>
        <w:t>东西做了一下北京市房价变化。</w:t>
      </w:r>
    </w:p>
    <w:p w14:paraId="35EA1354" w14:textId="77777777" w:rsidR="006A6470" w:rsidRDefault="006514EE">
      <w:pPr>
        <w:spacing w:before="240" w:after="240"/>
        <w:rPr>
          <w:rFonts w:ascii="宋体" w:eastAsia="宋体" w:hAnsi="宋体" w:cs="宋体"/>
        </w:rPr>
      </w:pPr>
      <w:r>
        <w:rPr>
          <w:rFonts w:ascii="宋体" w:eastAsia="宋体" w:hAnsi="宋体" w:cs="宋体"/>
        </w:rPr>
        <w:t>03:48</w:t>
      </w:r>
      <w:r>
        <w:rPr>
          <w:rFonts w:ascii="宋体" w:eastAsia="宋体" w:hAnsi="宋体" w:cs="宋体"/>
        </w:rPr>
        <w:br/>
      </w:r>
      <w:r>
        <w:rPr>
          <w:rFonts w:ascii="宋体" w:eastAsia="宋体" w:hAnsi="宋体" w:cs="宋体"/>
        </w:rPr>
        <w:t>情况的这样一个运作。</w:t>
      </w:r>
    </w:p>
    <w:p w14:paraId="6FF45C72" w14:textId="77777777" w:rsidR="006A6470" w:rsidRDefault="006514EE">
      <w:pPr>
        <w:spacing w:before="240" w:after="240"/>
        <w:rPr>
          <w:rFonts w:ascii="宋体" w:eastAsia="宋体" w:hAnsi="宋体" w:cs="宋体"/>
        </w:rPr>
      </w:pPr>
      <w:r>
        <w:rPr>
          <w:rFonts w:ascii="宋体" w:eastAsia="宋体" w:hAnsi="宋体" w:cs="宋体"/>
        </w:rPr>
        <w:t>03:50</w:t>
      </w:r>
      <w:r>
        <w:rPr>
          <w:rFonts w:ascii="宋体" w:eastAsia="宋体" w:hAnsi="宋体" w:cs="宋体"/>
        </w:rPr>
        <w:br/>
      </w:r>
      <w:r>
        <w:rPr>
          <w:rFonts w:ascii="宋体" w:eastAsia="宋体" w:hAnsi="宋体" w:cs="宋体"/>
        </w:rPr>
        <w:t>预测未来的变化情况，然后发现前面的变化情况。</w:t>
      </w:r>
    </w:p>
    <w:p w14:paraId="0C8B86F1" w14:textId="77777777" w:rsidR="006A6470" w:rsidRDefault="006514EE">
      <w:pPr>
        <w:spacing w:before="240" w:after="240"/>
        <w:rPr>
          <w:rFonts w:ascii="宋体" w:eastAsia="宋体" w:hAnsi="宋体" w:cs="宋体"/>
        </w:rPr>
      </w:pPr>
      <w:r>
        <w:rPr>
          <w:rFonts w:ascii="宋体" w:eastAsia="宋体" w:hAnsi="宋体" w:cs="宋体"/>
        </w:rPr>
        <w:t>03:55</w:t>
      </w:r>
      <w:r>
        <w:rPr>
          <w:rFonts w:ascii="宋体" w:eastAsia="宋体" w:hAnsi="宋体" w:cs="宋体"/>
        </w:rPr>
        <w:br/>
      </w:r>
      <w:r>
        <w:rPr>
          <w:rFonts w:ascii="宋体" w:eastAsia="宋体" w:hAnsi="宋体" w:cs="宋体"/>
        </w:rPr>
        <w:t>你看又到了谁知</w:t>
      </w:r>
    </w:p>
    <w:p w14:paraId="5FC47309" w14:textId="77777777" w:rsidR="006A6470" w:rsidRDefault="006514EE">
      <w:pPr>
        <w:spacing w:before="240" w:after="240"/>
        <w:rPr>
          <w:rFonts w:ascii="宋体" w:eastAsia="宋体" w:hAnsi="宋体" w:cs="宋体"/>
        </w:rPr>
      </w:pPr>
      <w:r>
        <w:rPr>
          <w:rFonts w:ascii="宋体" w:eastAsia="宋体" w:hAnsi="宋体" w:cs="宋体"/>
        </w:rPr>
        <w:lastRenderedPageBreak/>
        <w:t>04:07</w:t>
      </w:r>
      <w:r>
        <w:rPr>
          <w:rFonts w:ascii="宋体" w:eastAsia="宋体" w:hAnsi="宋体" w:cs="宋体"/>
        </w:rPr>
        <w:br/>
      </w:r>
      <w:r>
        <w:rPr>
          <w:rFonts w:ascii="宋体" w:eastAsia="宋体" w:hAnsi="宋体" w:cs="宋体"/>
        </w:rPr>
        <w:t>我们之前说的是</w:t>
      </w:r>
      <w:proofErr w:type="gramStart"/>
      <w:r>
        <w:rPr>
          <w:rFonts w:ascii="宋体" w:eastAsia="宋体" w:hAnsi="宋体" w:cs="宋体"/>
        </w:rPr>
        <w:t>这周你要把</w:t>
      </w:r>
      <w:proofErr w:type="gramEnd"/>
      <w:r>
        <w:rPr>
          <w:rFonts w:ascii="宋体" w:eastAsia="宋体" w:hAnsi="宋体" w:cs="宋体"/>
        </w:rPr>
        <w:t>你的队伍好，对不对？</w:t>
      </w:r>
    </w:p>
    <w:p w14:paraId="0E7E15E9" w14:textId="77777777" w:rsidR="006A6470" w:rsidRDefault="006514EE">
      <w:pPr>
        <w:spacing w:before="240" w:after="240"/>
        <w:rPr>
          <w:rFonts w:ascii="宋体" w:eastAsia="宋体" w:hAnsi="宋体" w:cs="宋体"/>
        </w:rPr>
      </w:pPr>
      <w:r>
        <w:rPr>
          <w:rFonts w:ascii="宋体" w:eastAsia="宋体" w:hAnsi="宋体" w:cs="宋体"/>
        </w:rPr>
        <w:t>然后你尽可能的要把你的主题确定下来，哪怕不是一个特别确定的主题，一个大概的方向也可以，然后你可能找一些可选的数据，然后我发在了那个群里，然后大家至少这周我看到把大家所有的人都找到一个队，然后填上去好吧？</w:t>
      </w:r>
    </w:p>
    <w:p w14:paraId="161B45DE" w14:textId="77777777" w:rsidR="006A6470" w:rsidRDefault="006514EE">
      <w:pPr>
        <w:spacing w:before="240" w:after="240"/>
        <w:rPr>
          <w:rFonts w:ascii="宋体" w:eastAsia="宋体" w:hAnsi="宋体" w:cs="宋体"/>
        </w:rPr>
      </w:pPr>
      <w:r>
        <w:rPr>
          <w:rFonts w:ascii="宋体" w:eastAsia="宋体" w:hAnsi="宋体" w:cs="宋体"/>
        </w:rPr>
        <w:t>我发到群里的链接大家都看到了，这样的话我这样做的目的是为了大家不要在最后的时候，你们觉得等到最后我们啥要去看了，这时候大家才开始做，你们也会觉得很慌乱。好的。然后这是第一件事情。</w:t>
      </w:r>
    </w:p>
    <w:p w14:paraId="2F540E4C" w14:textId="77777777" w:rsidR="006A6470" w:rsidRDefault="006514EE">
      <w:pPr>
        <w:spacing w:before="240" w:after="240"/>
        <w:rPr>
          <w:rFonts w:ascii="宋体" w:eastAsia="宋体" w:hAnsi="宋体" w:cs="宋体"/>
        </w:rPr>
      </w:pPr>
      <w:r>
        <w:rPr>
          <w:rFonts w:ascii="宋体" w:eastAsia="宋体" w:hAnsi="宋体" w:cs="宋体"/>
        </w:rPr>
        <w:t>第二件事情是我们上节</w:t>
      </w:r>
      <w:proofErr w:type="gramStart"/>
      <w:r>
        <w:rPr>
          <w:rFonts w:ascii="宋体" w:eastAsia="宋体" w:hAnsi="宋体" w:cs="宋体"/>
        </w:rPr>
        <w:t>课介绍</w:t>
      </w:r>
      <w:proofErr w:type="gramEnd"/>
      <w:r>
        <w:rPr>
          <w:rFonts w:ascii="宋体" w:eastAsia="宋体" w:hAnsi="宋体" w:cs="宋体"/>
        </w:rPr>
        <w:t>了怎么去编程，对不对？大家后续有没有什么问题？有吗？</w:t>
      </w:r>
    </w:p>
    <w:p w14:paraId="46B53960" w14:textId="77777777" w:rsidR="006A6470" w:rsidRDefault="006514EE">
      <w:pPr>
        <w:spacing w:before="240" w:after="240"/>
        <w:rPr>
          <w:rFonts w:ascii="宋体" w:eastAsia="宋体" w:hAnsi="宋体" w:cs="宋体"/>
        </w:rPr>
      </w:pPr>
      <w:r>
        <w:rPr>
          <w:rFonts w:ascii="宋体" w:eastAsia="宋体" w:hAnsi="宋体" w:cs="宋体"/>
        </w:rPr>
        <w:t>05:12</w:t>
      </w:r>
      <w:r>
        <w:rPr>
          <w:rFonts w:ascii="宋体" w:eastAsia="宋体" w:hAnsi="宋体" w:cs="宋体"/>
        </w:rPr>
        <w:br/>
      </w:r>
      <w:r>
        <w:rPr>
          <w:rFonts w:ascii="宋体" w:eastAsia="宋体" w:hAnsi="宋体" w:cs="宋体"/>
        </w:rPr>
        <w:t>有。</w:t>
      </w:r>
    </w:p>
    <w:p w14:paraId="3166E175" w14:textId="77777777" w:rsidR="006A6470" w:rsidRDefault="006514EE">
      <w:pPr>
        <w:spacing w:before="240" w:after="240"/>
        <w:rPr>
          <w:rFonts w:ascii="宋体" w:eastAsia="宋体" w:hAnsi="宋体" w:cs="宋体"/>
        </w:rPr>
      </w:pPr>
      <w:r>
        <w:rPr>
          <w:rFonts w:ascii="宋体" w:eastAsia="宋体" w:hAnsi="宋体" w:cs="宋体"/>
        </w:rPr>
        <w:t>05:12</w:t>
      </w:r>
      <w:r>
        <w:rPr>
          <w:rFonts w:ascii="宋体" w:eastAsia="宋体" w:hAnsi="宋体" w:cs="宋体"/>
        </w:rPr>
        <w:br/>
      </w:r>
      <w:r>
        <w:rPr>
          <w:rFonts w:ascii="宋体" w:eastAsia="宋体" w:hAnsi="宋体" w:cs="宋体"/>
        </w:rPr>
        <w:t>问题的话举手可以说</w:t>
      </w:r>
      <w:r>
        <w:rPr>
          <w:rFonts w:ascii="宋体" w:eastAsia="宋体" w:hAnsi="宋体" w:cs="宋体"/>
        </w:rPr>
        <w:t>一下。我们上</w:t>
      </w:r>
      <w:proofErr w:type="gramStart"/>
      <w:r>
        <w:rPr>
          <w:rFonts w:ascii="宋体" w:eastAsia="宋体" w:hAnsi="宋体" w:cs="宋体"/>
        </w:rPr>
        <w:t>节课看了</w:t>
      </w:r>
      <w:proofErr w:type="gramEnd"/>
      <w:r>
        <w:rPr>
          <w:rFonts w:ascii="宋体" w:eastAsia="宋体" w:hAnsi="宋体" w:cs="宋体"/>
        </w:rPr>
        <w:t>什么？第一个就是我们首先去。先去说原始的数据怎么变，怎么映射到视觉元素上，它是基于</w:t>
      </w:r>
      <w:proofErr w:type="gramStart"/>
      <w:r>
        <w:rPr>
          <w:rFonts w:ascii="宋体" w:eastAsia="宋体" w:hAnsi="宋体" w:cs="宋体"/>
        </w:rPr>
        <w:t>迪斯瑞</w:t>
      </w:r>
      <w:proofErr w:type="gramEnd"/>
      <w:r>
        <w:rPr>
          <w:rFonts w:ascii="宋体" w:eastAsia="宋体" w:hAnsi="宋体" w:cs="宋体"/>
        </w:rPr>
        <w:t>的就是三个小球。第二个就是基于这三个小球，我们去做一个简单的概括，就是它有轴，然后它有视觉映射的方式，然后他就能够这是一第一个第二点。</w:t>
      </w:r>
    </w:p>
    <w:p w14:paraId="52E40737" w14:textId="77777777" w:rsidR="006A6470" w:rsidRDefault="006514EE">
      <w:pPr>
        <w:spacing w:before="240" w:after="240"/>
        <w:rPr>
          <w:rFonts w:ascii="宋体" w:eastAsia="宋体" w:hAnsi="宋体" w:cs="宋体"/>
        </w:rPr>
      </w:pPr>
      <w:r>
        <w:rPr>
          <w:rFonts w:ascii="宋体" w:eastAsia="宋体" w:hAnsi="宋体" w:cs="宋体"/>
        </w:rPr>
        <w:t>第三点就是我们基于该报去做一个该报的没事，然后它可以去交互，它支持你来去选择，然后上节课的时候我也给大家留了一个课下的小练习，你们可以自己的来去做一下，比如说选择某一次</w:t>
      </w:r>
      <w:r>
        <w:rPr>
          <w:rFonts w:ascii="宋体" w:eastAsia="宋体" w:hAnsi="宋体" w:cs="宋体"/>
        </w:rPr>
        <w:t>get boss</w:t>
      </w:r>
      <w:r>
        <w:rPr>
          <w:rFonts w:ascii="宋体" w:eastAsia="宋体" w:hAnsi="宋体" w:cs="宋体"/>
        </w:rPr>
        <w:t>的某一部分，然后我可以把选择的那部分它的分布能够画得出来，这样的话你能够做到这一点，</w:t>
      </w:r>
      <w:r>
        <w:rPr>
          <w:rFonts w:ascii="宋体" w:eastAsia="宋体" w:hAnsi="宋体" w:cs="宋体"/>
        </w:rPr>
        <w:t>我觉得你已经能够去做其他事情就可以自己想到什么就可以做什么。</w:t>
      </w:r>
    </w:p>
    <w:p w14:paraId="10F5AE49" w14:textId="77777777" w:rsidR="006A6470" w:rsidRDefault="006514EE">
      <w:pPr>
        <w:spacing w:before="240" w:after="240"/>
        <w:rPr>
          <w:rFonts w:ascii="宋体" w:eastAsia="宋体" w:hAnsi="宋体" w:cs="宋体"/>
        </w:rPr>
      </w:pPr>
      <w:r>
        <w:rPr>
          <w:rFonts w:ascii="宋体" w:eastAsia="宋体" w:hAnsi="宋体" w:cs="宋体"/>
        </w:rPr>
        <w:t>我上节课之后我就把那个代码发到了群里，大家有看吗？有看吗？</w:t>
      </w:r>
    </w:p>
    <w:p w14:paraId="3C2BF02D" w14:textId="77777777" w:rsidR="006A6470" w:rsidRDefault="006514EE">
      <w:pPr>
        <w:spacing w:before="240" w:after="240"/>
        <w:rPr>
          <w:rFonts w:ascii="宋体" w:eastAsia="宋体" w:hAnsi="宋体" w:cs="宋体"/>
        </w:rPr>
      </w:pPr>
      <w:r>
        <w:rPr>
          <w:rFonts w:ascii="宋体" w:eastAsia="宋体" w:hAnsi="宋体" w:cs="宋体"/>
        </w:rPr>
        <w:t>06:28</w:t>
      </w:r>
      <w:r>
        <w:rPr>
          <w:rFonts w:ascii="宋体" w:eastAsia="宋体" w:hAnsi="宋体" w:cs="宋体"/>
        </w:rPr>
        <w:br/>
      </w:r>
      <w:r>
        <w:rPr>
          <w:rFonts w:ascii="宋体" w:eastAsia="宋体" w:hAnsi="宋体" w:cs="宋体"/>
        </w:rPr>
        <w:t>谁知。</w:t>
      </w:r>
    </w:p>
    <w:p w14:paraId="7CA9B706" w14:textId="77777777" w:rsidR="006A6470" w:rsidRDefault="006514EE">
      <w:pPr>
        <w:spacing w:before="240" w:after="240"/>
        <w:rPr>
          <w:rFonts w:ascii="宋体" w:eastAsia="宋体" w:hAnsi="宋体" w:cs="宋体"/>
        </w:rPr>
      </w:pPr>
      <w:r>
        <w:rPr>
          <w:rFonts w:ascii="宋体" w:eastAsia="宋体" w:hAnsi="宋体" w:cs="宋体"/>
        </w:rPr>
        <w:t>06:33</w:t>
      </w:r>
      <w:r>
        <w:rPr>
          <w:rFonts w:ascii="宋体" w:eastAsia="宋体" w:hAnsi="宋体" w:cs="宋体"/>
        </w:rPr>
        <w:br/>
      </w:r>
      <w:r>
        <w:rPr>
          <w:rFonts w:ascii="宋体" w:eastAsia="宋体" w:hAnsi="宋体" w:cs="宋体"/>
        </w:rPr>
        <w:t>我们如何基于</w:t>
      </w:r>
      <w:r>
        <w:rPr>
          <w:rFonts w:ascii="宋体" w:eastAsia="宋体" w:hAnsi="宋体" w:cs="宋体"/>
        </w:rPr>
        <w:t>Skype</w:t>
      </w:r>
      <w:r>
        <w:rPr>
          <w:rFonts w:ascii="宋体" w:eastAsia="宋体" w:hAnsi="宋体" w:cs="宋体"/>
        </w:rPr>
        <w:t>到他们去，然后去画一个柱形图。</w:t>
      </w:r>
    </w:p>
    <w:p w14:paraId="15DF68BA" w14:textId="77777777" w:rsidR="006A6470" w:rsidRDefault="006514EE">
      <w:pPr>
        <w:spacing w:before="240" w:after="240"/>
        <w:rPr>
          <w:rFonts w:ascii="宋体" w:eastAsia="宋体" w:hAnsi="宋体" w:cs="宋体"/>
        </w:rPr>
      </w:pPr>
      <w:r>
        <w:rPr>
          <w:rFonts w:ascii="宋体" w:eastAsia="宋体" w:hAnsi="宋体" w:cs="宋体"/>
        </w:rPr>
        <w:t>06:40</w:t>
      </w:r>
      <w:r>
        <w:rPr>
          <w:rFonts w:ascii="宋体" w:eastAsia="宋体" w:hAnsi="宋体" w:cs="宋体"/>
        </w:rPr>
        <w:br/>
      </w:r>
      <w:r>
        <w:rPr>
          <w:rFonts w:ascii="宋体" w:eastAsia="宋体" w:hAnsi="宋体" w:cs="宋体"/>
        </w:rPr>
        <w:t>对不对？</w:t>
      </w:r>
    </w:p>
    <w:p w14:paraId="36C171AD" w14:textId="77777777" w:rsidR="006A6470" w:rsidRDefault="006514EE">
      <w:pPr>
        <w:spacing w:before="240" w:after="240"/>
        <w:rPr>
          <w:rFonts w:ascii="宋体" w:eastAsia="宋体" w:hAnsi="宋体" w:cs="宋体"/>
        </w:rPr>
      </w:pPr>
      <w:r>
        <w:rPr>
          <w:rFonts w:ascii="宋体" w:eastAsia="宋体" w:hAnsi="宋体" w:cs="宋体"/>
        </w:rPr>
        <w:t>06:42</w:t>
      </w:r>
      <w:r>
        <w:rPr>
          <w:rFonts w:ascii="宋体" w:eastAsia="宋体" w:hAnsi="宋体" w:cs="宋体"/>
        </w:rPr>
        <w:br/>
      </w:r>
      <w:r>
        <w:rPr>
          <w:rFonts w:ascii="宋体" w:eastAsia="宋体" w:hAnsi="宋体" w:cs="宋体"/>
        </w:rPr>
        <w:t>你找到单位产品，好好，</w:t>
      </w:r>
    </w:p>
    <w:p w14:paraId="3632C5FA" w14:textId="77777777" w:rsidR="006A6470" w:rsidRDefault="006514EE">
      <w:pPr>
        <w:spacing w:before="240" w:after="240"/>
        <w:rPr>
          <w:rFonts w:ascii="宋体" w:eastAsia="宋体" w:hAnsi="宋体" w:cs="宋体"/>
        </w:rPr>
      </w:pPr>
      <w:r>
        <w:rPr>
          <w:rFonts w:ascii="宋体" w:eastAsia="宋体" w:hAnsi="宋体" w:cs="宋体"/>
        </w:rPr>
        <w:lastRenderedPageBreak/>
        <w:t>06:46</w:t>
      </w:r>
      <w:r>
        <w:rPr>
          <w:rFonts w:ascii="宋体" w:eastAsia="宋体" w:hAnsi="宋体" w:cs="宋体"/>
        </w:rPr>
        <w:br/>
      </w:r>
      <w:proofErr w:type="gramStart"/>
      <w:r>
        <w:rPr>
          <w:rFonts w:ascii="宋体" w:eastAsia="宋体" w:hAnsi="宋体" w:cs="宋体"/>
        </w:rPr>
        <w:t>谁知谁知</w:t>
      </w:r>
      <w:proofErr w:type="gramEnd"/>
      <w:r>
        <w:rPr>
          <w:rFonts w:ascii="宋体" w:eastAsia="宋体" w:hAnsi="宋体" w:cs="宋体"/>
        </w:rPr>
        <w:t>什么？</w:t>
      </w:r>
    </w:p>
    <w:p w14:paraId="54E1D046" w14:textId="77777777" w:rsidR="006A6470" w:rsidRDefault="006514EE">
      <w:pPr>
        <w:spacing w:before="240" w:after="240"/>
        <w:rPr>
          <w:rFonts w:ascii="宋体" w:eastAsia="宋体" w:hAnsi="宋体" w:cs="宋体"/>
        </w:rPr>
      </w:pPr>
      <w:r>
        <w:rPr>
          <w:rFonts w:ascii="宋体" w:eastAsia="宋体" w:hAnsi="宋体" w:cs="宋体"/>
        </w:rPr>
        <w:t>谁知。</w:t>
      </w:r>
    </w:p>
    <w:p w14:paraId="76000011" w14:textId="77777777" w:rsidR="006A6470" w:rsidRDefault="006514EE">
      <w:pPr>
        <w:spacing w:before="240" w:after="240"/>
        <w:rPr>
          <w:rFonts w:ascii="宋体" w:eastAsia="宋体" w:hAnsi="宋体" w:cs="宋体"/>
        </w:rPr>
      </w:pPr>
      <w:r>
        <w:rPr>
          <w:rFonts w:ascii="宋体" w:eastAsia="宋体" w:hAnsi="宋体" w:cs="宋体"/>
        </w:rPr>
        <w:t>07:06</w:t>
      </w:r>
      <w:r>
        <w:rPr>
          <w:rFonts w:ascii="宋体" w:eastAsia="宋体" w:hAnsi="宋体" w:cs="宋体"/>
        </w:rPr>
        <w:br/>
      </w:r>
      <w:proofErr w:type="gramStart"/>
      <w:r>
        <w:rPr>
          <w:rFonts w:ascii="宋体" w:eastAsia="宋体" w:hAnsi="宋体" w:cs="宋体"/>
        </w:rPr>
        <w:t>你刷出来</w:t>
      </w:r>
      <w:proofErr w:type="gramEnd"/>
      <w:r>
        <w:rPr>
          <w:rFonts w:ascii="宋体" w:eastAsia="宋体" w:hAnsi="宋体" w:cs="宋体"/>
        </w:rPr>
        <w:t>之后，你看到</w:t>
      </w:r>
      <w:r>
        <w:rPr>
          <w:rFonts w:ascii="宋体" w:eastAsia="宋体" w:hAnsi="宋体" w:cs="宋体"/>
        </w:rPr>
        <w:t>82</w:t>
      </w:r>
      <w:r>
        <w:rPr>
          <w:rFonts w:ascii="宋体" w:eastAsia="宋体" w:hAnsi="宋体" w:cs="宋体"/>
        </w:rPr>
        <w:t>是选中了多少？</w:t>
      </w:r>
      <w:r>
        <w:rPr>
          <w:rFonts w:ascii="宋体" w:eastAsia="宋体" w:hAnsi="宋体" w:cs="宋体"/>
        </w:rPr>
        <w:t>82</w:t>
      </w:r>
      <w:r>
        <w:rPr>
          <w:rFonts w:ascii="宋体" w:eastAsia="宋体" w:hAnsi="宋体" w:cs="宋体"/>
        </w:rPr>
        <w:t>，它的代码我忘了，在周二的时候也发到了群里面，其实它是基于我们课上讲，我们这边的报没去死代码的去扩展额度的，这个是它的代码，它</w:t>
      </w:r>
      <w:proofErr w:type="gramStart"/>
      <w:r>
        <w:rPr>
          <w:rFonts w:ascii="宋体" w:eastAsia="宋体" w:hAnsi="宋体" w:cs="宋体"/>
        </w:rPr>
        <w:t>无非它</w:t>
      </w:r>
      <w:proofErr w:type="gramEnd"/>
      <w:r>
        <w:rPr>
          <w:rFonts w:ascii="宋体" w:eastAsia="宋体" w:hAnsi="宋体" w:cs="宋体"/>
        </w:rPr>
        <w:t>增加的部分就是下面</w:t>
      </w:r>
      <w:proofErr w:type="gramStart"/>
      <w:r>
        <w:rPr>
          <w:rFonts w:ascii="宋体" w:eastAsia="宋体" w:hAnsi="宋体" w:cs="宋体"/>
        </w:rPr>
        <w:t>做包差</w:t>
      </w:r>
      <w:r>
        <w:rPr>
          <w:rFonts w:ascii="宋体" w:eastAsia="宋体" w:hAnsi="宋体" w:cs="宋体"/>
        </w:rPr>
        <w:t>的</w:t>
      </w:r>
      <w:proofErr w:type="gramEnd"/>
      <w:r>
        <w:rPr>
          <w:rFonts w:ascii="宋体" w:eastAsia="宋体" w:hAnsi="宋体" w:cs="宋体"/>
        </w:rPr>
        <w:t>这些部分，然后他首先去选择这些数据，选中的数据拿上来，然后来去调用这个函数。</w:t>
      </w:r>
    </w:p>
    <w:p w14:paraId="790F88EE" w14:textId="77777777" w:rsidR="006A6470" w:rsidRDefault="006514EE">
      <w:pPr>
        <w:spacing w:before="240" w:after="240"/>
        <w:rPr>
          <w:rFonts w:ascii="宋体" w:eastAsia="宋体" w:hAnsi="宋体" w:cs="宋体"/>
        </w:rPr>
      </w:pPr>
      <w:r>
        <w:rPr>
          <w:rFonts w:ascii="宋体" w:eastAsia="宋体" w:hAnsi="宋体" w:cs="宋体"/>
        </w:rPr>
        <w:t>这个函数我觉得也</w:t>
      </w:r>
      <w:proofErr w:type="gramStart"/>
      <w:r>
        <w:rPr>
          <w:rFonts w:ascii="宋体" w:eastAsia="宋体" w:hAnsi="宋体" w:cs="宋体"/>
        </w:rPr>
        <w:t>很一样</w:t>
      </w:r>
      <w:proofErr w:type="gramEnd"/>
      <w:r>
        <w:rPr>
          <w:rFonts w:ascii="宋体" w:eastAsia="宋体" w:hAnsi="宋体" w:cs="宋体"/>
        </w:rPr>
        <w:t>的，所有的都是一样的，先去得到它的比例，确定它的数据，然后对</w:t>
      </w:r>
      <w:proofErr w:type="gramStart"/>
      <w:r>
        <w:rPr>
          <w:rFonts w:ascii="宋体" w:eastAsia="宋体" w:hAnsi="宋体" w:cs="宋体"/>
        </w:rPr>
        <w:t>数据验做变换</w:t>
      </w:r>
      <w:proofErr w:type="gramEnd"/>
      <w:r>
        <w:rPr>
          <w:rFonts w:ascii="宋体" w:eastAsia="宋体" w:hAnsi="宋体" w:cs="宋体"/>
        </w:rPr>
        <w:t>，确定它的比例尺，然后再去把数据去映射到视觉元素上，然后把它画出来，对，然后就得到这个结果对吧？当然没有问题对不对？</w:t>
      </w:r>
    </w:p>
    <w:p w14:paraId="6404FCEF" w14:textId="77777777" w:rsidR="006A6470" w:rsidRDefault="006514EE">
      <w:pPr>
        <w:spacing w:before="240" w:after="240"/>
        <w:rPr>
          <w:rFonts w:ascii="宋体" w:eastAsia="宋体" w:hAnsi="宋体" w:cs="宋体"/>
        </w:rPr>
      </w:pPr>
      <w:r>
        <w:rPr>
          <w:rFonts w:ascii="宋体" w:eastAsia="宋体" w:hAnsi="宋体" w:cs="宋体"/>
        </w:rPr>
        <w:t>有问题的话我们可以现在来说好的，我是觉得如果大家能够做，如果现在没有问题的话，我觉得应该你们去做大作业就没有问题了，这个很简单的事情。</w:t>
      </w:r>
    </w:p>
    <w:p w14:paraId="2E683B03" w14:textId="77777777" w:rsidR="006A6470" w:rsidRDefault="006514EE">
      <w:pPr>
        <w:spacing w:before="240" w:after="240"/>
        <w:rPr>
          <w:rFonts w:ascii="宋体" w:eastAsia="宋体" w:hAnsi="宋体" w:cs="宋体"/>
        </w:rPr>
      </w:pPr>
      <w:r>
        <w:rPr>
          <w:rFonts w:ascii="宋体" w:eastAsia="宋体" w:hAnsi="宋体" w:cs="宋体"/>
        </w:rPr>
        <w:t>08:19</w:t>
      </w:r>
      <w:r>
        <w:rPr>
          <w:rFonts w:ascii="宋体" w:eastAsia="宋体" w:hAnsi="宋体" w:cs="宋体"/>
        </w:rPr>
        <w:br/>
      </w:r>
      <w:r>
        <w:rPr>
          <w:rFonts w:ascii="宋体" w:eastAsia="宋体" w:hAnsi="宋体" w:cs="宋体"/>
        </w:rPr>
        <w:t>我可以然后我们。</w:t>
      </w:r>
    </w:p>
    <w:p w14:paraId="6FACA1ED" w14:textId="77777777" w:rsidR="006A6470" w:rsidRDefault="006514EE">
      <w:pPr>
        <w:spacing w:before="240" w:after="240"/>
        <w:rPr>
          <w:rFonts w:ascii="宋体" w:eastAsia="宋体" w:hAnsi="宋体" w:cs="宋体"/>
        </w:rPr>
      </w:pPr>
      <w:r>
        <w:rPr>
          <w:rFonts w:ascii="宋体" w:eastAsia="宋体" w:hAnsi="宋体" w:cs="宋体"/>
        </w:rPr>
        <w:t>08:27</w:t>
      </w:r>
      <w:r>
        <w:rPr>
          <w:rFonts w:ascii="宋体" w:eastAsia="宋体" w:hAnsi="宋体" w:cs="宋体"/>
        </w:rPr>
        <w:br/>
      </w:r>
      <w:r>
        <w:rPr>
          <w:rFonts w:ascii="宋体" w:eastAsia="宋体" w:hAnsi="宋体" w:cs="宋体"/>
        </w:rPr>
        <w:t>来去我们继续讲我们今天的话题。</w:t>
      </w:r>
    </w:p>
    <w:p w14:paraId="4CCCF802" w14:textId="77777777" w:rsidR="006A6470" w:rsidRDefault="006514EE">
      <w:pPr>
        <w:spacing w:before="240" w:after="240"/>
        <w:rPr>
          <w:rFonts w:ascii="宋体" w:eastAsia="宋体" w:hAnsi="宋体" w:cs="宋体"/>
        </w:rPr>
      </w:pPr>
      <w:r>
        <w:rPr>
          <w:rFonts w:ascii="宋体" w:eastAsia="宋体" w:hAnsi="宋体" w:cs="宋体"/>
        </w:rPr>
        <w:t>08:31</w:t>
      </w:r>
      <w:r>
        <w:rPr>
          <w:rFonts w:ascii="宋体" w:eastAsia="宋体" w:hAnsi="宋体" w:cs="宋体"/>
        </w:rPr>
        <w:br/>
      </w:r>
      <w:r>
        <w:rPr>
          <w:rFonts w:ascii="宋体" w:eastAsia="宋体" w:hAnsi="宋体" w:cs="宋体"/>
        </w:rPr>
        <w:t>谁知我们上。</w:t>
      </w:r>
    </w:p>
    <w:p w14:paraId="6E5348C1" w14:textId="77777777" w:rsidR="006A6470" w:rsidRDefault="006514EE">
      <w:pPr>
        <w:spacing w:before="240" w:after="240"/>
        <w:rPr>
          <w:rFonts w:ascii="宋体" w:eastAsia="宋体" w:hAnsi="宋体" w:cs="宋体"/>
        </w:rPr>
      </w:pPr>
      <w:r>
        <w:rPr>
          <w:rFonts w:ascii="宋体" w:eastAsia="宋体" w:hAnsi="宋体" w:cs="宋体"/>
        </w:rPr>
        <w:t>08:37</w:t>
      </w:r>
      <w:r>
        <w:rPr>
          <w:rFonts w:ascii="宋体" w:eastAsia="宋体" w:hAnsi="宋体" w:cs="宋体"/>
        </w:rPr>
        <w:br/>
      </w:r>
      <w:r>
        <w:rPr>
          <w:rFonts w:ascii="宋体" w:eastAsia="宋体" w:hAnsi="宋体" w:cs="宋体"/>
        </w:rPr>
        <w:t>节课我们主要是讲的</w:t>
      </w:r>
      <w:proofErr w:type="gramStart"/>
      <w:r>
        <w:rPr>
          <w:rFonts w:ascii="宋体" w:eastAsia="宋体" w:hAnsi="宋体" w:cs="宋体"/>
        </w:rPr>
        <w:t>迪斯瑞</w:t>
      </w:r>
      <w:proofErr w:type="gramEnd"/>
      <w:r>
        <w:rPr>
          <w:rFonts w:ascii="宋体" w:eastAsia="宋体" w:hAnsi="宋体" w:cs="宋体"/>
        </w:rPr>
        <w:t>对不对？</w:t>
      </w:r>
    </w:p>
    <w:p w14:paraId="0C1B00C3" w14:textId="77777777" w:rsidR="006A6470" w:rsidRDefault="006514EE">
      <w:pPr>
        <w:spacing w:before="240" w:after="240"/>
        <w:rPr>
          <w:rFonts w:ascii="宋体" w:eastAsia="宋体" w:hAnsi="宋体" w:cs="宋体"/>
        </w:rPr>
      </w:pPr>
      <w:r>
        <w:rPr>
          <w:rFonts w:ascii="宋体" w:eastAsia="宋体" w:hAnsi="宋体" w:cs="宋体"/>
        </w:rPr>
        <w:t>我们上节课在开始的时候说了，其实主要编程有两个方面的两两个类型，第一个类型是并不是的编程，它决定的是从数据到文化的构建步骤，当然第一次也不是</w:t>
      </w:r>
      <w:proofErr w:type="gramStart"/>
      <w:r>
        <w:rPr>
          <w:rFonts w:ascii="宋体" w:eastAsia="宋体" w:hAnsi="宋体" w:cs="宋体"/>
        </w:rPr>
        <w:t>一</w:t>
      </w:r>
      <w:proofErr w:type="gramEnd"/>
      <w:r>
        <w:rPr>
          <w:rFonts w:ascii="宋体" w:eastAsia="宋体" w:hAnsi="宋体" w:cs="宋体"/>
        </w:rPr>
        <w:t>一蹴而就的，一开始就得到了第四位它也有一个逐渐的发展过程，一开始的时候它可能是模板式的，</w:t>
      </w:r>
      <w:r>
        <w:rPr>
          <w:rFonts w:ascii="宋体" w:eastAsia="宋体" w:hAnsi="宋体" w:cs="宋体"/>
        </w:rPr>
        <w:t>我们只是套用一个模板让它构建起来就比较固定，难以去拓展。</w:t>
      </w:r>
    </w:p>
    <w:p w14:paraId="02F8FB01" w14:textId="77777777" w:rsidR="006A6470" w:rsidRDefault="006514EE">
      <w:pPr>
        <w:spacing w:before="240" w:after="240"/>
        <w:rPr>
          <w:rFonts w:ascii="宋体" w:eastAsia="宋体" w:hAnsi="宋体" w:cs="宋体"/>
        </w:rPr>
      </w:pPr>
      <w:r>
        <w:rPr>
          <w:rFonts w:ascii="宋体" w:eastAsia="宋体" w:hAnsi="宋体" w:cs="宋体"/>
        </w:rPr>
        <w:t>第二个步骤就是我们发展到我可以去构建这个判断，因为它判断也是从数据到可视化的步骤，对不对？这样的话我就可以去控制</w:t>
      </w:r>
      <w:r>
        <w:rPr>
          <w:rFonts w:ascii="宋体" w:eastAsia="宋体" w:hAnsi="宋体" w:cs="宋体"/>
        </w:rPr>
        <w:t>PAD</w:t>
      </w:r>
      <w:r>
        <w:rPr>
          <w:rFonts w:ascii="宋体" w:eastAsia="宋体" w:hAnsi="宋体" w:cs="宋体"/>
        </w:rPr>
        <w:t>里面的每一个模块，然后提供一些支持，提供了支持之后，我就可以来去进一步的去有更好的灵活性。</w:t>
      </w:r>
    </w:p>
    <w:p w14:paraId="24C217C0" w14:textId="77777777" w:rsidR="006A6470" w:rsidRDefault="006514EE">
      <w:pPr>
        <w:spacing w:before="240" w:after="240"/>
        <w:rPr>
          <w:rFonts w:ascii="宋体" w:eastAsia="宋体" w:hAnsi="宋体" w:cs="宋体"/>
        </w:rPr>
      </w:pPr>
      <w:r>
        <w:rPr>
          <w:rFonts w:ascii="宋体" w:eastAsia="宋体" w:hAnsi="宋体" w:cs="宋体"/>
        </w:rPr>
        <w:t>但是</w:t>
      </w:r>
      <w:proofErr w:type="gramStart"/>
      <w:r>
        <w:rPr>
          <w:rFonts w:ascii="宋体" w:eastAsia="宋体" w:hAnsi="宋体" w:cs="宋体"/>
        </w:rPr>
        <w:t>帕</w:t>
      </w:r>
      <w:proofErr w:type="gramEnd"/>
      <w:r>
        <w:rPr>
          <w:rFonts w:ascii="宋体" w:eastAsia="宋体" w:hAnsi="宋体" w:cs="宋体"/>
        </w:rPr>
        <w:t>克拉它也有一个问题，就是我的我的可控的力度还是很粗，这时候我没办法去支持非常广泛的十二形式，这时候就有人思考，因为可视化它最重要的源是</w:t>
      </w:r>
      <w:proofErr w:type="gramStart"/>
      <w:r>
        <w:rPr>
          <w:rFonts w:ascii="宋体" w:eastAsia="宋体" w:hAnsi="宋体" w:cs="宋体"/>
        </w:rPr>
        <w:t>视觉图源对不对</w:t>
      </w:r>
      <w:proofErr w:type="gramEnd"/>
      <w:r>
        <w:rPr>
          <w:rFonts w:ascii="宋体" w:eastAsia="宋体" w:hAnsi="宋体" w:cs="宋体"/>
        </w:rPr>
        <w:t>？视觉元素，这时候我就去控制这些视觉元素的映射方式，然后来去最终来去得到表达形式。</w:t>
      </w:r>
    </w:p>
    <w:p w14:paraId="4515F80B" w14:textId="77777777" w:rsidR="006A6470" w:rsidRDefault="006514EE">
      <w:pPr>
        <w:spacing w:before="240" w:after="240"/>
        <w:rPr>
          <w:rFonts w:ascii="宋体" w:eastAsia="宋体" w:hAnsi="宋体" w:cs="宋体"/>
        </w:rPr>
      </w:pPr>
      <w:r>
        <w:rPr>
          <w:rFonts w:ascii="宋体" w:eastAsia="宋体" w:hAnsi="宋体" w:cs="宋体"/>
        </w:rPr>
        <w:lastRenderedPageBreak/>
        <w:t>所以就</w:t>
      </w:r>
      <w:r>
        <w:rPr>
          <w:rFonts w:ascii="宋体" w:eastAsia="宋体" w:hAnsi="宋体" w:cs="宋体"/>
        </w:rPr>
        <w:t>得到了不是</w:t>
      </w:r>
      <w:proofErr w:type="gramStart"/>
      <w:r>
        <w:rPr>
          <w:rFonts w:ascii="宋体" w:eastAsia="宋体" w:hAnsi="宋体" w:cs="宋体"/>
        </w:rPr>
        <w:t>说位置</w:t>
      </w:r>
      <w:proofErr w:type="gramEnd"/>
      <w:r>
        <w:rPr>
          <w:rFonts w:ascii="宋体" w:eastAsia="宋体" w:hAnsi="宋体" w:cs="宋体"/>
        </w:rPr>
        <w:t>不是位置是基于</w:t>
      </w:r>
      <w:r>
        <w:rPr>
          <w:rFonts w:ascii="宋体" w:eastAsia="宋体" w:hAnsi="宋体" w:cs="宋体"/>
        </w:rPr>
        <w:t>Java</w:t>
      </w:r>
      <w:r>
        <w:rPr>
          <w:rFonts w:ascii="宋体" w:eastAsia="宋体" w:hAnsi="宋体" w:cs="宋体"/>
        </w:rPr>
        <w:t>的，然后他也是去将数据绑定到数据源路上，然后进一步的他说</w:t>
      </w:r>
      <w:r>
        <w:rPr>
          <w:rFonts w:ascii="宋体" w:eastAsia="宋体" w:hAnsi="宋体" w:cs="宋体"/>
        </w:rPr>
        <w:t>Java</w:t>
      </w:r>
      <w:r>
        <w:rPr>
          <w:rFonts w:ascii="宋体" w:eastAsia="宋体" w:hAnsi="宋体" w:cs="宋体"/>
        </w:rPr>
        <w:t>其实不好调控，而且不易于传播，这时候随着外部编程的发展，然后大家就把视觉元素去映射到外部编程里面的倒退上，然后这样的话你就可以很灵活，同时你也很适合传播你的可视化结果，然后就要这样就发展到了第四位。</w:t>
      </w:r>
    </w:p>
    <w:p w14:paraId="76D99FED" w14:textId="77777777" w:rsidR="006A6470" w:rsidRDefault="006514EE">
      <w:pPr>
        <w:spacing w:before="240" w:after="240"/>
        <w:rPr>
          <w:rFonts w:ascii="宋体" w:eastAsia="宋体" w:hAnsi="宋体" w:cs="宋体"/>
        </w:rPr>
      </w:pPr>
      <w:r>
        <w:rPr>
          <w:rFonts w:ascii="宋体" w:eastAsia="宋体" w:hAnsi="宋体" w:cs="宋体"/>
        </w:rPr>
        <w:t>但是这些都是去控制可视化构建的过程，对不对？然后后面构建过程，我们上节课学了之后，你会发现</w:t>
      </w:r>
      <w:proofErr w:type="gramStart"/>
      <w:r>
        <w:rPr>
          <w:rFonts w:ascii="宋体" w:eastAsia="宋体" w:hAnsi="宋体" w:cs="宋体"/>
        </w:rPr>
        <w:t>迪斯瑞它</w:t>
      </w:r>
      <w:proofErr w:type="gramEnd"/>
      <w:r>
        <w:rPr>
          <w:rFonts w:ascii="宋体" w:eastAsia="宋体" w:hAnsi="宋体" w:cs="宋体"/>
        </w:rPr>
        <w:t>其实代码量也很大，我也需要去学习很多对于不会编程的人来说，其实也是比较困难的一件事情。</w:t>
      </w:r>
    </w:p>
    <w:p w14:paraId="15D93073" w14:textId="77777777" w:rsidR="006A6470" w:rsidRDefault="006514EE">
      <w:pPr>
        <w:spacing w:before="240" w:after="240"/>
        <w:rPr>
          <w:rFonts w:ascii="宋体" w:eastAsia="宋体" w:hAnsi="宋体" w:cs="宋体"/>
        </w:rPr>
      </w:pPr>
      <w:r>
        <w:rPr>
          <w:rFonts w:ascii="宋体" w:eastAsia="宋体" w:hAnsi="宋体" w:cs="宋体"/>
        </w:rPr>
        <w:t>同样还是斯坦福的那一群人</w:t>
      </w:r>
      <w:r>
        <w:rPr>
          <w:rFonts w:ascii="宋体" w:eastAsia="宋体" w:hAnsi="宋体" w:cs="宋体"/>
        </w:rPr>
        <w:t>，他们就想到我不去控制它的步骤去控制它直接得到的结果，我就是通过一些描述式的方法描述我构建的结果，是因为可视化通过这些比如说</w:t>
      </w:r>
      <w:r>
        <w:rPr>
          <w:rFonts w:ascii="宋体" w:eastAsia="宋体" w:hAnsi="宋体" w:cs="宋体"/>
        </w:rPr>
        <w:t>8</w:t>
      </w:r>
      <w:r>
        <w:rPr>
          <w:rFonts w:ascii="宋体" w:eastAsia="宋体" w:hAnsi="宋体" w:cs="宋体"/>
        </w:rPr>
        <w:t>块，我直接去描述数据，从什么映射到了什么，那不就构建得到了可视化</w:t>
      </w:r>
      <w:proofErr w:type="gramStart"/>
      <w:r>
        <w:rPr>
          <w:rFonts w:ascii="宋体" w:eastAsia="宋体" w:hAnsi="宋体" w:cs="宋体"/>
        </w:rPr>
        <w:t>结果结果</w:t>
      </w:r>
      <w:proofErr w:type="gramEnd"/>
      <w:r>
        <w:rPr>
          <w:rFonts w:ascii="宋体" w:eastAsia="宋体" w:hAnsi="宋体" w:cs="宋体"/>
        </w:rPr>
        <w:t>了，所以他们就想到了这样的方式，</w:t>
      </w:r>
      <w:proofErr w:type="gramStart"/>
      <w:r>
        <w:rPr>
          <w:rFonts w:ascii="宋体" w:eastAsia="宋体" w:hAnsi="宋体" w:cs="宋体"/>
        </w:rPr>
        <w:t>最</w:t>
      </w:r>
      <w:proofErr w:type="gramEnd"/>
      <w:r>
        <w:rPr>
          <w:rFonts w:ascii="宋体" w:eastAsia="宋体" w:hAnsi="宋体" w:cs="宋体"/>
        </w:rPr>
        <w:t>经典的就是</w:t>
      </w:r>
      <w:r>
        <w:rPr>
          <w:rFonts w:ascii="宋体" w:eastAsia="宋体" w:hAnsi="宋体" w:cs="宋体"/>
        </w:rPr>
        <w:t xml:space="preserve"> we got it</w:t>
      </w:r>
      <w:r>
        <w:rPr>
          <w:rFonts w:ascii="宋体" w:eastAsia="宋体" w:hAnsi="宋体" w:cs="宋体"/>
        </w:rPr>
        <w:t>同样是一个很有影响力的工作。</w:t>
      </w:r>
    </w:p>
    <w:p w14:paraId="48246E3D" w14:textId="77777777" w:rsidR="006A6470" w:rsidRDefault="006514EE">
      <w:pPr>
        <w:spacing w:before="240" w:after="240"/>
        <w:rPr>
          <w:rFonts w:ascii="宋体" w:eastAsia="宋体" w:hAnsi="宋体" w:cs="宋体"/>
        </w:rPr>
      </w:pPr>
      <w:r>
        <w:rPr>
          <w:rFonts w:ascii="宋体" w:eastAsia="宋体" w:hAnsi="宋体" w:cs="宋体"/>
        </w:rPr>
        <w:t>其实我觉得威刚艾特的影响力不在于说不像</w:t>
      </w:r>
      <w:r>
        <w:rPr>
          <w:rFonts w:ascii="宋体" w:eastAsia="宋体" w:hAnsi="宋体" w:cs="宋体"/>
        </w:rPr>
        <w:t>DC</w:t>
      </w:r>
      <w:r>
        <w:rPr>
          <w:rFonts w:ascii="宋体" w:eastAsia="宋体" w:hAnsi="宋体" w:cs="宋体"/>
        </w:rPr>
        <w:t>那样，我支持了很多很灵活的表达形式的构建，而威刚</w:t>
      </w:r>
      <w:r>
        <w:rPr>
          <w:rFonts w:ascii="宋体" w:eastAsia="宋体" w:hAnsi="宋体" w:cs="宋体"/>
        </w:rPr>
        <w:t>I</w:t>
      </w:r>
      <w:r>
        <w:rPr>
          <w:rFonts w:ascii="宋体" w:eastAsia="宋体" w:hAnsi="宋体" w:cs="宋体"/>
        </w:rPr>
        <w:t>它其实支持了很多的对于可视化的研究的工作，比如说文化的推荐，或者我们去做一些人机协同的去构建可视化，这时候威刚来它的作用就会很强</w:t>
      </w:r>
      <w:r>
        <w:rPr>
          <w:rFonts w:ascii="宋体" w:eastAsia="宋体" w:hAnsi="宋体" w:cs="宋体"/>
        </w:rPr>
        <w:t>大，因为它是基于尖子来去直接去生存可视化的。</w:t>
      </w:r>
    </w:p>
    <w:p w14:paraId="38A5F86C" w14:textId="77777777" w:rsidR="006A6470" w:rsidRDefault="006514EE">
      <w:pPr>
        <w:spacing w:before="240" w:after="240"/>
        <w:rPr>
          <w:rFonts w:ascii="宋体" w:eastAsia="宋体" w:hAnsi="宋体" w:cs="宋体"/>
        </w:rPr>
      </w:pPr>
      <w:r>
        <w:rPr>
          <w:rFonts w:ascii="宋体" w:eastAsia="宋体" w:hAnsi="宋体" w:cs="宋体"/>
        </w:rPr>
        <w:t>他的</w:t>
      </w:r>
      <w:r>
        <w:rPr>
          <w:rFonts w:ascii="宋体" w:eastAsia="宋体" w:hAnsi="宋体" w:cs="宋体"/>
        </w:rPr>
        <w:t>4</w:t>
      </w:r>
      <w:r>
        <w:rPr>
          <w:rFonts w:ascii="宋体" w:eastAsia="宋体" w:hAnsi="宋体" w:cs="宋体"/>
        </w:rPr>
        <w:t>个作者同样现在</w:t>
      </w:r>
      <w:r>
        <w:rPr>
          <w:rFonts w:ascii="宋体" w:eastAsia="宋体" w:hAnsi="宋体" w:cs="宋体"/>
        </w:rPr>
        <w:t xml:space="preserve"> open</w:t>
      </w:r>
      <w:r>
        <w:rPr>
          <w:rFonts w:ascii="宋体" w:eastAsia="宋体" w:hAnsi="宋体" w:cs="宋体"/>
        </w:rPr>
        <w:t>的，他现在是</w:t>
      </w:r>
      <w:r>
        <w:rPr>
          <w:rFonts w:ascii="宋体" w:eastAsia="宋体" w:hAnsi="宋体" w:cs="宋体"/>
        </w:rPr>
        <w:t>MIT</w:t>
      </w:r>
      <w:r>
        <w:rPr>
          <w:rFonts w:ascii="宋体" w:eastAsia="宋体" w:hAnsi="宋体" w:cs="宋体"/>
        </w:rPr>
        <w:t>之前的版图，然后装备他现在在编</w:t>
      </w:r>
      <w:r>
        <w:rPr>
          <w:rFonts w:ascii="宋体" w:eastAsia="宋体" w:hAnsi="宋体" w:cs="宋体"/>
        </w:rPr>
        <w:t>u</w:t>
      </w:r>
      <w:r>
        <w:rPr>
          <w:rFonts w:ascii="宋体" w:eastAsia="宋体" w:hAnsi="宋体" w:cs="宋体"/>
        </w:rPr>
        <w:t>然后这个人他名字特别难读，然后他现在也在</w:t>
      </w:r>
      <w:r>
        <w:rPr>
          <w:rFonts w:ascii="宋体" w:eastAsia="宋体" w:hAnsi="宋体" w:cs="宋体"/>
        </w:rPr>
        <w:t>1</w:t>
      </w:r>
      <w:r>
        <w:rPr>
          <w:rFonts w:ascii="宋体" w:eastAsia="宋体" w:hAnsi="宋体" w:cs="宋体"/>
        </w:rPr>
        <w:t>个可视化的</w:t>
      </w:r>
      <w:r>
        <w:rPr>
          <w:rFonts w:ascii="宋体" w:eastAsia="宋体" w:hAnsi="宋体" w:cs="宋体"/>
        </w:rPr>
        <w:t>1</w:t>
      </w:r>
      <w:r>
        <w:rPr>
          <w:rFonts w:ascii="宋体" w:eastAsia="宋体" w:hAnsi="宋体" w:cs="宋体"/>
        </w:rPr>
        <w:t>个公司里面，然后直接被列入是第四位的作者，这</w:t>
      </w:r>
      <w:r>
        <w:rPr>
          <w:rFonts w:ascii="宋体" w:eastAsia="宋体" w:hAnsi="宋体" w:cs="宋体"/>
        </w:rPr>
        <w:t>4</w:t>
      </w:r>
      <w:r>
        <w:rPr>
          <w:rFonts w:ascii="宋体" w:eastAsia="宋体" w:hAnsi="宋体" w:cs="宋体"/>
        </w:rPr>
        <w:t>个人同样他们也去提出了描述式的语法障碍空间。</w:t>
      </w:r>
    </w:p>
    <w:p w14:paraId="52380E0A" w14:textId="77777777" w:rsidR="006A6470" w:rsidRDefault="006514EE">
      <w:pPr>
        <w:spacing w:before="240" w:after="240"/>
        <w:rPr>
          <w:rFonts w:ascii="宋体" w:eastAsia="宋体" w:hAnsi="宋体" w:cs="宋体"/>
        </w:rPr>
      </w:pPr>
      <w:r>
        <w:rPr>
          <w:rFonts w:ascii="宋体" w:eastAsia="宋体" w:hAnsi="宋体" w:cs="宋体"/>
        </w:rPr>
        <w:t> We got it</w:t>
      </w:r>
      <w:r>
        <w:rPr>
          <w:rFonts w:ascii="宋体" w:eastAsia="宋体" w:hAnsi="宋体" w:cs="宋体"/>
        </w:rPr>
        <w:t>它同样有一个非常优秀的社区。</w:t>
      </w:r>
    </w:p>
    <w:p w14:paraId="4B7F886C" w14:textId="77777777" w:rsidR="006A6470" w:rsidRDefault="006514EE">
      <w:pPr>
        <w:spacing w:before="240" w:after="240"/>
        <w:rPr>
          <w:rFonts w:ascii="宋体" w:eastAsia="宋体" w:hAnsi="宋体" w:cs="宋体"/>
        </w:rPr>
      </w:pPr>
      <w:r>
        <w:rPr>
          <w:rFonts w:ascii="宋体" w:eastAsia="宋体" w:hAnsi="宋体" w:cs="宋体"/>
        </w:rPr>
        <w:t>他的工作是这样的，比如说</w:t>
      </w:r>
      <w:r>
        <w:rPr>
          <w:rFonts w:ascii="宋体" w:eastAsia="宋体" w:hAnsi="宋体" w:cs="宋体"/>
        </w:rPr>
        <w:t>8</w:t>
      </w:r>
      <w:r>
        <w:rPr>
          <w:rFonts w:ascii="宋体" w:eastAsia="宋体" w:hAnsi="宋体" w:cs="宋体"/>
        </w:rPr>
        <w:t>块我要去画</w:t>
      </w:r>
      <w:r>
        <w:rPr>
          <w:rFonts w:ascii="宋体" w:eastAsia="宋体" w:hAnsi="宋体" w:cs="宋体"/>
        </w:rPr>
        <w:t>8</w:t>
      </w:r>
      <w:r>
        <w:rPr>
          <w:rFonts w:ascii="宋体" w:eastAsia="宋体" w:hAnsi="宋体" w:cs="宋体"/>
        </w:rPr>
        <w:t>块，我们刚才也看到你画</w:t>
      </w:r>
      <w:r>
        <w:rPr>
          <w:rFonts w:ascii="宋体" w:eastAsia="宋体" w:hAnsi="宋体" w:cs="宋体"/>
        </w:rPr>
        <w:t>8</w:t>
      </w:r>
      <w:r>
        <w:rPr>
          <w:rFonts w:ascii="宋体" w:eastAsia="宋体" w:hAnsi="宋体" w:cs="宋体"/>
        </w:rPr>
        <w:t>块的话，因为</w:t>
      </w:r>
      <w:proofErr w:type="gramStart"/>
      <w:r>
        <w:rPr>
          <w:rFonts w:ascii="宋体" w:eastAsia="宋体" w:hAnsi="宋体" w:cs="宋体"/>
        </w:rPr>
        <w:t>迪斯瑞</w:t>
      </w:r>
      <w:proofErr w:type="gramEnd"/>
      <w:r>
        <w:rPr>
          <w:rFonts w:ascii="宋体" w:eastAsia="宋体" w:hAnsi="宋体" w:cs="宋体"/>
        </w:rPr>
        <w:t>你会需要写很大很多的代码，但是你</w:t>
      </w:r>
      <w:proofErr w:type="gramStart"/>
      <w:r>
        <w:rPr>
          <w:rFonts w:ascii="宋体" w:eastAsia="宋体" w:hAnsi="宋体" w:cs="宋体"/>
        </w:rPr>
        <w:t>用微钢来</w:t>
      </w:r>
      <w:proofErr w:type="gramEnd"/>
      <w:r>
        <w:rPr>
          <w:rFonts w:ascii="宋体" w:eastAsia="宋体" w:hAnsi="宋体" w:cs="宋体"/>
        </w:rPr>
        <w:t>的只需要去写这样一个真的文件就可以了，非常简单只有几行，而且写这样的文件其实是不需要有编程能力的人来去做的，它的检测文件里面有这样的一些模块，就是首先它的密码是啥？</w:t>
      </w:r>
    </w:p>
    <w:p w14:paraId="76A17B8F" w14:textId="77777777" w:rsidR="006A6470" w:rsidRDefault="006514EE">
      <w:pPr>
        <w:spacing w:before="240" w:after="240"/>
        <w:rPr>
          <w:rFonts w:ascii="宋体" w:eastAsia="宋体" w:hAnsi="宋体" w:cs="宋体"/>
        </w:rPr>
      </w:pPr>
      <w:r>
        <w:rPr>
          <w:rFonts w:ascii="宋体" w:eastAsia="宋体" w:hAnsi="宋体" w:cs="宋体"/>
        </w:rPr>
        <w:t>它叫维格拉斯的哪一个版本，它的</w:t>
      </w:r>
      <w:r>
        <w:rPr>
          <w:rFonts w:ascii="宋体" w:eastAsia="宋体" w:hAnsi="宋体" w:cs="宋体"/>
        </w:rPr>
        <w:t>discretion</w:t>
      </w:r>
      <w:r>
        <w:rPr>
          <w:rFonts w:ascii="宋体" w:eastAsia="宋体" w:hAnsi="宋体" w:cs="宋体"/>
        </w:rPr>
        <w:t>，然后</w:t>
      </w:r>
      <w:proofErr w:type="gramStart"/>
      <w:r>
        <w:rPr>
          <w:rFonts w:ascii="宋体" w:eastAsia="宋体" w:hAnsi="宋体" w:cs="宋体"/>
        </w:rPr>
        <w:t>最</w:t>
      </w:r>
      <w:proofErr w:type="gramEnd"/>
      <w:r>
        <w:rPr>
          <w:rFonts w:ascii="宋体" w:eastAsia="宋体" w:hAnsi="宋体" w:cs="宋体"/>
        </w:rPr>
        <w:t>核心的就是它的非法以及它的一个口令的方式，它对它就是我就描述这两个部分，我就生成可视化形式，其实它这一段就是它一个历史的，然后它的帽儿我去决定它的规划，然后决定它的比如</w:t>
      </w:r>
      <w:r>
        <w:rPr>
          <w:rFonts w:ascii="宋体" w:eastAsia="宋体" w:hAnsi="宋体" w:cs="宋体"/>
        </w:rPr>
        <w:t>以后面的方式就得到了它的规划是吧？</w:t>
      </w:r>
    </w:p>
    <w:p w14:paraId="2C0E2578" w14:textId="77777777" w:rsidR="006A6470" w:rsidRDefault="006514EE">
      <w:pPr>
        <w:spacing w:before="240" w:after="240"/>
        <w:rPr>
          <w:rFonts w:ascii="宋体" w:eastAsia="宋体" w:hAnsi="宋体" w:cs="宋体"/>
        </w:rPr>
      </w:pPr>
      <w:r>
        <w:rPr>
          <w:rFonts w:ascii="宋体" w:eastAsia="宋体" w:hAnsi="宋体" w:cs="宋体"/>
        </w:rPr>
        <w:t>然后还有一个挂牌的东西，它的固定方式是它的</w:t>
      </w:r>
      <w:r>
        <w:rPr>
          <w:rFonts w:ascii="宋体" w:eastAsia="宋体" w:hAnsi="宋体" w:cs="宋体"/>
        </w:rPr>
        <w:t>x</w:t>
      </w:r>
      <w:r>
        <w:rPr>
          <w:rFonts w:ascii="宋体" w:eastAsia="宋体" w:hAnsi="宋体" w:cs="宋体"/>
        </w:rPr>
        <w:t>映射的是的</w:t>
      </w:r>
      <w:r>
        <w:rPr>
          <w:rFonts w:ascii="宋体" w:eastAsia="宋体" w:hAnsi="宋体" w:cs="宋体"/>
        </w:rPr>
        <w:t>FA</w:t>
      </w:r>
      <w:r>
        <w:rPr>
          <w:rFonts w:ascii="宋体" w:eastAsia="宋体" w:hAnsi="宋体" w:cs="宋体"/>
        </w:rPr>
        <w:t>然后他也只能用顺序型的，所以我的</w:t>
      </w:r>
      <w:r>
        <w:rPr>
          <w:rFonts w:ascii="宋体" w:eastAsia="宋体" w:hAnsi="宋体" w:cs="宋体"/>
        </w:rPr>
        <w:t>APP</w:t>
      </w:r>
      <w:r>
        <w:rPr>
          <w:rFonts w:ascii="宋体" w:eastAsia="宋体" w:hAnsi="宋体" w:cs="宋体"/>
        </w:rPr>
        <w:t>这样排列起来，</w:t>
      </w:r>
      <w:r>
        <w:rPr>
          <w:rFonts w:ascii="宋体" w:eastAsia="宋体" w:hAnsi="宋体" w:cs="宋体"/>
        </w:rPr>
        <w:t>label airway if you speak</w:t>
      </w:r>
      <w:r>
        <w:rPr>
          <w:rFonts w:ascii="宋体" w:eastAsia="宋体" w:hAnsi="宋体" w:cs="宋体"/>
        </w:rPr>
        <w:t>，然后它的</w:t>
      </w:r>
      <w:r>
        <w:rPr>
          <w:rFonts w:ascii="宋体" w:eastAsia="宋体" w:hAnsi="宋体" w:cs="宋体"/>
        </w:rPr>
        <w:t>y</w:t>
      </w:r>
      <w:proofErr w:type="gramStart"/>
      <w:r>
        <w:rPr>
          <w:rFonts w:ascii="宋体" w:eastAsia="宋体" w:hAnsi="宋体" w:cs="宋体"/>
        </w:rPr>
        <w:t>轴就是</w:t>
      </w:r>
      <w:proofErr w:type="gramEnd"/>
      <w:r>
        <w:rPr>
          <w:rFonts w:ascii="宋体" w:eastAsia="宋体" w:hAnsi="宋体" w:cs="宋体"/>
        </w:rPr>
        <w:t>我的映射的是属性</w:t>
      </w:r>
      <w:r>
        <w:rPr>
          <w:rFonts w:ascii="宋体" w:eastAsia="宋体" w:hAnsi="宋体" w:cs="宋体"/>
        </w:rPr>
        <w:t>b</w:t>
      </w:r>
      <w:r>
        <w:rPr>
          <w:rFonts w:ascii="宋体" w:eastAsia="宋体" w:hAnsi="宋体" w:cs="宋体"/>
        </w:rPr>
        <w:t>而</w:t>
      </w:r>
      <w:r>
        <w:rPr>
          <w:rFonts w:ascii="宋体" w:eastAsia="宋体" w:hAnsi="宋体" w:cs="宋体"/>
        </w:rPr>
        <w:t>b</w:t>
      </w:r>
      <w:r>
        <w:rPr>
          <w:rFonts w:ascii="宋体" w:eastAsia="宋体" w:hAnsi="宋体" w:cs="宋体"/>
        </w:rPr>
        <w:t>是一个数值型的属性，我去映射方式配合对象，然后就得到的话，当然你</w:t>
      </w:r>
      <w:proofErr w:type="gramStart"/>
      <w:r>
        <w:rPr>
          <w:rFonts w:ascii="宋体" w:eastAsia="宋体" w:hAnsi="宋体" w:cs="宋体"/>
        </w:rPr>
        <w:t>可以可以</w:t>
      </w:r>
      <w:proofErr w:type="gramEnd"/>
      <w:r>
        <w:rPr>
          <w:rFonts w:ascii="宋体" w:eastAsia="宋体" w:hAnsi="宋体" w:cs="宋体"/>
        </w:rPr>
        <w:t>看到它非常简单。我觉得其实描述式的语法你可以这么去理解它，其实这个摘的。</w:t>
      </w:r>
    </w:p>
    <w:p w14:paraId="35C044A3" w14:textId="77777777" w:rsidR="006A6470" w:rsidRDefault="006514EE">
      <w:pPr>
        <w:spacing w:before="240" w:after="240"/>
        <w:rPr>
          <w:rFonts w:ascii="宋体" w:eastAsia="宋体" w:hAnsi="宋体" w:cs="宋体"/>
        </w:rPr>
      </w:pPr>
      <w:r>
        <w:rPr>
          <w:rFonts w:ascii="宋体" w:eastAsia="宋体" w:hAnsi="宋体" w:cs="宋体"/>
        </w:rPr>
        <w:lastRenderedPageBreak/>
        <w:t>13:57</w:t>
      </w:r>
      <w:r>
        <w:rPr>
          <w:rFonts w:ascii="宋体" w:eastAsia="宋体" w:hAnsi="宋体" w:cs="宋体"/>
        </w:rPr>
        <w:br/>
      </w:r>
      <w:r>
        <w:rPr>
          <w:rFonts w:ascii="宋体" w:eastAsia="宋体" w:hAnsi="宋体" w:cs="宋体"/>
        </w:rPr>
        <w:t>构建这个东西。</w:t>
      </w:r>
    </w:p>
    <w:p w14:paraId="2C15E51A" w14:textId="77777777" w:rsidR="006A6470" w:rsidRDefault="006514EE">
      <w:pPr>
        <w:spacing w:before="240" w:after="240"/>
        <w:rPr>
          <w:rFonts w:ascii="宋体" w:eastAsia="宋体" w:hAnsi="宋体" w:cs="宋体"/>
        </w:rPr>
      </w:pPr>
      <w:r>
        <w:rPr>
          <w:rFonts w:ascii="宋体" w:eastAsia="宋体" w:hAnsi="宋体" w:cs="宋体"/>
        </w:rPr>
        <w:t>14:00</w:t>
      </w:r>
      <w:r>
        <w:rPr>
          <w:rFonts w:ascii="宋体" w:eastAsia="宋体" w:hAnsi="宋体" w:cs="宋体"/>
        </w:rPr>
        <w:br/>
      </w:r>
      <w:r>
        <w:rPr>
          <w:rFonts w:ascii="宋体" w:eastAsia="宋体" w:hAnsi="宋体" w:cs="宋体"/>
        </w:rPr>
        <w:t>这个是它形式的一个参数规范，</w:t>
      </w:r>
      <w:r>
        <w:rPr>
          <w:rFonts w:ascii="宋体" w:eastAsia="宋体" w:hAnsi="宋体" w:cs="宋体"/>
        </w:rPr>
        <w:t>I</w:t>
      </w:r>
      <w:r>
        <w:rPr>
          <w:rFonts w:ascii="宋体" w:eastAsia="宋体" w:hAnsi="宋体" w:cs="宋体"/>
        </w:rPr>
        <w:t>你可以想象成一个功能非常强大的函数。</w:t>
      </w:r>
    </w:p>
    <w:p w14:paraId="5F02DFA6" w14:textId="77777777" w:rsidR="006A6470" w:rsidRDefault="006514EE">
      <w:pPr>
        <w:spacing w:before="240" w:after="240"/>
        <w:rPr>
          <w:rFonts w:ascii="宋体" w:eastAsia="宋体" w:hAnsi="宋体" w:cs="宋体"/>
        </w:rPr>
      </w:pPr>
      <w:r>
        <w:rPr>
          <w:rFonts w:ascii="宋体" w:eastAsia="宋体" w:hAnsi="宋体" w:cs="宋体"/>
        </w:rPr>
        <w:t>14:05</w:t>
      </w:r>
      <w:r>
        <w:rPr>
          <w:rFonts w:ascii="宋体" w:eastAsia="宋体" w:hAnsi="宋体" w:cs="宋体"/>
        </w:rPr>
        <w:br/>
      </w:r>
      <w:r>
        <w:rPr>
          <w:rFonts w:ascii="宋体" w:eastAsia="宋体" w:hAnsi="宋体" w:cs="宋体"/>
        </w:rPr>
        <w:t>你把这些参</w:t>
      </w:r>
      <w:r>
        <w:rPr>
          <w:rFonts w:ascii="宋体" w:eastAsia="宋体" w:hAnsi="宋体" w:cs="宋体"/>
        </w:rPr>
        <w:t>数传递。</w:t>
      </w:r>
    </w:p>
    <w:p w14:paraId="0C4ACEE8" w14:textId="77777777" w:rsidR="006A6470" w:rsidRDefault="006514EE">
      <w:pPr>
        <w:spacing w:before="240" w:after="240"/>
        <w:rPr>
          <w:rFonts w:ascii="宋体" w:eastAsia="宋体" w:hAnsi="宋体" w:cs="宋体"/>
        </w:rPr>
      </w:pPr>
      <w:r>
        <w:rPr>
          <w:rFonts w:ascii="宋体" w:eastAsia="宋体" w:hAnsi="宋体" w:cs="宋体"/>
        </w:rPr>
        <w:t>14:07</w:t>
      </w:r>
      <w:r>
        <w:rPr>
          <w:rFonts w:ascii="宋体" w:eastAsia="宋体" w:hAnsi="宋体" w:cs="宋体"/>
        </w:rPr>
        <w:br/>
      </w:r>
      <w:r>
        <w:rPr>
          <w:rFonts w:ascii="宋体" w:eastAsia="宋体" w:hAnsi="宋体" w:cs="宋体"/>
        </w:rPr>
        <w:t>到这个函数里面，这个函数就可以去构建可刷形式，构建</w:t>
      </w:r>
      <w:r>
        <w:rPr>
          <w:rFonts w:ascii="宋体" w:eastAsia="宋体" w:hAnsi="宋体" w:cs="宋体"/>
        </w:rPr>
        <w:t>82</w:t>
      </w:r>
      <w:r>
        <w:rPr>
          <w:rFonts w:ascii="宋体" w:eastAsia="宋体" w:hAnsi="宋体" w:cs="宋体"/>
        </w:rPr>
        <w:t>个。</w:t>
      </w:r>
    </w:p>
    <w:p w14:paraId="2CF04777" w14:textId="77777777" w:rsidR="006A6470" w:rsidRDefault="006514EE">
      <w:pPr>
        <w:spacing w:before="240" w:after="240"/>
        <w:rPr>
          <w:rFonts w:ascii="宋体" w:eastAsia="宋体" w:hAnsi="宋体" w:cs="宋体"/>
        </w:rPr>
      </w:pPr>
      <w:r>
        <w:rPr>
          <w:rFonts w:ascii="宋体" w:eastAsia="宋体" w:hAnsi="宋体" w:cs="宋体"/>
        </w:rPr>
        <w:t>那么所以它</w:t>
      </w:r>
      <w:proofErr w:type="gramStart"/>
      <w:r>
        <w:rPr>
          <w:rFonts w:ascii="宋体" w:eastAsia="宋体" w:hAnsi="宋体" w:cs="宋体"/>
        </w:rPr>
        <w:t>最</w:t>
      </w:r>
      <w:proofErr w:type="gramEnd"/>
      <w:r>
        <w:rPr>
          <w:rFonts w:ascii="宋体" w:eastAsia="宋体" w:hAnsi="宋体" w:cs="宋体"/>
        </w:rPr>
        <w:t>核心的地方就在于你这个函数是怎么写的。其实我们能想到如果你要去构建一个这个函数的话，其实最容易的方式就是我相信如果是一个写代码的话，我们最简单的方法是啥是啥？就是这个参数其实这个函数里面有很多的</w:t>
      </w:r>
      <w:r>
        <w:rPr>
          <w:rFonts w:ascii="宋体" w:eastAsia="宋体" w:hAnsi="宋体" w:cs="宋体"/>
        </w:rPr>
        <w:t>switch</w:t>
      </w:r>
      <w:r>
        <w:rPr>
          <w:rFonts w:ascii="宋体" w:eastAsia="宋体" w:hAnsi="宋体" w:cs="宋体"/>
        </w:rPr>
        <w:t>，然后我去</w:t>
      </w:r>
      <w:r>
        <w:rPr>
          <w:rFonts w:ascii="宋体" w:eastAsia="宋体" w:hAnsi="宋体" w:cs="宋体"/>
        </w:rPr>
        <w:t>l</w:t>
      </w:r>
      <w:r>
        <w:rPr>
          <w:rFonts w:ascii="宋体" w:eastAsia="宋体" w:hAnsi="宋体" w:cs="宋体"/>
        </w:rPr>
        <w:t>然后我来去判断这个参数是什么，然后我来去构建怎么样调，用什么样的函数，然后去</w:t>
      </w:r>
      <w:proofErr w:type="gramStart"/>
      <w:r>
        <w:rPr>
          <w:rFonts w:ascii="宋体" w:eastAsia="宋体" w:hAnsi="宋体" w:cs="宋体"/>
        </w:rPr>
        <w:t>怎么怎么</w:t>
      </w:r>
      <w:proofErr w:type="gramEnd"/>
      <w:r>
        <w:rPr>
          <w:rFonts w:ascii="宋体" w:eastAsia="宋体" w:hAnsi="宋体" w:cs="宋体"/>
        </w:rPr>
        <w:t>去画对不对？</w:t>
      </w:r>
    </w:p>
    <w:p w14:paraId="18F26804" w14:textId="77777777" w:rsidR="006A6470" w:rsidRDefault="006514EE">
      <w:pPr>
        <w:spacing w:before="240" w:after="240"/>
        <w:rPr>
          <w:rFonts w:ascii="宋体" w:eastAsia="宋体" w:hAnsi="宋体" w:cs="宋体"/>
        </w:rPr>
      </w:pPr>
      <w:r>
        <w:rPr>
          <w:rFonts w:ascii="宋体" w:eastAsia="宋体" w:hAnsi="宋体" w:cs="宋体"/>
        </w:rPr>
        <w:t>但这就是一个这样传统的这种方式，基于模板的文化构建的方式，比如说在我们在</w:t>
      </w:r>
      <w:r>
        <w:rPr>
          <w:rFonts w:ascii="宋体" w:eastAsia="宋体" w:hAnsi="宋体" w:cs="宋体"/>
        </w:rPr>
        <w:t>Excel</w:t>
      </w:r>
      <w:r>
        <w:rPr>
          <w:rFonts w:ascii="宋体" w:eastAsia="宋体" w:hAnsi="宋体" w:cs="宋体"/>
        </w:rPr>
        <w:t>里面也可以插入很多的</w:t>
      </w:r>
      <w:proofErr w:type="gramStart"/>
      <w:r>
        <w:rPr>
          <w:rFonts w:ascii="宋体" w:eastAsia="宋体" w:hAnsi="宋体" w:cs="宋体"/>
        </w:rPr>
        <w:t>这样形式</w:t>
      </w:r>
      <w:proofErr w:type="gramEnd"/>
      <w:r>
        <w:rPr>
          <w:rFonts w:ascii="宋体" w:eastAsia="宋体" w:hAnsi="宋体" w:cs="宋体"/>
        </w:rPr>
        <w:t>的，比如说巴沙</w:t>
      </w:r>
      <w:proofErr w:type="gramStart"/>
      <w:r>
        <w:rPr>
          <w:rFonts w:ascii="宋体" w:eastAsia="宋体" w:hAnsi="宋体" w:cs="宋体"/>
        </w:rPr>
        <w:t>尔这些</w:t>
      </w:r>
      <w:proofErr w:type="gramEnd"/>
      <w:r>
        <w:rPr>
          <w:rFonts w:ascii="宋体" w:eastAsia="宋体" w:hAnsi="宋体" w:cs="宋体"/>
        </w:rPr>
        <w:t>都是可以的，</w:t>
      </w:r>
      <w:r>
        <w:rPr>
          <w:rFonts w:ascii="宋体" w:eastAsia="宋体" w:hAnsi="宋体" w:cs="宋体"/>
        </w:rPr>
        <w:t xml:space="preserve"> Line I82</w:t>
      </w:r>
      <w:r>
        <w:rPr>
          <w:rFonts w:ascii="宋体" w:eastAsia="宋体" w:hAnsi="宋体" w:cs="宋体"/>
        </w:rPr>
        <w:t>等等，但是你可以看到他们的构建方法都是</w:t>
      </w:r>
      <w:proofErr w:type="gramStart"/>
      <w:r>
        <w:rPr>
          <w:rFonts w:ascii="宋体" w:eastAsia="宋体" w:hAnsi="宋体" w:cs="宋体"/>
        </w:rPr>
        <w:t>一个模块一个模块</w:t>
      </w:r>
      <w:proofErr w:type="gramEnd"/>
      <w:r>
        <w:rPr>
          <w:rFonts w:ascii="宋体" w:eastAsia="宋体" w:hAnsi="宋体" w:cs="宋体"/>
        </w:rPr>
        <w:t>一个模块，你选择了一个模块构建对应模块的表达形式就好了。</w:t>
      </w:r>
    </w:p>
    <w:p w14:paraId="268D1561" w14:textId="77777777" w:rsidR="006A6470" w:rsidRDefault="006514EE">
      <w:pPr>
        <w:spacing w:before="240" w:after="240"/>
        <w:rPr>
          <w:rFonts w:ascii="宋体" w:eastAsia="宋体" w:hAnsi="宋体" w:cs="宋体"/>
        </w:rPr>
      </w:pPr>
      <w:r>
        <w:rPr>
          <w:rFonts w:ascii="宋体" w:eastAsia="宋体" w:hAnsi="宋体" w:cs="宋体"/>
        </w:rPr>
        <w:t>所以它这种的方式是抽象层次非常低的，就相当于我刚刚说的</w:t>
      </w:r>
      <w:r>
        <w:rPr>
          <w:rFonts w:ascii="宋体" w:eastAsia="宋体" w:hAnsi="宋体" w:cs="宋体"/>
        </w:rPr>
        <w:t>Excel</w:t>
      </w:r>
      <w:r>
        <w:rPr>
          <w:rFonts w:ascii="宋体" w:eastAsia="宋体" w:hAnsi="宋体" w:cs="宋体"/>
        </w:rPr>
        <w:t>，我去判断一下它变量，然后我就调用变量对应的渲染的函数，然后得到它他的问题是啥？如果你的这种形式，你不可能一个都给它</w:t>
      </w:r>
      <w:proofErr w:type="gramStart"/>
      <w:r>
        <w:rPr>
          <w:rFonts w:ascii="宋体" w:eastAsia="宋体" w:hAnsi="宋体" w:cs="宋体"/>
        </w:rPr>
        <w:t>遍历遍历</w:t>
      </w:r>
      <w:proofErr w:type="gramEnd"/>
      <w:r>
        <w:rPr>
          <w:rFonts w:ascii="宋体" w:eastAsia="宋体" w:hAnsi="宋体" w:cs="宋体"/>
        </w:rPr>
        <w:t>一遍对不对？你这样的话，假设你出现了你有</w:t>
      </w:r>
      <w:r>
        <w:rPr>
          <w:rFonts w:ascii="宋体" w:eastAsia="宋体" w:hAnsi="宋体" w:cs="宋体"/>
        </w:rPr>
        <w:t>100</w:t>
      </w:r>
      <w:r>
        <w:rPr>
          <w:rFonts w:ascii="宋体" w:eastAsia="宋体" w:hAnsi="宋体" w:cs="宋体"/>
        </w:rPr>
        <w:t>个不让停车，你出现</w:t>
      </w:r>
      <w:r>
        <w:rPr>
          <w:rFonts w:ascii="宋体" w:eastAsia="宋体" w:hAnsi="宋体" w:cs="宋体"/>
        </w:rPr>
        <w:t>101</w:t>
      </w:r>
      <w:r>
        <w:rPr>
          <w:rFonts w:ascii="宋体" w:eastAsia="宋体" w:hAnsi="宋体" w:cs="宋体"/>
        </w:rPr>
        <w:t>个可能又要重新写，这是非常维护性很差，然后可扩展性很差的一种方式。</w:t>
      </w:r>
    </w:p>
    <w:p w14:paraId="0D79FF5C" w14:textId="77777777" w:rsidR="006A6470" w:rsidRDefault="006514EE">
      <w:pPr>
        <w:spacing w:before="240" w:after="240"/>
        <w:rPr>
          <w:rFonts w:ascii="宋体" w:eastAsia="宋体" w:hAnsi="宋体" w:cs="宋体"/>
        </w:rPr>
      </w:pPr>
      <w:r>
        <w:rPr>
          <w:rFonts w:ascii="宋体" w:eastAsia="宋体" w:hAnsi="宋体" w:cs="宋体"/>
        </w:rPr>
        <w:t>然后我们其实比较</w:t>
      </w:r>
      <w:r>
        <w:rPr>
          <w:rFonts w:ascii="宋体" w:eastAsia="宋体" w:hAnsi="宋体" w:cs="宋体"/>
        </w:rPr>
        <w:t>赖它基于的工作叫然后这个工作是在</w:t>
      </w:r>
      <w:r>
        <w:rPr>
          <w:rFonts w:ascii="宋体" w:eastAsia="宋体" w:hAnsi="宋体" w:cs="宋体"/>
        </w:rPr>
        <w:t>1999</w:t>
      </w:r>
      <w:r>
        <w:rPr>
          <w:rFonts w:ascii="宋体" w:eastAsia="宋体" w:hAnsi="宋体" w:cs="宋体"/>
        </w:rPr>
        <w:t>年的。</w:t>
      </w:r>
    </w:p>
    <w:p w14:paraId="1C462D16" w14:textId="77777777" w:rsidR="006A6470" w:rsidRDefault="006514EE">
      <w:pPr>
        <w:spacing w:before="240" w:after="240"/>
        <w:rPr>
          <w:rFonts w:ascii="宋体" w:eastAsia="宋体" w:hAnsi="宋体" w:cs="宋体"/>
        </w:rPr>
      </w:pPr>
      <w:r>
        <w:rPr>
          <w:rFonts w:ascii="宋体" w:eastAsia="宋体" w:hAnsi="宋体" w:cs="宋体"/>
        </w:rPr>
        <w:t>16:17</w:t>
      </w:r>
      <w:r>
        <w:rPr>
          <w:rFonts w:ascii="宋体" w:eastAsia="宋体" w:hAnsi="宋体" w:cs="宋体"/>
        </w:rPr>
        <w:br/>
      </w:r>
      <w:r>
        <w:rPr>
          <w:rFonts w:ascii="宋体" w:eastAsia="宋体" w:hAnsi="宋体" w:cs="宋体"/>
        </w:rPr>
        <w:t>时候有一个。</w:t>
      </w:r>
    </w:p>
    <w:p w14:paraId="4B3C7577" w14:textId="77777777" w:rsidR="006A6470" w:rsidRDefault="006514EE">
      <w:pPr>
        <w:spacing w:before="240" w:after="240"/>
        <w:rPr>
          <w:rFonts w:ascii="宋体" w:eastAsia="宋体" w:hAnsi="宋体" w:cs="宋体"/>
        </w:rPr>
      </w:pPr>
      <w:r>
        <w:rPr>
          <w:rFonts w:ascii="宋体" w:eastAsia="宋体" w:hAnsi="宋体" w:cs="宋体"/>
        </w:rPr>
        <w:t>16:19</w:t>
      </w:r>
      <w:r>
        <w:rPr>
          <w:rFonts w:ascii="宋体" w:eastAsia="宋体" w:hAnsi="宋体" w:cs="宋体"/>
        </w:rPr>
        <w:br/>
      </w:r>
      <w:r>
        <w:rPr>
          <w:rFonts w:ascii="宋体" w:eastAsia="宋体" w:hAnsi="宋体" w:cs="宋体"/>
        </w:rPr>
        <w:t>来统计学家他所提出的，当然他在</w:t>
      </w:r>
      <w:r>
        <w:rPr>
          <w:rFonts w:ascii="宋体" w:eastAsia="宋体" w:hAnsi="宋体" w:cs="宋体"/>
        </w:rPr>
        <w:t>2021</w:t>
      </w:r>
      <w:r>
        <w:rPr>
          <w:rFonts w:ascii="宋体" w:eastAsia="宋体" w:hAnsi="宋体" w:cs="宋体"/>
        </w:rPr>
        <w:t>年的时候就过世了，他其实做过态度的副总裁，然后对他同时也是一个大学的老师，他对他最大的贡献其实就是提出了的干扰装备是这本书。他我们去支持我们去实现可视化描述性语法的一个基础。</w:t>
      </w:r>
    </w:p>
    <w:p w14:paraId="69733337" w14:textId="77777777" w:rsidR="006A6470" w:rsidRDefault="006514EE">
      <w:pPr>
        <w:spacing w:before="240" w:after="240"/>
        <w:rPr>
          <w:rFonts w:ascii="宋体" w:eastAsia="宋体" w:hAnsi="宋体" w:cs="宋体"/>
        </w:rPr>
      </w:pPr>
      <w:r>
        <w:rPr>
          <w:rFonts w:ascii="宋体" w:eastAsia="宋体" w:hAnsi="宋体" w:cs="宋体"/>
        </w:rPr>
        <w:t>对这本书非常</w:t>
      </w:r>
      <w:proofErr w:type="gramStart"/>
      <w:r>
        <w:rPr>
          <w:rFonts w:ascii="宋体" w:eastAsia="宋体" w:hAnsi="宋体" w:cs="宋体"/>
        </w:rPr>
        <w:t>厚特别</w:t>
      </w:r>
      <w:proofErr w:type="gramEnd"/>
      <w:r>
        <w:rPr>
          <w:rFonts w:ascii="宋体" w:eastAsia="宋体" w:hAnsi="宋体" w:cs="宋体"/>
        </w:rPr>
        <w:t>厚，这本书它主要提出了什么？它主要就是将提出了一个高级别的抽象的图表和描述方式。</w:t>
      </w:r>
    </w:p>
    <w:p w14:paraId="0380AEC9" w14:textId="77777777" w:rsidR="006A6470" w:rsidRDefault="006514EE">
      <w:pPr>
        <w:spacing w:before="240" w:after="240"/>
        <w:rPr>
          <w:rFonts w:ascii="宋体" w:eastAsia="宋体" w:hAnsi="宋体" w:cs="宋体"/>
        </w:rPr>
      </w:pPr>
      <w:r>
        <w:rPr>
          <w:rFonts w:ascii="宋体" w:eastAsia="宋体" w:hAnsi="宋体" w:cs="宋体"/>
        </w:rPr>
        <w:t>我们可以举一个例子，就是他把图表变成一个数据加几何分析的视觉特征的表述，几何图形的视觉特征它就它不是一个的去遍历</w:t>
      </w:r>
      <w:r>
        <w:rPr>
          <w:rFonts w:ascii="宋体" w:eastAsia="宋体" w:hAnsi="宋体" w:cs="宋体"/>
        </w:rPr>
        <w:t>它，而是它把它抽象成一些基本的特</w:t>
      </w:r>
      <w:r>
        <w:rPr>
          <w:rFonts w:ascii="宋体" w:eastAsia="宋体" w:hAnsi="宋体" w:cs="宋体"/>
        </w:rPr>
        <w:lastRenderedPageBreak/>
        <w:t>征骨折，比如说这个一个很典型的骨折的行为方式，比如说横轴是视觉元素的特征，有位置、认识、长度、角度、方向这几个大小等等，然后纵轴就是它的它在哪里画，比如说它是笛卡尔系、坐标系、笛卡尔坐标系还是极坐标系还是地理位置等等，你这样的话你就能看到它拼成了很多的复杂图形。</w:t>
      </w:r>
    </w:p>
    <w:p w14:paraId="7ABDF469" w14:textId="77777777" w:rsidR="006A6470" w:rsidRDefault="006514EE">
      <w:pPr>
        <w:spacing w:before="240" w:after="240"/>
        <w:rPr>
          <w:rFonts w:ascii="宋体" w:eastAsia="宋体" w:hAnsi="宋体" w:cs="宋体"/>
        </w:rPr>
      </w:pPr>
      <w:r>
        <w:rPr>
          <w:rFonts w:ascii="宋体" w:eastAsia="宋体" w:hAnsi="宋体" w:cs="宋体"/>
        </w:rPr>
        <w:t>它这样这还只是说我们选择了两个维度来去拼，如果你把它所有的抽象的维度都把它组合起来的话，它的能构建的复杂形式就会非常的广泛。比如说我们举个例子就是说一看二坐标系下，然后位置很显然就是三点，极坐标系下你也可以构成。</w:t>
      </w:r>
    </w:p>
    <w:p w14:paraId="64566477" w14:textId="77777777" w:rsidR="006A6470" w:rsidRDefault="006514EE">
      <w:pPr>
        <w:spacing w:before="240" w:after="240"/>
        <w:rPr>
          <w:rFonts w:ascii="宋体" w:eastAsia="宋体" w:hAnsi="宋体" w:cs="宋体"/>
        </w:rPr>
      </w:pPr>
      <w:r>
        <w:rPr>
          <w:rFonts w:ascii="宋体" w:eastAsia="宋体" w:hAnsi="宋体" w:cs="宋体"/>
        </w:rPr>
        <w:t>那</w:t>
      </w:r>
      <w:r>
        <w:rPr>
          <w:rFonts w:ascii="宋体" w:eastAsia="宋体" w:hAnsi="宋体" w:cs="宋体"/>
        </w:rPr>
        <w:t>迪卡诺威旗下任何的</w:t>
      </w:r>
      <w:r>
        <w:rPr>
          <w:rFonts w:ascii="宋体" w:eastAsia="宋体" w:hAnsi="宋体" w:cs="宋体"/>
        </w:rPr>
        <w:t>80</w:t>
      </w:r>
      <w:r>
        <w:rPr>
          <w:rFonts w:ascii="宋体" w:eastAsia="宋体" w:hAnsi="宋体" w:cs="宋体"/>
        </w:rPr>
        <w:t>毫升，咱可以变成微调微调查，然后或者是</w:t>
      </w:r>
      <w:proofErr w:type="gramStart"/>
      <w:r>
        <w:rPr>
          <w:rFonts w:ascii="宋体" w:eastAsia="宋体" w:hAnsi="宋体" w:cs="宋体"/>
        </w:rPr>
        <w:t>迪</w:t>
      </w:r>
      <w:proofErr w:type="gramEnd"/>
      <w:r>
        <w:rPr>
          <w:rFonts w:ascii="宋体" w:eastAsia="宋体" w:hAnsi="宋体" w:cs="宋体"/>
        </w:rPr>
        <w:t>卡罗来记一下这种的叫做加货，比如说大家去看玩游戏的时候，不同的人他有不同的能量值，我要去看这个人他这个角色，他在不同的维度上他的能力强与否，我这种人用这种思考来去做，他就是在极坐标系下，然后通过</w:t>
      </w:r>
      <w:r>
        <w:rPr>
          <w:rFonts w:ascii="宋体" w:eastAsia="宋体" w:hAnsi="宋体" w:cs="宋体"/>
        </w:rPr>
        <w:t>direction</w:t>
      </w:r>
      <w:r>
        <w:rPr>
          <w:rFonts w:ascii="宋体" w:eastAsia="宋体" w:hAnsi="宋体" w:cs="宋体"/>
        </w:rPr>
        <w:t>的方式来进行一个然后在那当然他便到依靠的关系还是变成一个蓝色等等。</w:t>
      </w:r>
    </w:p>
    <w:p w14:paraId="6159210A" w14:textId="77777777" w:rsidR="006A6470" w:rsidRDefault="006514EE">
      <w:pPr>
        <w:spacing w:before="240" w:after="240"/>
        <w:rPr>
          <w:rFonts w:ascii="宋体" w:eastAsia="宋体" w:hAnsi="宋体" w:cs="宋体"/>
        </w:rPr>
      </w:pPr>
      <w:r>
        <w:rPr>
          <w:rFonts w:ascii="宋体" w:eastAsia="宋体" w:hAnsi="宋体" w:cs="宋体"/>
        </w:rPr>
        <w:t>其实有了这个组合之后，你就会发现其实它的构建方式就会变得灵活很多，这还是威刚</w:t>
      </w:r>
      <w:r>
        <w:rPr>
          <w:rFonts w:ascii="宋体" w:eastAsia="宋体" w:hAnsi="宋体" w:cs="宋体"/>
        </w:rPr>
        <w:t>I</w:t>
      </w:r>
      <w:r>
        <w:rPr>
          <w:rFonts w:ascii="宋体" w:eastAsia="宋体" w:hAnsi="宋体" w:cs="宋体"/>
        </w:rPr>
        <w:t>的</w:t>
      </w:r>
      <w:r>
        <w:rPr>
          <w:rFonts w:ascii="宋体" w:eastAsia="宋体" w:hAnsi="宋体" w:cs="宋体"/>
        </w:rPr>
        <w:t>1</w:t>
      </w:r>
      <w:r>
        <w:rPr>
          <w:rFonts w:ascii="宋体" w:eastAsia="宋体" w:hAnsi="宋体" w:cs="宋体"/>
        </w:rPr>
        <w:t>个技术，同样威</w:t>
      </w:r>
      <w:proofErr w:type="gramStart"/>
      <w:r>
        <w:rPr>
          <w:rFonts w:ascii="宋体" w:eastAsia="宋体" w:hAnsi="宋体" w:cs="宋体"/>
        </w:rPr>
        <w:t>刚那种也</w:t>
      </w:r>
      <w:proofErr w:type="gramEnd"/>
      <w:r>
        <w:rPr>
          <w:rFonts w:ascii="宋体" w:eastAsia="宋体" w:hAnsi="宋体" w:cs="宋体"/>
        </w:rPr>
        <w:t>不是刚刚那</w:t>
      </w:r>
      <w:r>
        <w:rPr>
          <w:rFonts w:ascii="宋体" w:eastAsia="宋体" w:hAnsi="宋体" w:cs="宋体"/>
        </w:rPr>
        <w:t>4</w:t>
      </w:r>
      <w:r>
        <w:rPr>
          <w:rFonts w:ascii="宋体" w:eastAsia="宋体" w:hAnsi="宋体" w:cs="宋体"/>
        </w:rPr>
        <w:t>个人，他们一下就提出来了，他们也经历了很长时间的一个探</w:t>
      </w:r>
      <w:r>
        <w:rPr>
          <w:rFonts w:ascii="宋体" w:eastAsia="宋体" w:hAnsi="宋体" w:cs="宋体"/>
        </w:rPr>
        <w:t>索的过程，一开始它是基于的观察花费出这本书来去做的，当然这个不是他们组的人做了，是体育高速也是一个</w:t>
      </w:r>
      <w:proofErr w:type="gramStart"/>
      <w:r>
        <w:rPr>
          <w:rFonts w:ascii="宋体" w:eastAsia="宋体" w:hAnsi="宋体" w:cs="宋体"/>
        </w:rPr>
        <w:t>很</w:t>
      </w:r>
      <w:proofErr w:type="gramEnd"/>
      <w:r>
        <w:rPr>
          <w:rFonts w:ascii="宋体" w:eastAsia="宋体" w:hAnsi="宋体" w:cs="宋体"/>
        </w:rPr>
        <w:t>经典的描述。</w:t>
      </w:r>
    </w:p>
    <w:p w14:paraId="3355677B" w14:textId="77777777" w:rsidR="006A6470" w:rsidRDefault="006514EE">
      <w:pPr>
        <w:spacing w:before="240" w:after="240"/>
        <w:rPr>
          <w:rFonts w:ascii="宋体" w:eastAsia="宋体" w:hAnsi="宋体" w:cs="宋体"/>
        </w:rPr>
      </w:pPr>
      <w:proofErr w:type="gramStart"/>
      <w:r>
        <w:rPr>
          <w:rFonts w:ascii="宋体" w:eastAsia="宋体" w:hAnsi="宋体" w:cs="宋体"/>
        </w:rPr>
        <w:t>描述式语的</w:t>
      </w:r>
      <w:proofErr w:type="gramEnd"/>
      <w:r>
        <w:rPr>
          <w:rFonts w:ascii="宋体" w:eastAsia="宋体" w:hAnsi="宋体" w:cs="宋体"/>
        </w:rPr>
        <w:t>语法它是基于</w:t>
      </w:r>
      <w:r>
        <w:rPr>
          <w:rFonts w:ascii="宋体" w:eastAsia="宋体" w:hAnsi="宋体" w:cs="宋体"/>
        </w:rPr>
        <w:t>r</w:t>
      </w:r>
      <w:r>
        <w:rPr>
          <w:rFonts w:ascii="宋体" w:eastAsia="宋体" w:hAnsi="宋体" w:cs="宋体"/>
        </w:rPr>
        <w:t>语言，你可以看到描述式的语法它是不受限于某一个具体的语言的，不像</w:t>
      </w:r>
      <w:r>
        <w:rPr>
          <w:rFonts w:ascii="宋体" w:eastAsia="宋体" w:hAnsi="宋体" w:cs="宋体"/>
        </w:rPr>
        <w:t>DC</w:t>
      </w:r>
      <w:proofErr w:type="gramStart"/>
      <w:r>
        <w:rPr>
          <w:rFonts w:ascii="宋体" w:eastAsia="宋体" w:hAnsi="宋体" w:cs="宋体"/>
        </w:rPr>
        <w:t>瑞他一定</w:t>
      </w:r>
      <w:proofErr w:type="gramEnd"/>
      <w:r>
        <w:rPr>
          <w:rFonts w:ascii="宋体" w:eastAsia="宋体" w:hAnsi="宋体" w:cs="宋体"/>
        </w:rPr>
        <w:t>用</w:t>
      </w:r>
      <w:r>
        <w:rPr>
          <w:rFonts w:ascii="宋体" w:eastAsia="宋体" w:hAnsi="宋体" w:cs="宋体"/>
        </w:rPr>
        <w:t xml:space="preserve"> Gs</w:t>
      </w:r>
      <w:r>
        <w:rPr>
          <w:rFonts w:ascii="宋体" w:eastAsia="宋体" w:hAnsi="宋体" w:cs="宋体"/>
        </w:rPr>
        <w:t>来去做。</w:t>
      </w:r>
    </w:p>
    <w:p w14:paraId="6E6FB445" w14:textId="77777777" w:rsidR="006A6470" w:rsidRDefault="006514EE">
      <w:pPr>
        <w:spacing w:before="240" w:after="240"/>
        <w:rPr>
          <w:rFonts w:ascii="宋体" w:eastAsia="宋体" w:hAnsi="宋体" w:cs="宋体"/>
        </w:rPr>
      </w:pPr>
      <w:r>
        <w:rPr>
          <w:rFonts w:ascii="宋体" w:eastAsia="宋体" w:hAnsi="宋体" w:cs="宋体"/>
        </w:rPr>
        <w:t>其实描述的语法，因为你只是一个</w:t>
      </w:r>
      <w:proofErr w:type="spellStart"/>
      <w:r>
        <w:rPr>
          <w:rFonts w:ascii="宋体" w:eastAsia="宋体" w:hAnsi="宋体" w:cs="宋体"/>
        </w:rPr>
        <w:t>js</w:t>
      </w:r>
      <w:proofErr w:type="spellEnd"/>
      <w:r>
        <w:rPr>
          <w:rFonts w:ascii="宋体" w:eastAsia="宋体" w:hAnsi="宋体" w:cs="宋体"/>
        </w:rPr>
        <w:t>，你可以用</w:t>
      </w:r>
      <w:r>
        <w:rPr>
          <w:rFonts w:ascii="宋体" w:eastAsia="宋体" w:hAnsi="宋体" w:cs="宋体"/>
        </w:rPr>
        <w:t>c</w:t>
      </w:r>
      <w:r>
        <w:rPr>
          <w:rFonts w:ascii="宋体" w:eastAsia="宋体" w:hAnsi="宋体" w:cs="宋体"/>
        </w:rPr>
        <w:t>加加的去画家，画得更快，你就可以用这样的话，或者</w:t>
      </w:r>
      <w:r>
        <w:rPr>
          <w:rFonts w:ascii="宋体" w:eastAsia="宋体" w:hAnsi="宋体" w:cs="宋体"/>
        </w:rPr>
        <w:t>Python</w:t>
      </w:r>
      <w:r>
        <w:rPr>
          <w:rFonts w:ascii="宋体" w:eastAsia="宋体" w:hAnsi="宋体" w:cs="宋体"/>
        </w:rPr>
        <w:t>对</w:t>
      </w:r>
      <w:r>
        <w:rPr>
          <w:rFonts w:ascii="宋体" w:eastAsia="宋体" w:hAnsi="宋体" w:cs="宋体"/>
        </w:rPr>
        <w:t>Python</w:t>
      </w:r>
      <w:r>
        <w:rPr>
          <w:rFonts w:ascii="宋体" w:eastAsia="宋体" w:hAnsi="宋体" w:cs="宋体"/>
        </w:rPr>
        <w:t>更熟悉，你也可以用</w:t>
      </w:r>
      <w:r>
        <w:rPr>
          <w:rFonts w:ascii="宋体" w:eastAsia="宋体" w:hAnsi="宋体" w:cs="宋体"/>
        </w:rPr>
        <w:t>Python</w:t>
      </w:r>
      <w:r>
        <w:rPr>
          <w:rFonts w:ascii="宋体" w:eastAsia="宋体" w:hAnsi="宋体" w:cs="宋体"/>
        </w:rPr>
        <w:t>来去实现，所以它的可迁移性能力比较强，这个是基于</w:t>
      </w:r>
      <w:r>
        <w:rPr>
          <w:rFonts w:ascii="宋体" w:eastAsia="宋体" w:hAnsi="宋体" w:cs="宋体"/>
        </w:rPr>
        <w:t>r</w:t>
      </w:r>
      <w:r>
        <w:rPr>
          <w:rFonts w:ascii="宋体" w:eastAsia="宋体" w:hAnsi="宋体" w:cs="宋体"/>
        </w:rPr>
        <w:t>语言的，它基于</w:t>
      </w:r>
      <w:r>
        <w:rPr>
          <w:rFonts w:ascii="宋体" w:eastAsia="宋体" w:hAnsi="宋体" w:cs="宋体"/>
        </w:rPr>
        <w:t>r</w:t>
      </w:r>
      <w:r>
        <w:rPr>
          <w:rFonts w:ascii="宋体" w:eastAsia="宋体" w:hAnsi="宋体" w:cs="宋体"/>
        </w:rPr>
        <w:t>语言，</w:t>
      </w:r>
      <w:r>
        <w:rPr>
          <w:rFonts w:ascii="宋体" w:eastAsia="宋体" w:hAnsi="宋体" w:cs="宋体"/>
        </w:rPr>
        <w:t>r</w:t>
      </w:r>
      <w:r>
        <w:rPr>
          <w:rFonts w:ascii="宋体" w:eastAsia="宋体" w:hAnsi="宋体" w:cs="宋体"/>
        </w:rPr>
        <w:t>语言是用统计的人你可以看到它构成的可视化形</w:t>
      </w:r>
      <w:proofErr w:type="gramStart"/>
      <w:r>
        <w:rPr>
          <w:rFonts w:ascii="宋体" w:eastAsia="宋体" w:hAnsi="宋体" w:cs="宋体"/>
        </w:rPr>
        <w:t>式都是</w:t>
      </w:r>
      <w:proofErr w:type="gramEnd"/>
      <w:r>
        <w:rPr>
          <w:rFonts w:ascii="宋体" w:eastAsia="宋体" w:hAnsi="宋体" w:cs="宋体"/>
        </w:rPr>
        <w:t>一些返点</w:t>
      </w:r>
      <w:r>
        <w:rPr>
          <w:rFonts w:ascii="宋体" w:eastAsia="宋体" w:hAnsi="宋体" w:cs="宋体"/>
        </w:rPr>
        <w:t>图，然后折线图这些统计的图表它也没有那么灵活。</w:t>
      </w:r>
    </w:p>
    <w:p w14:paraId="4E63AC0F" w14:textId="77777777" w:rsidR="006A6470" w:rsidRDefault="006514EE">
      <w:pPr>
        <w:spacing w:before="240" w:after="240"/>
        <w:rPr>
          <w:rFonts w:ascii="宋体" w:eastAsia="宋体" w:hAnsi="宋体" w:cs="宋体"/>
        </w:rPr>
      </w:pPr>
      <w:r>
        <w:rPr>
          <w:rFonts w:ascii="宋体" w:eastAsia="宋体" w:hAnsi="宋体" w:cs="宋体"/>
        </w:rPr>
        <w:t>然后后来在</w:t>
      </w:r>
      <w:r>
        <w:rPr>
          <w:rFonts w:ascii="宋体" w:eastAsia="宋体" w:hAnsi="宋体" w:cs="宋体"/>
        </w:rPr>
        <w:t>14</w:t>
      </w:r>
      <w:r>
        <w:rPr>
          <w:rFonts w:ascii="宋体" w:eastAsia="宋体" w:hAnsi="宋体" w:cs="宋体"/>
        </w:rPr>
        <w:t>年的时候，在</w:t>
      </w:r>
      <w:r>
        <w:rPr>
          <w:rFonts w:ascii="宋体" w:eastAsia="宋体" w:hAnsi="宋体" w:cs="宋体"/>
        </w:rPr>
        <w:t xml:space="preserve"> u</w:t>
      </w:r>
      <w:r>
        <w:rPr>
          <w:rFonts w:ascii="宋体" w:eastAsia="宋体" w:hAnsi="宋体" w:cs="宋体"/>
        </w:rPr>
        <w:t>大在斯坦福的那几个人，他们就提出了微感是发表在幼儿位置上</w:t>
      </w:r>
      <w:r>
        <w:rPr>
          <w:rFonts w:ascii="宋体" w:eastAsia="宋体" w:hAnsi="宋体" w:cs="宋体"/>
        </w:rPr>
        <w:t>14</w:t>
      </w:r>
      <w:r>
        <w:rPr>
          <w:rFonts w:ascii="宋体" w:eastAsia="宋体" w:hAnsi="宋体" w:cs="宋体"/>
        </w:rPr>
        <w:t>年的文章。你可以看到</w:t>
      </w:r>
      <w:proofErr w:type="gramStart"/>
      <w:r>
        <w:rPr>
          <w:rFonts w:ascii="宋体" w:eastAsia="宋体" w:hAnsi="宋体" w:cs="宋体"/>
        </w:rPr>
        <w:t>微杆非常</w:t>
      </w:r>
      <w:proofErr w:type="gramEnd"/>
      <w:r>
        <w:rPr>
          <w:rFonts w:ascii="宋体" w:eastAsia="宋体" w:hAnsi="宋体" w:cs="宋体"/>
        </w:rPr>
        <w:t>长，同样的花哨，我们刚刚看到只有几行对不对？就这么几行，但</w:t>
      </w:r>
      <w:proofErr w:type="gramStart"/>
      <w:r>
        <w:rPr>
          <w:rFonts w:ascii="宋体" w:eastAsia="宋体" w:hAnsi="宋体" w:cs="宋体"/>
        </w:rPr>
        <w:t>微杆这么</w:t>
      </w:r>
      <w:proofErr w:type="gramEnd"/>
      <w:r>
        <w:rPr>
          <w:rFonts w:ascii="宋体" w:eastAsia="宋体" w:hAnsi="宋体" w:cs="宋体"/>
        </w:rPr>
        <w:t>长，伟大的能力远比伟大</w:t>
      </w:r>
      <w:r>
        <w:rPr>
          <w:rFonts w:ascii="宋体" w:eastAsia="宋体" w:hAnsi="宋体" w:cs="宋体"/>
        </w:rPr>
        <w:t>y</w:t>
      </w:r>
      <w:r>
        <w:rPr>
          <w:rFonts w:ascii="宋体" w:eastAsia="宋体" w:hAnsi="宋体" w:cs="宋体"/>
        </w:rPr>
        <w:t>要更强，但是它</w:t>
      </w:r>
      <w:proofErr w:type="gramStart"/>
      <w:r>
        <w:rPr>
          <w:rFonts w:ascii="宋体" w:eastAsia="宋体" w:hAnsi="宋体" w:cs="宋体"/>
        </w:rPr>
        <w:t>的长它的</w:t>
      </w:r>
      <w:proofErr w:type="gramEnd"/>
      <w:r>
        <w:rPr>
          <w:rFonts w:ascii="宋体" w:eastAsia="宋体" w:hAnsi="宋体" w:cs="宋体"/>
        </w:rPr>
        <w:t>编写的难度会更大，然后这时候伟大的时候他还不能支持交互，然后后面他又提出了对</w:t>
      </w:r>
      <w:r>
        <w:rPr>
          <w:rFonts w:ascii="宋体" w:eastAsia="宋体" w:hAnsi="宋体" w:cs="宋体"/>
        </w:rPr>
        <w:t>x</w:t>
      </w:r>
      <w:r>
        <w:rPr>
          <w:rFonts w:ascii="宋体" w:eastAsia="宋体" w:hAnsi="宋体" w:cs="宋体"/>
        </w:rPr>
        <w:t>这个就是说我能够去描述这个图无源的映射过程了对吧？</w:t>
      </w:r>
    </w:p>
    <w:p w14:paraId="60CC91FD" w14:textId="77777777" w:rsidR="006A6470" w:rsidRDefault="006514EE">
      <w:pPr>
        <w:spacing w:before="240" w:after="240"/>
        <w:rPr>
          <w:rFonts w:ascii="宋体" w:eastAsia="宋体" w:hAnsi="宋体" w:cs="宋体"/>
        </w:rPr>
      </w:pPr>
      <w:r>
        <w:rPr>
          <w:rFonts w:ascii="宋体" w:eastAsia="宋体" w:hAnsi="宋体" w:cs="宋体"/>
        </w:rPr>
        <w:t>我还要去描述用户的交互，我把用户的交互描述出来之后，用户也可以支持在这个上面去进行实时的交互，比如说我去</w:t>
      </w:r>
      <w:proofErr w:type="gramStart"/>
      <w:r>
        <w:rPr>
          <w:rFonts w:ascii="宋体" w:eastAsia="宋体" w:hAnsi="宋体" w:cs="宋体"/>
        </w:rPr>
        <w:t>刷选或者</w:t>
      </w:r>
      <w:proofErr w:type="gramEnd"/>
      <w:r>
        <w:rPr>
          <w:rFonts w:ascii="宋体" w:eastAsia="宋体" w:hAnsi="宋体" w:cs="宋体"/>
        </w:rPr>
        <w:t>我去点</w:t>
      </w:r>
      <w:proofErr w:type="gramStart"/>
      <w:r>
        <w:rPr>
          <w:rFonts w:ascii="宋体" w:eastAsia="宋体" w:hAnsi="宋体" w:cs="宋体"/>
        </w:rPr>
        <w:t>选或者</w:t>
      </w:r>
      <w:proofErr w:type="gramEnd"/>
      <w:r>
        <w:rPr>
          <w:rFonts w:ascii="宋体" w:eastAsia="宋体" w:hAnsi="宋体" w:cs="宋体"/>
        </w:rPr>
        <w:t>我去怎样的交互，其实用</w:t>
      </w:r>
      <w:r>
        <w:rPr>
          <w:rFonts w:ascii="宋体" w:eastAsia="宋体" w:hAnsi="宋体" w:cs="宋体"/>
        </w:rPr>
        <w:t xml:space="preserve"> </w:t>
      </w:r>
      <w:proofErr w:type="spellStart"/>
      <w:r>
        <w:rPr>
          <w:rFonts w:ascii="宋体" w:eastAsia="宋体" w:hAnsi="宋体" w:cs="宋体"/>
        </w:rPr>
        <w:t>Vr</w:t>
      </w:r>
      <w:proofErr w:type="spellEnd"/>
      <w:r>
        <w:rPr>
          <w:rFonts w:ascii="宋体" w:eastAsia="宋体" w:hAnsi="宋体" w:cs="宋体"/>
        </w:rPr>
        <w:t>微感也能够去支持。</w:t>
      </w:r>
    </w:p>
    <w:p w14:paraId="23098F3F" w14:textId="77777777" w:rsidR="006A6470" w:rsidRDefault="006514EE">
      <w:pPr>
        <w:spacing w:before="240" w:after="240"/>
        <w:rPr>
          <w:rFonts w:ascii="宋体" w:eastAsia="宋体" w:hAnsi="宋体" w:cs="宋体"/>
        </w:rPr>
      </w:pPr>
      <w:proofErr w:type="gramStart"/>
      <w:r>
        <w:rPr>
          <w:rFonts w:ascii="宋体" w:eastAsia="宋体" w:hAnsi="宋体" w:cs="宋体"/>
        </w:rPr>
        <w:t>有了图源</w:t>
      </w:r>
      <w:proofErr w:type="gramEnd"/>
      <w:r>
        <w:rPr>
          <w:rFonts w:ascii="宋体" w:eastAsia="宋体" w:hAnsi="宋体" w:cs="宋体"/>
        </w:rPr>
        <w:t>的映射，有了交互，</w:t>
      </w:r>
      <w:r>
        <w:rPr>
          <w:rFonts w:ascii="宋体" w:eastAsia="宋体" w:hAnsi="宋体" w:cs="宋体"/>
        </w:rPr>
        <w:t>ok</w:t>
      </w:r>
      <w:r>
        <w:rPr>
          <w:rFonts w:ascii="宋体" w:eastAsia="宋体" w:hAnsi="宋体" w:cs="宋体"/>
        </w:rPr>
        <w:t>你把它组合起来，然后就得到了一个很强大的这种可视化的描述式的预防。</w:t>
      </w:r>
    </w:p>
    <w:p w14:paraId="40C932C9" w14:textId="77777777" w:rsidR="006A6470" w:rsidRDefault="006514EE">
      <w:pPr>
        <w:spacing w:before="240" w:after="240"/>
        <w:rPr>
          <w:rFonts w:ascii="宋体" w:eastAsia="宋体" w:hAnsi="宋体" w:cs="宋体"/>
        </w:rPr>
      </w:pPr>
      <w:r>
        <w:rPr>
          <w:rFonts w:ascii="宋体" w:eastAsia="宋体" w:hAnsi="宋体" w:cs="宋体"/>
        </w:rPr>
        <w:lastRenderedPageBreak/>
        <w:t>然后威刚案子的提出主要就是说他觉得</w:t>
      </w:r>
      <w:proofErr w:type="gramStart"/>
      <w:r>
        <w:rPr>
          <w:rFonts w:ascii="宋体" w:eastAsia="宋体" w:hAnsi="宋体" w:cs="宋体"/>
        </w:rPr>
        <w:t>威刚太复杂</w:t>
      </w:r>
      <w:proofErr w:type="gramEnd"/>
      <w:r>
        <w:rPr>
          <w:rFonts w:ascii="宋体" w:eastAsia="宋体" w:hAnsi="宋体" w:cs="宋体"/>
        </w:rPr>
        <w:t>了，然后这时候同时威刚的能力它仅仅限于一个单页面的这种格拉形式，这时候就提出了非常</w:t>
      </w:r>
      <w:r>
        <w:rPr>
          <w:rFonts w:ascii="宋体" w:eastAsia="宋体" w:hAnsi="宋体" w:cs="宋体"/>
        </w:rPr>
        <w:t>nice</w:t>
      </w:r>
      <w:r>
        <w:rPr>
          <w:rFonts w:ascii="宋体" w:eastAsia="宋体" w:hAnsi="宋体" w:cs="宋体"/>
        </w:rPr>
        <w:t>这样一个很灵活的很简单的这样一个规划，聊城市的地方，然后后来当然阿尔本的作者他后面在</w:t>
      </w:r>
      <w:r>
        <w:rPr>
          <w:rFonts w:ascii="宋体" w:eastAsia="宋体" w:hAnsi="宋体" w:cs="宋体"/>
        </w:rPr>
        <w:t>2023</w:t>
      </w:r>
      <w:r>
        <w:rPr>
          <w:rFonts w:ascii="宋体" w:eastAsia="宋体" w:hAnsi="宋体" w:cs="宋体"/>
        </w:rPr>
        <w:t>年的时候，到了</w:t>
      </w:r>
      <w:r>
        <w:rPr>
          <w:rFonts w:ascii="宋体" w:eastAsia="宋体" w:hAnsi="宋体" w:cs="宋体"/>
        </w:rPr>
        <w:t>MIT</w:t>
      </w:r>
      <w:r>
        <w:rPr>
          <w:rFonts w:ascii="宋体" w:eastAsia="宋体" w:hAnsi="宋体" w:cs="宋体"/>
        </w:rPr>
        <w:t>之后又提出了</w:t>
      </w:r>
      <w:r>
        <w:rPr>
          <w:rFonts w:ascii="宋体" w:eastAsia="宋体" w:hAnsi="宋体" w:cs="宋体"/>
        </w:rPr>
        <w:t>MIT</w:t>
      </w:r>
      <w:r>
        <w:rPr>
          <w:rFonts w:ascii="宋体" w:eastAsia="宋体" w:hAnsi="宋体" w:cs="宋体"/>
        </w:rPr>
        <w:t>的没搞大一点这样一个描述式的立法，但是它并没有前面的用的那么广泛了。</w:t>
      </w:r>
    </w:p>
    <w:p w14:paraId="01AE2D21" w14:textId="77777777" w:rsidR="006A6470" w:rsidRDefault="006514EE">
      <w:pPr>
        <w:spacing w:before="240" w:after="240"/>
        <w:rPr>
          <w:rFonts w:ascii="宋体" w:eastAsia="宋体" w:hAnsi="宋体" w:cs="宋体"/>
        </w:rPr>
      </w:pPr>
      <w:r>
        <w:rPr>
          <w:rFonts w:ascii="宋体" w:eastAsia="宋体" w:hAnsi="宋体" w:cs="宋体"/>
        </w:rPr>
        <w:t>主要维刚艾特</w:t>
      </w:r>
      <w:r>
        <w:rPr>
          <w:rFonts w:ascii="宋体" w:eastAsia="宋体" w:hAnsi="宋体" w:cs="宋体"/>
        </w:rPr>
        <w:t>是在</w:t>
      </w:r>
      <w:r>
        <w:rPr>
          <w:rFonts w:ascii="宋体" w:eastAsia="宋体" w:hAnsi="宋体" w:cs="宋体"/>
        </w:rPr>
        <w:t>2017</w:t>
      </w:r>
      <w:r>
        <w:rPr>
          <w:rFonts w:ascii="宋体" w:eastAsia="宋体" w:hAnsi="宋体" w:cs="宋体"/>
        </w:rPr>
        <w:t>年的时候我们领域的该配合。其实当时我看到这个论文获得最佳论文的时候，我还觉得很诧异，我说为什么他能获得最佳论文呢？但是现在来看，其实它确实推动了很大一部分工作的发展，比如说至少用到只要你来去做推，比如说做推荐或者做一些这种方面的研究，其实威刚</w:t>
      </w:r>
      <w:r>
        <w:rPr>
          <w:rFonts w:ascii="宋体" w:eastAsia="宋体" w:hAnsi="宋体" w:cs="宋体"/>
        </w:rPr>
        <w:t>IP</w:t>
      </w:r>
      <w:r>
        <w:rPr>
          <w:rFonts w:ascii="宋体" w:eastAsia="宋体" w:hAnsi="宋体" w:cs="宋体"/>
        </w:rPr>
        <w:t>一定是绕不过去的，当然我现在做工作很多工作也是基于这个</w:t>
      </w:r>
      <w:r>
        <w:rPr>
          <w:rFonts w:ascii="宋体" w:eastAsia="宋体" w:hAnsi="宋体" w:cs="宋体"/>
        </w:rPr>
        <w:t>IP</w:t>
      </w:r>
      <w:r>
        <w:rPr>
          <w:rFonts w:ascii="宋体" w:eastAsia="宋体" w:hAnsi="宋体" w:cs="宋体"/>
        </w:rPr>
        <w:t>来去做。你可以看到这也是一个很好非常好的社区，他就把他不只是提出来了，而且他确实是可用，我觉得这是</w:t>
      </w:r>
      <w:proofErr w:type="gramStart"/>
      <w:r>
        <w:rPr>
          <w:rFonts w:ascii="宋体" w:eastAsia="宋体" w:hAnsi="宋体" w:cs="宋体"/>
        </w:rPr>
        <w:t>迪斯瑞跟</w:t>
      </w:r>
      <w:proofErr w:type="gramEnd"/>
      <w:r>
        <w:rPr>
          <w:rFonts w:ascii="宋体" w:eastAsia="宋体" w:hAnsi="宋体" w:cs="宋体"/>
        </w:rPr>
        <w:t>威刚</w:t>
      </w:r>
      <w:r>
        <w:rPr>
          <w:rFonts w:ascii="宋体" w:eastAsia="宋体" w:hAnsi="宋体" w:cs="宋体"/>
        </w:rPr>
        <w:t>I</w:t>
      </w:r>
      <w:r>
        <w:rPr>
          <w:rFonts w:ascii="宋体" w:eastAsia="宋体" w:hAnsi="宋体" w:cs="宋体"/>
        </w:rPr>
        <w:t>跟</w:t>
      </w:r>
      <w:r>
        <w:rPr>
          <w:rFonts w:ascii="宋体" w:eastAsia="宋体" w:hAnsi="宋体" w:cs="宋体"/>
        </w:rPr>
        <w:t>v</w:t>
      </w:r>
      <w:r>
        <w:rPr>
          <w:rFonts w:ascii="宋体" w:eastAsia="宋体" w:hAnsi="宋体" w:cs="宋体"/>
        </w:rPr>
        <w:t>港他做得非常好的一点，确实是能让人都用得起来，所以它。大家可以来去自己来去玩一下</w:t>
      </w:r>
      <w:r>
        <w:rPr>
          <w:rFonts w:ascii="宋体" w:eastAsia="宋体" w:hAnsi="宋体" w:cs="宋体"/>
        </w:rPr>
        <w:t>玩玩去。</w:t>
      </w:r>
    </w:p>
    <w:p w14:paraId="1205F1E1" w14:textId="77777777" w:rsidR="006A6470" w:rsidRDefault="006514EE">
      <w:pPr>
        <w:spacing w:before="240" w:after="240"/>
        <w:rPr>
          <w:rFonts w:ascii="宋体" w:eastAsia="宋体" w:hAnsi="宋体" w:cs="宋体"/>
        </w:rPr>
      </w:pPr>
      <w:r>
        <w:rPr>
          <w:rFonts w:ascii="宋体" w:eastAsia="宋体" w:hAnsi="宋体" w:cs="宋体"/>
        </w:rPr>
        <w:t>22:46</w:t>
      </w:r>
      <w:r>
        <w:rPr>
          <w:rFonts w:ascii="宋体" w:eastAsia="宋体" w:hAnsi="宋体" w:cs="宋体"/>
        </w:rPr>
        <w:br/>
      </w:r>
      <w:r>
        <w:rPr>
          <w:rFonts w:ascii="宋体" w:eastAsia="宋体" w:hAnsi="宋体" w:cs="宋体"/>
        </w:rPr>
        <w:t>大家。</w:t>
      </w:r>
    </w:p>
    <w:p w14:paraId="091D02A3" w14:textId="77777777" w:rsidR="006A6470" w:rsidRDefault="006514EE">
      <w:pPr>
        <w:spacing w:before="240" w:after="240"/>
        <w:rPr>
          <w:rFonts w:ascii="宋体" w:eastAsia="宋体" w:hAnsi="宋体" w:cs="宋体"/>
        </w:rPr>
      </w:pPr>
      <w:r>
        <w:rPr>
          <w:rFonts w:ascii="宋体" w:eastAsia="宋体" w:hAnsi="宋体" w:cs="宋体"/>
        </w:rPr>
        <w:t>22:47</w:t>
      </w:r>
      <w:r>
        <w:rPr>
          <w:rFonts w:ascii="宋体" w:eastAsia="宋体" w:hAnsi="宋体" w:cs="宋体"/>
        </w:rPr>
        <w:br/>
      </w:r>
      <w:r>
        <w:rPr>
          <w:rFonts w:ascii="宋体" w:eastAsia="宋体" w:hAnsi="宋体" w:cs="宋体"/>
        </w:rPr>
        <w:t>也可以直接收收费到那里就可以了。</w:t>
      </w:r>
    </w:p>
    <w:p w14:paraId="38FACCAE" w14:textId="77777777" w:rsidR="006A6470" w:rsidRDefault="006514EE">
      <w:pPr>
        <w:spacing w:before="240" w:after="240"/>
        <w:rPr>
          <w:rFonts w:ascii="宋体" w:eastAsia="宋体" w:hAnsi="宋体" w:cs="宋体"/>
        </w:rPr>
      </w:pPr>
      <w:r>
        <w:rPr>
          <w:rFonts w:ascii="宋体" w:eastAsia="宋体" w:hAnsi="宋体" w:cs="宋体"/>
        </w:rPr>
        <w:t>22:49</w:t>
      </w:r>
      <w:r>
        <w:rPr>
          <w:rFonts w:ascii="宋体" w:eastAsia="宋体" w:hAnsi="宋体" w:cs="宋体"/>
        </w:rPr>
        <w:br/>
      </w:r>
      <w:r>
        <w:rPr>
          <w:rFonts w:ascii="宋体" w:eastAsia="宋体" w:hAnsi="宋体" w:cs="宋体"/>
        </w:rPr>
        <w:t>我们看到的是去年</w:t>
      </w:r>
      <w:r>
        <w:rPr>
          <w:rFonts w:ascii="宋体" w:eastAsia="宋体" w:hAnsi="宋体" w:cs="宋体"/>
        </w:rPr>
        <w:t xml:space="preserve"> ok</w:t>
      </w:r>
      <w:r>
        <w:rPr>
          <w:rFonts w:ascii="宋体" w:eastAsia="宋体" w:hAnsi="宋体" w:cs="宋体"/>
        </w:rPr>
        <w:t>我们可以看到</w:t>
      </w:r>
    </w:p>
    <w:p w14:paraId="088B0229" w14:textId="77777777" w:rsidR="006A6470" w:rsidRDefault="006514EE">
      <w:pPr>
        <w:spacing w:before="240" w:after="240"/>
        <w:rPr>
          <w:rFonts w:ascii="宋体" w:eastAsia="宋体" w:hAnsi="宋体" w:cs="宋体"/>
        </w:rPr>
      </w:pPr>
      <w:r>
        <w:rPr>
          <w:rFonts w:ascii="宋体" w:eastAsia="宋体" w:hAnsi="宋体" w:cs="宋体"/>
        </w:rPr>
        <w:t>23:06</w:t>
      </w:r>
      <w:r>
        <w:rPr>
          <w:rFonts w:ascii="宋体" w:eastAsia="宋体" w:hAnsi="宋体" w:cs="宋体"/>
        </w:rPr>
        <w:br/>
      </w:r>
      <w:r>
        <w:rPr>
          <w:rFonts w:ascii="宋体" w:eastAsia="宋体" w:hAnsi="宋体" w:cs="宋体"/>
        </w:rPr>
        <w:t>可以看到被告外的里面，这些都是我们基于障碍能够去实现，当然有同学会问我直接用</w:t>
      </w:r>
      <w:proofErr w:type="spellStart"/>
      <w:r>
        <w:rPr>
          <w:rFonts w:ascii="宋体" w:eastAsia="宋体" w:hAnsi="宋体" w:cs="宋体"/>
        </w:rPr>
        <w:t>WiFi</w:t>
      </w:r>
      <w:proofErr w:type="spellEnd"/>
      <w:r>
        <w:rPr>
          <w:rFonts w:ascii="宋体" w:eastAsia="宋体" w:hAnsi="宋体" w:cs="宋体"/>
        </w:rPr>
        <w:t>来去做我的大作业可以吗？其实理论上也是可以的，但是你会发现它的表达能力也远没有</w:t>
      </w:r>
      <w:proofErr w:type="gramStart"/>
      <w:r>
        <w:rPr>
          <w:rFonts w:ascii="宋体" w:eastAsia="宋体" w:hAnsi="宋体" w:cs="宋体"/>
        </w:rPr>
        <w:t>迪斯瑞</w:t>
      </w:r>
      <w:proofErr w:type="gramEnd"/>
      <w:r>
        <w:rPr>
          <w:rFonts w:ascii="宋体" w:eastAsia="宋体" w:hAnsi="宋体" w:cs="宋体"/>
        </w:rPr>
        <w:t>更强，它可以支持一些很简单的非常好的图片，但是复杂一点的还是没有去支持的。</w:t>
      </w:r>
    </w:p>
    <w:p w14:paraId="57DE954B" w14:textId="77777777" w:rsidR="006A6470" w:rsidRDefault="006514EE">
      <w:pPr>
        <w:spacing w:before="240" w:after="240"/>
        <w:rPr>
          <w:rFonts w:ascii="宋体" w:eastAsia="宋体" w:hAnsi="宋体" w:cs="宋体"/>
        </w:rPr>
      </w:pPr>
      <w:r>
        <w:rPr>
          <w:rFonts w:ascii="宋体" w:eastAsia="宋体" w:hAnsi="宋体" w:cs="宋体"/>
        </w:rPr>
        <w:t>比如说我们去。他也可以去比如说来去嵌到一些</w:t>
      </w:r>
      <w:proofErr w:type="spellStart"/>
      <w:r>
        <w:rPr>
          <w:rFonts w:ascii="宋体" w:eastAsia="宋体" w:hAnsi="宋体" w:cs="宋体"/>
        </w:rPr>
        <w:t>ps</w:t>
      </w:r>
      <w:proofErr w:type="spellEnd"/>
      <w:r>
        <w:rPr>
          <w:rFonts w:ascii="宋体" w:eastAsia="宋体" w:hAnsi="宋体" w:cs="宋体"/>
        </w:rPr>
        <w:t>里面去做，要猜测怎么样去做都可以，比如说大家以后去做图，完全可以用</w:t>
      </w:r>
      <w:r>
        <w:rPr>
          <w:rFonts w:ascii="宋体" w:eastAsia="宋体" w:hAnsi="宋体" w:cs="宋体"/>
        </w:rPr>
        <w:t>v8y</w:t>
      </w:r>
      <w:r>
        <w:rPr>
          <w:rFonts w:ascii="宋体" w:eastAsia="宋体" w:hAnsi="宋体" w:cs="宋体"/>
        </w:rPr>
        <w:t>的，全我们可以去看，比如说这种</w:t>
      </w:r>
      <w:r>
        <w:rPr>
          <w:rFonts w:ascii="宋体" w:eastAsia="宋体" w:hAnsi="宋体" w:cs="宋体"/>
        </w:rPr>
        <w:t>82</w:t>
      </w:r>
      <w:r>
        <w:rPr>
          <w:rFonts w:ascii="宋体" w:eastAsia="宋体" w:hAnsi="宋体" w:cs="宋体"/>
        </w:rPr>
        <w:t>次有这么多类型的都是我觉得都记不住。</w:t>
      </w:r>
    </w:p>
    <w:p w14:paraId="11123325" w14:textId="77777777" w:rsidR="006A6470" w:rsidRDefault="006514EE">
      <w:pPr>
        <w:spacing w:before="240" w:after="240"/>
        <w:rPr>
          <w:rFonts w:ascii="宋体" w:eastAsia="宋体" w:hAnsi="宋体" w:cs="宋体"/>
        </w:rPr>
      </w:pPr>
      <w:r>
        <w:rPr>
          <w:rFonts w:ascii="宋体" w:eastAsia="宋体" w:hAnsi="宋体" w:cs="宋体"/>
        </w:rPr>
        <w:t>23:58</w:t>
      </w:r>
      <w:r>
        <w:rPr>
          <w:rFonts w:ascii="宋体" w:eastAsia="宋体" w:hAnsi="宋体" w:cs="宋体"/>
        </w:rPr>
        <w:br/>
      </w:r>
      <w:r>
        <w:rPr>
          <w:rFonts w:ascii="宋体" w:eastAsia="宋体" w:hAnsi="宋体" w:cs="宋体"/>
        </w:rPr>
        <w:t>拉条子。</w:t>
      </w:r>
    </w:p>
    <w:p w14:paraId="0240BE34" w14:textId="77777777" w:rsidR="006A6470" w:rsidRDefault="006514EE">
      <w:pPr>
        <w:spacing w:before="240" w:after="240"/>
        <w:rPr>
          <w:rFonts w:ascii="宋体" w:eastAsia="宋体" w:hAnsi="宋体" w:cs="宋体"/>
        </w:rPr>
      </w:pPr>
      <w:r>
        <w:rPr>
          <w:rFonts w:ascii="宋体" w:eastAsia="宋体" w:hAnsi="宋体" w:cs="宋体"/>
        </w:rPr>
        <w:t>24:02</w:t>
      </w:r>
      <w:r>
        <w:rPr>
          <w:rFonts w:ascii="宋体" w:eastAsia="宋体" w:hAnsi="宋体" w:cs="宋体"/>
        </w:rPr>
        <w:br/>
      </w:r>
      <w:r>
        <w:rPr>
          <w:rFonts w:ascii="宋体" w:eastAsia="宋体" w:hAnsi="宋体" w:cs="宋体"/>
        </w:rPr>
        <w:t>你看这种人也很简单，就是他简单的一个对应的问</w:t>
      </w:r>
      <w:r>
        <w:rPr>
          <w:rFonts w:ascii="宋体" w:eastAsia="宋体" w:hAnsi="宋体" w:cs="宋体"/>
        </w:rPr>
        <w:t>题，就是导致我可控能力会比较差，这是一个推到就是。</w:t>
      </w:r>
    </w:p>
    <w:p w14:paraId="08CD875E" w14:textId="77777777" w:rsidR="006A6470" w:rsidRDefault="006514EE">
      <w:pPr>
        <w:spacing w:before="240" w:after="240"/>
        <w:rPr>
          <w:rFonts w:ascii="宋体" w:eastAsia="宋体" w:hAnsi="宋体" w:cs="宋体"/>
        </w:rPr>
      </w:pPr>
      <w:r>
        <w:rPr>
          <w:rFonts w:ascii="宋体" w:eastAsia="宋体" w:hAnsi="宋体" w:cs="宋体"/>
        </w:rPr>
        <w:t>24:14</w:t>
      </w:r>
      <w:r>
        <w:rPr>
          <w:rFonts w:ascii="宋体" w:eastAsia="宋体" w:hAnsi="宋体" w:cs="宋体"/>
        </w:rPr>
        <w:br/>
      </w:r>
      <w:r>
        <w:rPr>
          <w:rFonts w:ascii="宋体" w:eastAsia="宋体" w:hAnsi="宋体" w:cs="宋体"/>
        </w:rPr>
        <w:t>我的权衡。</w:t>
      </w:r>
    </w:p>
    <w:p w14:paraId="4FCED6A6" w14:textId="77777777" w:rsidR="006A6470" w:rsidRDefault="006514EE">
      <w:pPr>
        <w:spacing w:before="240" w:after="240"/>
        <w:rPr>
          <w:rFonts w:ascii="宋体" w:eastAsia="宋体" w:hAnsi="宋体" w:cs="宋体"/>
        </w:rPr>
      </w:pPr>
      <w:r>
        <w:rPr>
          <w:rFonts w:ascii="宋体" w:eastAsia="宋体" w:hAnsi="宋体" w:cs="宋体"/>
        </w:rPr>
        <w:lastRenderedPageBreak/>
        <w:t>24:25</w:t>
      </w:r>
      <w:r>
        <w:rPr>
          <w:rFonts w:ascii="宋体" w:eastAsia="宋体" w:hAnsi="宋体" w:cs="宋体"/>
        </w:rPr>
        <w:br/>
      </w:r>
      <w:r>
        <w:rPr>
          <w:rFonts w:ascii="宋体" w:eastAsia="宋体" w:hAnsi="宋体" w:cs="宋体"/>
        </w:rPr>
        <w:t>讲比如说刚刚有同学说我要去做卖对不对？你可以去看违章</w:t>
      </w:r>
      <w:r>
        <w:rPr>
          <w:rFonts w:ascii="宋体" w:eastAsia="宋体" w:hAnsi="宋体" w:cs="宋体"/>
        </w:rPr>
        <w:t>y</w:t>
      </w:r>
      <w:r>
        <w:rPr>
          <w:rFonts w:ascii="宋体" w:eastAsia="宋体" w:hAnsi="宋体" w:cs="宋体"/>
        </w:rPr>
        <w:t>也可以支持，然后你把它打开以后。</w:t>
      </w:r>
    </w:p>
    <w:p w14:paraId="4D0D834C" w14:textId="77777777" w:rsidR="006A6470" w:rsidRDefault="006514EE">
      <w:pPr>
        <w:spacing w:before="240" w:after="240"/>
        <w:rPr>
          <w:rFonts w:ascii="宋体" w:eastAsia="宋体" w:hAnsi="宋体" w:cs="宋体"/>
        </w:rPr>
      </w:pPr>
      <w:r>
        <w:rPr>
          <w:rFonts w:ascii="宋体" w:eastAsia="宋体" w:hAnsi="宋体" w:cs="宋体"/>
        </w:rPr>
        <w:t>比如这就可以去画一个最典型的美国地图，然后我可以去映射这样的一些数据，然后把它映射到这个地方。代码有什么限制？其实你看它的包括政策的时候，它主要有两个方面，第一个方面就是它的</w:t>
      </w:r>
      <w:r>
        <w:rPr>
          <w:rFonts w:ascii="宋体" w:eastAsia="宋体" w:hAnsi="宋体" w:cs="宋体"/>
        </w:rPr>
        <w:t>SARS</w:t>
      </w:r>
      <w:r>
        <w:rPr>
          <w:rFonts w:ascii="宋体" w:eastAsia="宋体" w:hAnsi="宋体" w:cs="宋体"/>
        </w:rPr>
        <w:t>没水平，我要去对于数据进行变换。</w:t>
      </w:r>
    </w:p>
    <w:p w14:paraId="1A72E5D6" w14:textId="77777777" w:rsidR="006A6470" w:rsidRDefault="006514EE">
      <w:pPr>
        <w:spacing w:before="240" w:after="240"/>
        <w:rPr>
          <w:rFonts w:ascii="宋体" w:eastAsia="宋体" w:hAnsi="宋体" w:cs="宋体"/>
        </w:rPr>
      </w:pPr>
      <w:r>
        <w:rPr>
          <w:rFonts w:ascii="宋体" w:eastAsia="宋体" w:hAnsi="宋体" w:cs="宋体"/>
        </w:rPr>
        <w:t>第二方面就是我们怎么去映射</w:t>
      </w:r>
      <w:r>
        <w:rPr>
          <w:rFonts w:ascii="宋体" w:eastAsia="宋体" w:hAnsi="宋体" w:cs="宋体"/>
        </w:rPr>
        <w:t xml:space="preserve"> Mark</w:t>
      </w:r>
      <w:r>
        <w:rPr>
          <w:rFonts w:ascii="宋体" w:eastAsia="宋体" w:hAnsi="宋体" w:cs="宋体"/>
        </w:rPr>
        <w:t>，给你处理三个方面，</w:t>
      </w:r>
      <w:r>
        <w:rPr>
          <w:rFonts w:ascii="宋体" w:eastAsia="宋体" w:hAnsi="宋体" w:cs="宋体"/>
        </w:rPr>
        <w:t>Mark</w:t>
      </w:r>
      <w:r>
        <w:rPr>
          <w:rFonts w:ascii="宋体" w:eastAsia="宋体" w:hAnsi="宋体" w:cs="宋体"/>
        </w:rPr>
        <w:t>就决定了我的视觉元素是什么，你扣点就是我的</w:t>
      </w:r>
      <w:proofErr w:type="gramStart"/>
      <w:r>
        <w:rPr>
          <w:rFonts w:ascii="宋体" w:eastAsia="宋体" w:hAnsi="宋体" w:cs="宋体"/>
        </w:rPr>
        <w:t>视觉视觉</w:t>
      </w:r>
      <w:proofErr w:type="gramEnd"/>
      <w:r>
        <w:rPr>
          <w:rFonts w:ascii="宋体" w:eastAsia="宋体" w:hAnsi="宋体" w:cs="宋体"/>
        </w:rPr>
        <w:t>映射方式是如何。</w:t>
      </w:r>
    </w:p>
    <w:p w14:paraId="44E7F372" w14:textId="77777777" w:rsidR="006A6470" w:rsidRDefault="006514EE">
      <w:pPr>
        <w:spacing w:before="240" w:after="240"/>
        <w:rPr>
          <w:rFonts w:ascii="宋体" w:eastAsia="宋体" w:hAnsi="宋体" w:cs="宋体"/>
        </w:rPr>
      </w:pPr>
      <w:r>
        <w:rPr>
          <w:rFonts w:ascii="宋体" w:eastAsia="宋体" w:hAnsi="宋体" w:cs="宋体"/>
        </w:rPr>
        <w:t>其实我们最近还做了一个工作，比如说我可以去用大模型，你去问大模型一个问题，然后</w:t>
      </w:r>
      <w:r>
        <w:rPr>
          <w:rFonts w:ascii="宋体" w:eastAsia="宋体" w:hAnsi="宋体" w:cs="宋体"/>
        </w:rPr>
        <w:t xml:space="preserve"> </w:t>
      </w:r>
      <w:proofErr w:type="spellStart"/>
      <w:r>
        <w:rPr>
          <w:rFonts w:ascii="宋体" w:eastAsia="宋体" w:hAnsi="宋体" w:cs="宋体"/>
        </w:rPr>
        <w:t>ll</w:t>
      </w:r>
      <w:proofErr w:type="spellEnd"/>
      <w:r>
        <w:rPr>
          <w:rFonts w:ascii="宋体" w:eastAsia="宋体" w:hAnsi="宋体" w:cs="宋体"/>
        </w:rPr>
        <w:t>然后下载平均</w:t>
      </w:r>
      <w:r>
        <w:rPr>
          <w:rFonts w:ascii="宋体" w:eastAsia="宋体" w:hAnsi="宋体" w:cs="宋体"/>
        </w:rPr>
        <w:t>3.54</w:t>
      </w:r>
      <w:r>
        <w:rPr>
          <w:rFonts w:ascii="宋体" w:eastAsia="宋体" w:hAnsi="宋体" w:cs="宋体"/>
        </w:rPr>
        <w:t>都可以，你</w:t>
      </w:r>
      <w:proofErr w:type="gramStart"/>
      <w:r>
        <w:rPr>
          <w:rFonts w:ascii="宋体" w:eastAsia="宋体" w:hAnsi="宋体" w:cs="宋体"/>
        </w:rPr>
        <w:t>来去问</w:t>
      </w:r>
      <w:proofErr w:type="gramEnd"/>
      <w:r>
        <w:rPr>
          <w:rFonts w:ascii="宋体" w:eastAsia="宋体" w:hAnsi="宋体" w:cs="宋体"/>
        </w:rPr>
        <w:t>一个问题，然后你让他去生成一个</w:t>
      </w:r>
      <w:r>
        <w:rPr>
          <w:rFonts w:ascii="宋体" w:eastAsia="宋体" w:hAnsi="宋体" w:cs="宋体"/>
        </w:rPr>
        <w:t>v8I</w:t>
      </w:r>
      <w:r>
        <w:rPr>
          <w:rFonts w:ascii="宋体" w:eastAsia="宋体" w:hAnsi="宋体" w:cs="宋体"/>
        </w:rPr>
        <w:t>其实他的</w:t>
      </w:r>
      <w:r>
        <w:rPr>
          <w:rFonts w:ascii="宋体" w:eastAsia="宋体" w:hAnsi="宋体" w:cs="宋体"/>
        </w:rPr>
        <w:t>能力也是非常强的，也几乎能够达到相比于现有的一些</w:t>
      </w:r>
      <w:r>
        <w:rPr>
          <w:rFonts w:ascii="宋体" w:eastAsia="宋体" w:hAnsi="宋体" w:cs="宋体"/>
        </w:rPr>
        <w:t>LP</w:t>
      </w:r>
      <w:r>
        <w:rPr>
          <w:rFonts w:ascii="宋体" w:eastAsia="宋体" w:hAnsi="宋体" w:cs="宋体"/>
        </w:rPr>
        <w:t>的方法，其实觉得能够生成。</w:t>
      </w:r>
    </w:p>
    <w:p w14:paraId="117338CE" w14:textId="77777777" w:rsidR="006A6470" w:rsidRDefault="006514EE">
      <w:pPr>
        <w:spacing w:before="240" w:after="240"/>
        <w:rPr>
          <w:rFonts w:ascii="宋体" w:eastAsia="宋体" w:hAnsi="宋体" w:cs="宋体"/>
        </w:rPr>
      </w:pPr>
      <w:r>
        <w:rPr>
          <w:rFonts w:ascii="宋体" w:eastAsia="宋体" w:hAnsi="宋体" w:cs="宋体"/>
        </w:rPr>
        <w:t>25:46</w:t>
      </w:r>
      <w:r>
        <w:rPr>
          <w:rFonts w:ascii="宋体" w:eastAsia="宋体" w:hAnsi="宋体" w:cs="宋体"/>
        </w:rPr>
        <w:br/>
        <w:t>v8</w:t>
      </w:r>
      <w:r>
        <w:rPr>
          <w:rFonts w:ascii="宋体" w:eastAsia="宋体" w:hAnsi="宋体" w:cs="宋体"/>
        </w:rPr>
        <w:t>的。</w:t>
      </w:r>
    </w:p>
    <w:p w14:paraId="0C56E8E4" w14:textId="77777777" w:rsidR="006A6470" w:rsidRDefault="006514EE">
      <w:pPr>
        <w:spacing w:before="240" w:after="240"/>
        <w:rPr>
          <w:rFonts w:ascii="宋体" w:eastAsia="宋体" w:hAnsi="宋体" w:cs="宋体"/>
        </w:rPr>
      </w:pPr>
      <w:r>
        <w:rPr>
          <w:rFonts w:ascii="宋体" w:eastAsia="宋体" w:hAnsi="宋体" w:cs="宋体"/>
        </w:rPr>
        <w:t>25:46</w:t>
      </w:r>
      <w:r>
        <w:rPr>
          <w:rFonts w:ascii="宋体" w:eastAsia="宋体" w:hAnsi="宋体" w:cs="宋体"/>
        </w:rPr>
        <w:br/>
      </w:r>
      <w:r>
        <w:rPr>
          <w:rFonts w:ascii="宋体" w:eastAsia="宋体" w:hAnsi="宋体" w:cs="宋体"/>
        </w:rPr>
        <w:t>准确率和有效性也是很不错的。</w:t>
      </w:r>
    </w:p>
    <w:p w14:paraId="7D313330" w14:textId="77777777" w:rsidR="006A6470" w:rsidRDefault="006514EE">
      <w:pPr>
        <w:spacing w:before="240" w:after="240"/>
        <w:rPr>
          <w:rFonts w:ascii="宋体" w:eastAsia="宋体" w:hAnsi="宋体" w:cs="宋体"/>
        </w:rPr>
      </w:pPr>
      <w:r>
        <w:rPr>
          <w:rFonts w:ascii="宋体" w:eastAsia="宋体" w:hAnsi="宋体" w:cs="宋体"/>
        </w:rPr>
        <w:t>当然也还有很多的方法来去提升它，比如说我们现在用的</w:t>
      </w:r>
      <w:r>
        <w:rPr>
          <w:rFonts w:ascii="宋体" w:eastAsia="宋体" w:hAnsi="宋体" w:cs="宋体"/>
        </w:rPr>
        <w:t>re g</w:t>
      </w:r>
      <w:r>
        <w:rPr>
          <w:rFonts w:ascii="宋体" w:eastAsia="宋体" w:hAnsi="宋体" w:cs="宋体"/>
        </w:rPr>
        <w:t>的方法，我们可以把这种基于这个道理问题，然后来去提升大模型，去创建为高大上的能力，也是一些研究的工作可以去做的。</w:t>
      </w:r>
    </w:p>
    <w:p w14:paraId="6385B9C3" w14:textId="77777777" w:rsidR="006A6470" w:rsidRDefault="006514EE">
      <w:pPr>
        <w:spacing w:before="240" w:after="240"/>
        <w:rPr>
          <w:rFonts w:ascii="宋体" w:eastAsia="宋体" w:hAnsi="宋体" w:cs="宋体"/>
        </w:rPr>
      </w:pPr>
      <w:r>
        <w:rPr>
          <w:rFonts w:ascii="宋体" w:eastAsia="宋体" w:hAnsi="宋体" w:cs="宋体"/>
        </w:rPr>
        <w:t>26:05</w:t>
      </w:r>
      <w:r>
        <w:rPr>
          <w:rFonts w:ascii="宋体" w:eastAsia="宋体" w:hAnsi="宋体" w:cs="宋体"/>
        </w:rPr>
        <w:br/>
      </w:r>
      <w:r>
        <w:rPr>
          <w:rFonts w:ascii="宋体" w:eastAsia="宋体" w:hAnsi="宋体" w:cs="宋体"/>
        </w:rPr>
        <w:t>我可以好的。</w:t>
      </w:r>
    </w:p>
    <w:p w14:paraId="1C345B76" w14:textId="77777777" w:rsidR="006A6470" w:rsidRDefault="006514EE">
      <w:pPr>
        <w:spacing w:before="240" w:after="240"/>
        <w:rPr>
          <w:rFonts w:ascii="宋体" w:eastAsia="宋体" w:hAnsi="宋体" w:cs="宋体"/>
        </w:rPr>
      </w:pPr>
      <w:r>
        <w:rPr>
          <w:rFonts w:ascii="宋体" w:eastAsia="宋体" w:hAnsi="宋体" w:cs="宋体"/>
        </w:rPr>
        <w:t>26:10</w:t>
      </w:r>
      <w:r>
        <w:rPr>
          <w:rFonts w:ascii="宋体" w:eastAsia="宋体" w:hAnsi="宋体" w:cs="宋体"/>
        </w:rPr>
        <w:br/>
      </w:r>
      <w:r>
        <w:rPr>
          <w:rFonts w:ascii="宋体" w:eastAsia="宋体" w:hAnsi="宋体" w:cs="宋体"/>
        </w:rPr>
        <w:t>好的，你看一下这个例子，看完这个例子之后，你有没有一个感觉说其实这些例子都很简单，一般都是一些普通的差，对不对？那我相信大家我们之前上课的时候，我请大家来去画</w:t>
      </w:r>
      <w:r>
        <w:rPr>
          <w:rFonts w:ascii="宋体" w:eastAsia="宋体" w:hAnsi="宋体" w:cs="宋体"/>
        </w:rPr>
        <w:t>勾，请</w:t>
      </w:r>
      <w:r>
        <w:rPr>
          <w:rFonts w:ascii="宋体" w:eastAsia="宋体" w:hAnsi="宋体" w:cs="宋体"/>
        </w:rPr>
        <w:t>4</w:t>
      </w:r>
      <w:r>
        <w:rPr>
          <w:rFonts w:ascii="宋体" w:eastAsia="宋体" w:hAnsi="宋体" w:cs="宋体"/>
        </w:rPr>
        <w:t>位同学来去画勾。</w:t>
      </w:r>
    </w:p>
    <w:p w14:paraId="1FA58DBE" w14:textId="77777777" w:rsidR="006A6470" w:rsidRDefault="006514EE">
      <w:pPr>
        <w:spacing w:before="240" w:after="240"/>
        <w:rPr>
          <w:rFonts w:ascii="宋体" w:eastAsia="宋体" w:hAnsi="宋体" w:cs="宋体"/>
        </w:rPr>
      </w:pPr>
      <w:r>
        <w:rPr>
          <w:rFonts w:ascii="宋体" w:eastAsia="宋体" w:hAnsi="宋体" w:cs="宋体"/>
        </w:rPr>
        <w:t>比如说你有一个文件夹系统，它是一个层次结构的这样的一个层次结构的数据，我怎样能够把它用</w:t>
      </w:r>
      <w:r>
        <w:rPr>
          <w:rFonts w:ascii="宋体" w:eastAsia="宋体" w:hAnsi="宋体" w:cs="宋体"/>
        </w:rPr>
        <w:t>VR</w:t>
      </w:r>
      <w:r>
        <w:rPr>
          <w:rFonts w:ascii="宋体" w:eastAsia="宋体" w:hAnsi="宋体" w:cs="宋体"/>
        </w:rPr>
        <w:t>来去实现，至少在例子里面是没有对吧？那说明这种方式，但是用第四位是绝对能够实现，说明这种方式它就会有受限的表达。</w:t>
      </w:r>
    </w:p>
    <w:p w14:paraId="2D3B7DA1" w14:textId="77777777" w:rsidR="006A6470" w:rsidRDefault="006514EE">
      <w:pPr>
        <w:spacing w:before="240" w:after="240"/>
        <w:rPr>
          <w:rFonts w:ascii="宋体" w:eastAsia="宋体" w:hAnsi="宋体" w:cs="宋体"/>
        </w:rPr>
      </w:pPr>
      <w:r>
        <w:rPr>
          <w:rFonts w:ascii="宋体" w:eastAsia="宋体" w:hAnsi="宋体" w:cs="宋体"/>
        </w:rPr>
        <w:t>我们就到这里就说描述式的语法是否具有足够的表达能力，我们来去看一下，比如说这是单元的数据可视化，就是每一个视觉元素数据我映射到一个视觉元素上，我可以得到这样的数据视觉的</w:t>
      </w:r>
      <w:proofErr w:type="gramStart"/>
      <w:r>
        <w:rPr>
          <w:rFonts w:ascii="宋体" w:eastAsia="宋体" w:hAnsi="宋体" w:cs="宋体"/>
        </w:rPr>
        <w:t>分化分化</w:t>
      </w:r>
      <w:proofErr w:type="gramEnd"/>
      <w:r>
        <w:rPr>
          <w:rFonts w:ascii="宋体" w:eastAsia="宋体" w:hAnsi="宋体" w:cs="宋体"/>
        </w:rPr>
        <w:t>结果，这个是领域相关的基因数据的，我可以把基因去映射到</w:t>
      </w:r>
      <w:proofErr w:type="gramStart"/>
      <w:r>
        <w:rPr>
          <w:rFonts w:ascii="宋体" w:eastAsia="宋体" w:hAnsi="宋体" w:cs="宋体"/>
        </w:rPr>
        <w:t>跟领域</w:t>
      </w:r>
      <w:proofErr w:type="gramEnd"/>
      <w:r>
        <w:rPr>
          <w:rFonts w:ascii="宋体" w:eastAsia="宋体" w:hAnsi="宋体" w:cs="宋体"/>
        </w:rPr>
        <w:t>相关的一些复杂结构上。</w:t>
      </w:r>
    </w:p>
    <w:p w14:paraId="5E4F4787" w14:textId="77777777" w:rsidR="006A6470" w:rsidRDefault="006514EE">
      <w:pPr>
        <w:spacing w:before="240" w:after="240"/>
        <w:rPr>
          <w:rFonts w:ascii="宋体" w:eastAsia="宋体" w:hAnsi="宋体" w:cs="宋体"/>
        </w:rPr>
      </w:pPr>
      <w:r>
        <w:rPr>
          <w:rFonts w:ascii="宋体" w:eastAsia="宋体" w:hAnsi="宋体" w:cs="宋体"/>
        </w:rPr>
        <w:lastRenderedPageBreak/>
        <w:t>比如说我们的层次数据可</w:t>
      </w:r>
      <w:r>
        <w:rPr>
          <w:rFonts w:ascii="宋体" w:eastAsia="宋体" w:hAnsi="宋体" w:cs="宋体"/>
        </w:rPr>
        <w:t>视化，我们前面所提到的那些层次的层次数据可视化的不同的形式。</w:t>
      </w:r>
    </w:p>
    <w:p w14:paraId="2277EF2B" w14:textId="77777777" w:rsidR="006A6470" w:rsidRDefault="006514EE">
      <w:pPr>
        <w:spacing w:before="240" w:after="240"/>
        <w:rPr>
          <w:rFonts w:ascii="宋体" w:eastAsia="宋体" w:hAnsi="宋体" w:cs="宋体"/>
        </w:rPr>
      </w:pPr>
      <w:r>
        <w:rPr>
          <w:rFonts w:ascii="宋体" w:eastAsia="宋体" w:hAnsi="宋体" w:cs="宋体"/>
        </w:rPr>
        <w:t>27:35</w:t>
      </w:r>
      <w:r>
        <w:rPr>
          <w:rFonts w:ascii="宋体" w:eastAsia="宋体" w:hAnsi="宋体" w:cs="宋体"/>
        </w:rPr>
        <w:br/>
      </w:r>
      <w:r>
        <w:rPr>
          <w:rFonts w:ascii="宋体" w:eastAsia="宋体" w:hAnsi="宋体" w:cs="宋体"/>
        </w:rPr>
        <w:t>好玩。</w:t>
      </w:r>
    </w:p>
    <w:p w14:paraId="6E1F1863" w14:textId="77777777" w:rsidR="006A6470" w:rsidRDefault="006514EE">
      <w:pPr>
        <w:spacing w:before="240" w:after="240"/>
        <w:rPr>
          <w:rFonts w:ascii="宋体" w:eastAsia="宋体" w:hAnsi="宋体" w:cs="宋体"/>
        </w:rPr>
      </w:pPr>
      <w:r>
        <w:rPr>
          <w:rFonts w:ascii="宋体" w:eastAsia="宋体" w:hAnsi="宋体" w:cs="宋体"/>
        </w:rPr>
        <w:t>27:37</w:t>
      </w:r>
      <w:r>
        <w:rPr>
          <w:rFonts w:ascii="宋体" w:eastAsia="宋体" w:hAnsi="宋体" w:cs="宋体"/>
        </w:rPr>
        <w:br/>
      </w:r>
      <w:r>
        <w:rPr>
          <w:rFonts w:ascii="宋体" w:eastAsia="宋体" w:hAnsi="宋体" w:cs="宋体"/>
        </w:rPr>
        <w:t>其实刚刚看到那些例子之后，你会发现所有的突然形式它都不支持这样的，我们现在</w:t>
      </w:r>
      <w:proofErr w:type="gramStart"/>
      <w:r>
        <w:rPr>
          <w:rFonts w:ascii="宋体" w:eastAsia="宋体" w:hAnsi="宋体" w:cs="宋体"/>
        </w:rPr>
        <w:t>在</w:t>
      </w:r>
      <w:proofErr w:type="gramEnd"/>
      <w:r>
        <w:rPr>
          <w:rFonts w:ascii="宋体" w:eastAsia="宋体" w:hAnsi="宋体" w:cs="宋体"/>
        </w:rPr>
        <w:t>屏幕上所展示的这种智能化的一个所以也有一些工作，比如说</w:t>
      </w:r>
      <w:r>
        <w:rPr>
          <w:rFonts w:ascii="宋体" w:eastAsia="宋体" w:hAnsi="宋体" w:cs="宋体"/>
        </w:rPr>
        <w:t>22</w:t>
      </w:r>
      <w:r>
        <w:rPr>
          <w:rFonts w:ascii="宋体" w:eastAsia="宋体" w:hAnsi="宋体" w:cs="宋体"/>
        </w:rPr>
        <w:t>年的</w:t>
      </w:r>
      <w:proofErr w:type="gramStart"/>
      <w:r>
        <w:rPr>
          <w:rFonts w:ascii="宋体" w:eastAsia="宋体" w:hAnsi="宋体" w:cs="宋体"/>
        </w:rPr>
        <w:t>一一个</w:t>
      </w:r>
      <w:proofErr w:type="gramEnd"/>
      <w:r>
        <w:rPr>
          <w:rFonts w:ascii="宋体" w:eastAsia="宋体" w:hAnsi="宋体" w:cs="宋体"/>
        </w:rPr>
        <w:t>历史领会的文章，就再去研究说有没有他的表达能力是如何的，他得到的结论就是说并没有一个语法能够将所有的转化形式都能够创建出来。</w:t>
      </w:r>
    </w:p>
    <w:p w14:paraId="39F79104" w14:textId="77777777" w:rsidR="006A6470" w:rsidRDefault="006514EE">
      <w:pPr>
        <w:spacing w:before="240" w:after="240"/>
        <w:rPr>
          <w:rFonts w:ascii="宋体" w:eastAsia="宋体" w:hAnsi="宋体" w:cs="宋体"/>
        </w:rPr>
      </w:pPr>
      <w:r>
        <w:rPr>
          <w:rFonts w:ascii="宋体" w:eastAsia="宋体" w:hAnsi="宋体" w:cs="宋体"/>
        </w:rPr>
        <w:t>既然描述式的语法很有效，但是它的表达能力又有限，所以一个自然的方法就是我去做这种领域性的这种描述式的语法，比如说我刚刚举的这个例子，所有的单元可视化</w:t>
      </w:r>
      <w:r>
        <w:rPr>
          <w:rFonts w:ascii="宋体" w:eastAsia="宋体" w:hAnsi="宋体" w:cs="宋体"/>
        </w:rPr>
        <w:t>它也有自己的描述式的语法，基因数据可视化也有，很多数据可视化也有，他有现在调研了之后有</w:t>
      </w:r>
      <w:r>
        <w:rPr>
          <w:rFonts w:ascii="宋体" w:eastAsia="宋体" w:hAnsi="宋体" w:cs="宋体"/>
        </w:rPr>
        <w:t>57</w:t>
      </w:r>
      <w:r>
        <w:rPr>
          <w:rFonts w:ascii="宋体" w:eastAsia="宋体" w:hAnsi="宋体" w:cs="宋体"/>
        </w:rPr>
        <w:t>个不同的斋粉，</w:t>
      </w:r>
      <w:proofErr w:type="gramStart"/>
      <w:r>
        <w:rPr>
          <w:rFonts w:ascii="宋体" w:eastAsia="宋体" w:hAnsi="宋体" w:cs="宋体"/>
        </w:rPr>
        <w:t>基于斋粉的</w:t>
      </w:r>
      <w:proofErr w:type="gramEnd"/>
      <w:r>
        <w:rPr>
          <w:rFonts w:ascii="宋体" w:eastAsia="宋体" w:hAnsi="宋体" w:cs="宋体"/>
        </w:rPr>
        <w:t>文化的描述性，我们可以来去看一下，举一个例子，举一个红色数据本上描述去语法的一个例子，我们可以看一下，假设我们针对一种类型的这种复杂形式，我们应该怎么去把它能不能去构建出一个专门针对这种类型可视化的一种描述式的语法。</w:t>
      </w:r>
    </w:p>
    <w:p w14:paraId="69831474" w14:textId="77777777" w:rsidR="006A6470" w:rsidRDefault="006514EE">
      <w:pPr>
        <w:spacing w:before="240" w:after="240"/>
        <w:rPr>
          <w:rFonts w:ascii="宋体" w:eastAsia="宋体" w:hAnsi="宋体" w:cs="宋体"/>
        </w:rPr>
      </w:pPr>
      <w:r>
        <w:rPr>
          <w:rFonts w:ascii="宋体" w:eastAsia="宋体" w:hAnsi="宋体" w:cs="宋体"/>
        </w:rPr>
        <w:t>其实这些都是重复的数据可视化，比如说我们刚刚说的文件管理系统，前面大家也画过，这种是适合去展示它的。</w:t>
      </w:r>
    </w:p>
    <w:p w14:paraId="64B48359" w14:textId="77777777" w:rsidR="006A6470" w:rsidRDefault="006514EE">
      <w:pPr>
        <w:spacing w:before="240" w:after="240"/>
        <w:rPr>
          <w:rFonts w:ascii="宋体" w:eastAsia="宋体" w:hAnsi="宋体" w:cs="宋体"/>
        </w:rPr>
      </w:pPr>
      <w:r>
        <w:rPr>
          <w:rFonts w:ascii="宋体" w:eastAsia="宋体" w:hAnsi="宋体" w:cs="宋体"/>
        </w:rPr>
        <w:t>我认为用缩进的方式，然后水平的来去布局它的标签，然后这个是我的一个适合去布局大</w:t>
      </w:r>
      <w:r>
        <w:rPr>
          <w:rFonts w:ascii="宋体" w:eastAsia="宋体" w:hAnsi="宋体" w:cs="宋体"/>
        </w:rPr>
        <w:t>规模层次数据规划的，这个是大家前面画过的树图，这个是新闻的数据，这个是一种统计，反演出我可以去重点去强调它们之间的连接关系，这个是一种。</w:t>
      </w:r>
    </w:p>
    <w:p w14:paraId="7C1FEC08" w14:textId="77777777" w:rsidR="006A6470" w:rsidRDefault="006514EE">
      <w:pPr>
        <w:spacing w:before="240" w:after="240"/>
        <w:rPr>
          <w:rFonts w:ascii="宋体" w:eastAsia="宋体" w:hAnsi="宋体" w:cs="宋体"/>
        </w:rPr>
      </w:pPr>
      <w:r>
        <w:rPr>
          <w:rFonts w:ascii="宋体" w:eastAsia="宋体" w:hAnsi="宋体" w:cs="宋体"/>
        </w:rPr>
        <w:t>29:36</w:t>
      </w:r>
      <w:r>
        <w:rPr>
          <w:rFonts w:ascii="宋体" w:eastAsia="宋体" w:hAnsi="宋体" w:cs="宋体"/>
        </w:rPr>
        <w:br/>
      </w:r>
      <w:r>
        <w:rPr>
          <w:rFonts w:ascii="宋体" w:eastAsia="宋体" w:hAnsi="宋体" w:cs="宋体"/>
        </w:rPr>
        <w:t>有这种。</w:t>
      </w:r>
    </w:p>
    <w:p w14:paraId="6FAEF506" w14:textId="77777777" w:rsidR="006A6470" w:rsidRDefault="006514EE">
      <w:pPr>
        <w:spacing w:before="240" w:after="240"/>
        <w:rPr>
          <w:rFonts w:ascii="宋体" w:eastAsia="宋体" w:hAnsi="宋体" w:cs="宋体"/>
        </w:rPr>
      </w:pPr>
      <w:r>
        <w:rPr>
          <w:rFonts w:ascii="宋体" w:eastAsia="宋体" w:hAnsi="宋体" w:cs="宋体"/>
        </w:rPr>
        <w:t>29:37</w:t>
      </w:r>
      <w:r>
        <w:rPr>
          <w:rFonts w:ascii="宋体" w:eastAsia="宋体" w:hAnsi="宋体" w:cs="宋体"/>
        </w:rPr>
        <w:br/>
      </w:r>
      <w:r>
        <w:rPr>
          <w:rFonts w:ascii="宋体" w:eastAsia="宋体" w:hAnsi="宋体" w:cs="宋体"/>
        </w:rPr>
        <w:t>使用这种方法和原嵌套的方式来去表达它的层次结构，很多的不知道什么事情。</w:t>
      </w:r>
    </w:p>
    <w:p w14:paraId="25FAECC7" w14:textId="77777777" w:rsidR="006A6470" w:rsidRDefault="006514EE">
      <w:pPr>
        <w:spacing w:before="240" w:after="240"/>
        <w:rPr>
          <w:rFonts w:ascii="宋体" w:eastAsia="宋体" w:hAnsi="宋体" w:cs="宋体"/>
        </w:rPr>
      </w:pPr>
      <w:r>
        <w:rPr>
          <w:rFonts w:ascii="宋体" w:eastAsia="宋体" w:hAnsi="宋体" w:cs="宋体"/>
        </w:rPr>
        <w:t>层次数据它当然普查形式会非常多，比如说它的数据很复杂，还有拓扑结构也有检验属性，首先它数据比较多，其实它的映射方式很多，我们刚刚前面说的它的有不同的适合用于不同的视觉元素，以及不同的视觉通道，而会导致我们的设计空间很大。然后它具有很各异的形式，比如前面我们看到过现在有</w:t>
      </w:r>
      <w:r>
        <w:rPr>
          <w:rFonts w:ascii="宋体" w:eastAsia="宋体" w:hAnsi="宋体" w:cs="宋体"/>
        </w:rPr>
        <w:t>330</w:t>
      </w:r>
      <w:r>
        <w:rPr>
          <w:rFonts w:ascii="宋体" w:eastAsia="宋体" w:hAnsi="宋体" w:cs="宋体"/>
        </w:rPr>
        <w:t>多个不同的回答方法，当然这些可查方法它适合用于不同的场景，比如说这个</w:t>
      </w:r>
      <w:r>
        <w:rPr>
          <w:rFonts w:ascii="宋体" w:eastAsia="宋体" w:hAnsi="宋体" w:cs="宋体"/>
        </w:rPr>
        <w:t>PAD</w:t>
      </w:r>
      <w:r>
        <w:rPr>
          <w:rFonts w:ascii="宋体" w:eastAsia="宋体" w:hAnsi="宋体" w:cs="宋体"/>
        </w:rPr>
        <w:t>它其实适合用于表现家族处理，所以它有两个，一个父亲一个母亲有个孩子，然后适合用这本书。</w:t>
      </w:r>
    </w:p>
    <w:p w14:paraId="265A630A" w14:textId="77777777" w:rsidR="006A6470" w:rsidRDefault="006514EE">
      <w:pPr>
        <w:spacing w:before="240" w:after="240"/>
        <w:rPr>
          <w:rFonts w:ascii="宋体" w:eastAsia="宋体" w:hAnsi="宋体" w:cs="宋体"/>
        </w:rPr>
      </w:pPr>
      <w:r>
        <w:rPr>
          <w:rFonts w:ascii="宋体" w:eastAsia="宋体" w:hAnsi="宋体" w:cs="宋体"/>
        </w:rPr>
        <w:t>而这个是说它有一个持续的关系，我适合用</w:t>
      </w:r>
      <w:r>
        <w:rPr>
          <w:rFonts w:ascii="宋体" w:eastAsia="宋体" w:hAnsi="宋体" w:cs="宋体"/>
        </w:rPr>
        <w:t>y</w:t>
      </w:r>
      <w:r>
        <w:rPr>
          <w:rFonts w:ascii="宋体" w:eastAsia="宋体" w:hAnsi="宋体" w:cs="宋体"/>
        </w:rPr>
        <w:t>二这种丰富的数据不容易，这个适合用一个大规模的投资数据，因为它适合可以在横向纵向来去很方便进行压缩，所以说它因为这些方法的提出，它一定是有它的原因的。但是现有的方法，比如说基于</w:t>
      </w:r>
      <w:r>
        <w:rPr>
          <w:rFonts w:ascii="宋体" w:eastAsia="宋体" w:hAnsi="宋体" w:cs="宋体"/>
        </w:rPr>
        <w:lastRenderedPageBreak/>
        <w:t>VIP</w:t>
      </w:r>
      <w:r>
        <w:rPr>
          <w:rFonts w:ascii="宋体" w:eastAsia="宋体" w:hAnsi="宋体" w:cs="宋体"/>
        </w:rPr>
        <w:t>，我们刚刚所说的它是不适合去用，没有办法去支持的，比如用第四位它的难度比较大，这就是为什么我们要去做研究领域寂寞，也针对某</w:t>
      </w:r>
      <w:r>
        <w:rPr>
          <w:rFonts w:ascii="宋体" w:eastAsia="宋体" w:hAnsi="宋体" w:cs="宋体"/>
        </w:rPr>
        <w:t>些领域的规划的一些方法，所以我就可以去构建一个统一的数字化的框架，但是它的挑战就是数的可视化数量很大，我们如何去覆盖大量的数，可按形式它的形式各异，我如何去提取出数复杂形式中公共的部分，其实我们就是要去总结出来它一个就相当于类似于刚刚我们说的，不然的话瓦菲斯那几个轴，我们把它总结出来之后你拼接出来，那就构成了一个很大的空间，所以我们就可以来去</w:t>
      </w:r>
      <w:proofErr w:type="gramStart"/>
      <w:r>
        <w:rPr>
          <w:rFonts w:ascii="宋体" w:eastAsia="宋体" w:hAnsi="宋体" w:cs="宋体"/>
        </w:rPr>
        <w:t>解构这个数</w:t>
      </w:r>
      <w:proofErr w:type="gramEnd"/>
      <w:r>
        <w:rPr>
          <w:rFonts w:ascii="宋体" w:eastAsia="宋体" w:hAnsi="宋体" w:cs="宋体"/>
        </w:rPr>
        <w:t>的规划，比如说第一步，第一步结构方法，因为层次数据它有一个嵌套的关系，所以我们可以把它由数和化解构为数和化的单元，比如说这是一个数和二单元，它其实也可以把它</w:t>
      </w:r>
      <w:proofErr w:type="gramStart"/>
      <w:r>
        <w:rPr>
          <w:rFonts w:ascii="宋体" w:eastAsia="宋体" w:hAnsi="宋体" w:cs="宋体"/>
        </w:rPr>
        <w:t>当</w:t>
      </w:r>
      <w:r>
        <w:rPr>
          <w:rFonts w:ascii="宋体" w:eastAsia="宋体" w:hAnsi="宋体" w:cs="宋体"/>
        </w:rPr>
        <w:t>做</w:t>
      </w:r>
      <w:proofErr w:type="gramEnd"/>
      <w:r>
        <w:rPr>
          <w:rFonts w:ascii="宋体" w:eastAsia="宋体" w:hAnsi="宋体" w:cs="宋体"/>
        </w:rPr>
        <w:t>一个一个数字形式来去看的，然后我们有了这个结构之后，我就可以把一个数结构成为很多的数的单元，有了这个数单元之后，我们就可以把针对数可视化布局的问题转化为数单元布局的问题，然后进一步的对于数单元的布局，我们可以去定义刚刚说的坐标系，然后他们有我们的</w:t>
      </w:r>
      <w:r>
        <w:rPr>
          <w:rFonts w:ascii="宋体" w:eastAsia="宋体" w:hAnsi="宋体" w:cs="宋体"/>
        </w:rPr>
        <w:t>0</w:t>
      </w:r>
      <w:r>
        <w:rPr>
          <w:rFonts w:ascii="宋体" w:eastAsia="宋体" w:hAnsi="宋体" w:cs="宋体"/>
        </w:rPr>
        <w:t>号坐标系及坐标系，这些不同的坐标系对不对？</w:t>
      </w:r>
    </w:p>
    <w:p w14:paraId="74963AD1" w14:textId="77777777" w:rsidR="006A6470" w:rsidRDefault="006514EE">
      <w:pPr>
        <w:spacing w:before="240" w:after="240"/>
        <w:rPr>
          <w:rFonts w:ascii="宋体" w:eastAsia="宋体" w:hAnsi="宋体" w:cs="宋体"/>
        </w:rPr>
      </w:pPr>
      <w:r>
        <w:rPr>
          <w:rFonts w:ascii="宋体" w:eastAsia="宋体" w:hAnsi="宋体" w:cs="宋体"/>
        </w:rPr>
        <w:t>这些坐标系这是一个维度。</w:t>
      </w:r>
    </w:p>
    <w:p w14:paraId="425B4901" w14:textId="77777777" w:rsidR="006A6470" w:rsidRDefault="006514EE">
      <w:pPr>
        <w:spacing w:before="240" w:after="240"/>
        <w:rPr>
          <w:rFonts w:ascii="宋体" w:eastAsia="宋体" w:hAnsi="宋体" w:cs="宋体"/>
        </w:rPr>
      </w:pPr>
      <w:r>
        <w:rPr>
          <w:rFonts w:ascii="宋体" w:eastAsia="宋体" w:hAnsi="宋体" w:cs="宋体"/>
        </w:rPr>
        <w:t>还有其他的维度就是视觉元素，就是我们说的</w:t>
      </w:r>
      <w:r>
        <w:rPr>
          <w:rFonts w:ascii="宋体" w:eastAsia="宋体" w:hAnsi="宋体" w:cs="宋体"/>
        </w:rPr>
        <w:t xml:space="preserve"> Mark</w:t>
      </w:r>
      <w:r>
        <w:rPr>
          <w:rFonts w:ascii="宋体" w:eastAsia="宋体" w:hAnsi="宋体" w:cs="宋体"/>
        </w:rPr>
        <w:t>是什么，你的数据映射到了什么样的视觉元素上，比如节点映射到不同的视源，</w:t>
      </w:r>
      <w:proofErr w:type="gramStart"/>
      <w:r>
        <w:rPr>
          <w:rFonts w:ascii="宋体" w:eastAsia="宋体" w:hAnsi="宋体" w:cs="宋体"/>
        </w:rPr>
        <w:t>当然边你也</w:t>
      </w:r>
      <w:proofErr w:type="gramEnd"/>
      <w:r>
        <w:rPr>
          <w:rFonts w:ascii="宋体" w:eastAsia="宋体" w:hAnsi="宋体" w:cs="宋体"/>
        </w:rPr>
        <w:t>可以预测到不同</w:t>
      </w:r>
      <w:proofErr w:type="gramStart"/>
      <w:r>
        <w:rPr>
          <w:rFonts w:ascii="宋体" w:eastAsia="宋体" w:hAnsi="宋体" w:cs="宋体"/>
        </w:rPr>
        <w:t>的视源路上</w:t>
      </w:r>
      <w:proofErr w:type="gramEnd"/>
      <w:r>
        <w:rPr>
          <w:rFonts w:ascii="宋体" w:eastAsia="宋体" w:hAnsi="宋体" w:cs="宋体"/>
        </w:rPr>
        <w:t>对不对？</w:t>
      </w:r>
    </w:p>
    <w:p w14:paraId="430C868D" w14:textId="77777777" w:rsidR="006A6470" w:rsidRDefault="006514EE">
      <w:pPr>
        <w:spacing w:before="240" w:after="240"/>
        <w:rPr>
          <w:rFonts w:ascii="宋体" w:eastAsia="宋体" w:hAnsi="宋体" w:cs="宋体"/>
        </w:rPr>
      </w:pPr>
      <w:r>
        <w:rPr>
          <w:rFonts w:ascii="宋体" w:eastAsia="宋体" w:hAnsi="宋体" w:cs="宋体"/>
        </w:rPr>
        <w:t>还有一个方面就是它的布局是怎样的，布局是一个很重要的方式，现有的方法我们它仅仅关注的是父子的一个关系，我们通过引入有这个方法，通过引入朴素的集合，然后来去建立父子关系和兄弟关系，这样的话他就可以将这前面我们说的是有哪些视觉元素，然后主要是将在视觉元素应该放到什么样具体的位置上去，这时候它就可以去描述这些视觉元素之间的相对关系，然后来去决定它的位置，而他的关系有父子关系，这是在层次数据里面很重要的一个关系，还有他的兄弟关系就是说相邻同层的节点之间它们是怎样的，有了这两个关系之后，我们可以基于现有的人形式来去总</w:t>
      </w:r>
      <w:r>
        <w:rPr>
          <w:rFonts w:ascii="宋体" w:eastAsia="宋体" w:hAnsi="宋体" w:cs="宋体"/>
        </w:rPr>
        <w:t>结，比如说他们父子关系有一个包含被包含关系或者并列的关系，那父兄</w:t>
      </w:r>
      <w:proofErr w:type="gramStart"/>
      <w:r>
        <w:rPr>
          <w:rFonts w:ascii="宋体" w:eastAsia="宋体" w:hAnsi="宋体" w:cs="宋体"/>
        </w:rPr>
        <w:t>弟</w:t>
      </w:r>
      <w:proofErr w:type="gramEnd"/>
      <w:r>
        <w:rPr>
          <w:rFonts w:ascii="宋体" w:eastAsia="宋体" w:hAnsi="宋体" w:cs="宋体"/>
        </w:rPr>
        <w:t>关系我们同样也有很多关系，这些关系可以覆盖到他们任意两两之间的关系之后，得到的效果是什么，你就可以把一个数总结分解构成为这样的组组件，你可以组合这些组件就构成了这样的复杂形式，比如说节点链接数，你就是</w:t>
      </w:r>
      <w:proofErr w:type="gramStart"/>
      <w:r>
        <w:rPr>
          <w:rFonts w:ascii="宋体" w:eastAsia="宋体" w:hAnsi="宋体" w:cs="宋体"/>
        </w:rPr>
        <w:t>构组组合</w:t>
      </w:r>
      <w:proofErr w:type="gramEnd"/>
      <w:r>
        <w:rPr>
          <w:rFonts w:ascii="宋体" w:eastAsia="宋体" w:hAnsi="宋体" w:cs="宋体"/>
        </w:rPr>
        <w:t>，比如说一看</w:t>
      </w:r>
      <w:r>
        <w:rPr>
          <w:rFonts w:ascii="宋体" w:eastAsia="宋体" w:hAnsi="宋体" w:cs="宋体"/>
        </w:rPr>
        <w:t>517</w:t>
      </w:r>
      <w:r>
        <w:rPr>
          <w:rFonts w:ascii="宋体" w:eastAsia="宋体" w:hAnsi="宋体" w:cs="宋体"/>
        </w:rPr>
        <w:t>，然后视觉元素是圆形，节点是直线，然后兄弟关系父子关系兄弟关系是这样，然后你把它组合，但你可以切换，比如说我们去切换一块坐标系，你会发现它可以把一个数切换到一种极坐标系的这种树形结构上去，当然还可以进一步的去切换，比如说</w:t>
      </w:r>
      <w:r>
        <w:rPr>
          <w:rFonts w:ascii="宋体" w:eastAsia="宋体" w:hAnsi="宋体" w:cs="宋体"/>
        </w:rPr>
        <w:t>我们去切换它的视觉映射方式，我把它的边把它映射到取消，然后同时我去映射到一个圆形上方形上就是这种旅行上，然后我就可以得到这种趋势图的是吧？</w:t>
      </w:r>
    </w:p>
    <w:p w14:paraId="5292AB3C" w14:textId="77777777" w:rsidR="006A6470" w:rsidRDefault="006514EE">
      <w:pPr>
        <w:spacing w:before="240" w:after="240"/>
        <w:rPr>
          <w:rFonts w:ascii="宋体" w:eastAsia="宋体" w:hAnsi="宋体" w:cs="宋体"/>
        </w:rPr>
      </w:pPr>
      <w:r>
        <w:rPr>
          <w:rFonts w:ascii="宋体" w:eastAsia="宋体" w:hAnsi="宋体" w:cs="宋体"/>
        </w:rPr>
        <w:t>所以这样的话你会发现我们需要编码了，但是它的表达能力同样还是很遗憾的，很强大的，他是怎么去做的，有了这些描述之后，你就可以转化一些线性的约束，它的元素，它的一些属性就是这个元素它放在什么位置，它的宽是多少，它的高是多少，然后每一个关系它都可以转化为一组的约束，有了</w:t>
      </w:r>
      <w:proofErr w:type="gramStart"/>
      <w:r>
        <w:rPr>
          <w:rFonts w:ascii="宋体" w:eastAsia="宋体" w:hAnsi="宋体" w:cs="宋体"/>
        </w:rPr>
        <w:t>这个约束</w:t>
      </w:r>
      <w:proofErr w:type="gramEnd"/>
      <w:r>
        <w:rPr>
          <w:rFonts w:ascii="宋体" w:eastAsia="宋体" w:hAnsi="宋体" w:cs="宋体"/>
        </w:rPr>
        <w:t>之后你可以去求解</w:t>
      </w:r>
      <w:r>
        <w:rPr>
          <w:rFonts w:ascii="宋体" w:eastAsia="宋体" w:hAnsi="宋体" w:cs="宋体"/>
        </w:rPr>
        <w:lastRenderedPageBreak/>
        <w:t>约束，然后就得到比如说包含关系它的约束，他的父亲是他整个数单元，他的父亲的宽度是</w:t>
      </w:r>
      <w:proofErr w:type="gramStart"/>
      <w:r>
        <w:rPr>
          <w:rFonts w:ascii="宋体" w:eastAsia="宋体" w:hAnsi="宋体" w:cs="宋体"/>
        </w:rPr>
        <w:t>整孩</w:t>
      </w:r>
      <w:r>
        <w:rPr>
          <w:rFonts w:ascii="宋体" w:eastAsia="宋体" w:hAnsi="宋体" w:cs="宋体"/>
        </w:rPr>
        <w:t>子</w:t>
      </w:r>
      <w:proofErr w:type="gramEnd"/>
      <w:r>
        <w:rPr>
          <w:rFonts w:ascii="宋体" w:eastAsia="宋体" w:hAnsi="宋体" w:cs="宋体"/>
        </w:rPr>
        <w:t>的宽度加上左边的距离加上右边的距离这样一个约束，有了</w:t>
      </w:r>
      <w:proofErr w:type="gramStart"/>
      <w:r>
        <w:rPr>
          <w:rFonts w:ascii="宋体" w:eastAsia="宋体" w:hAnsi="宋体" w:cs="宋体"/>
        </w:rPr>
        <w:t>这个约束</w:t>
      </w:r>
      <w:proofErr w:type="gramEnd"/>
      <w:r>
        <w:rPr>
          <w:rFonts w:ascii="宋体" w:eastAsia="宋体" w:hAnsi="宋体" w:cs="宋体"/>
        </w:rPr>
        <w:t>之后，你就可以去构建很多的复杂形式，比如说这样的一个描述性语法，它可以构建</w:t>
      </w:r>
      <w:r>
        <w:rPr>
          <w:rFonts w:ascii="宋体" w:eastAsia="宋体" w:hAnsi="宋体" w:cs="宋体"/>
        </w:rPr>
        <w:t>100</w:t>
      </w:r>
      <w:r>
        <w:rPr>
          <w:rFonts w:ascii="宋体" w:eastAsia="宋体" w:hAnsi="宋体" w:cs="宋体"/>
        </w:rPr>
        <w:t>多种不同的数字化，这是一个树壳上的集合，这些都是我们去构建出来的。</w:t>
      </w:r>
    </w:p>
    <w:p w14:paraId="5FBFF8BB" w14:textId="77777777" w:rsidR="006A6470" w:rsidRDefault="006514EE">
      <w:pPr>
        <w:spacing w:before="240" w:after="240"/>
        <w:rPr>
          <w:rFonts w:ascii="宋体" w:eastAsia="宋体" w:hAnsi="宋体" w:cs="宋体"/>
        </w:rPr>
      </w:pPr>
      <w:r>
        <w:rPr>
          <w:rFonts w:ascii="宋体" w:eastAsia="宋体" w:hAnsi="宋体" w:cs="宋体"/>
        </w:rPr>
        <w:t>当时第一节课的时候，大家在课上去画了一些图案形式，都是能够通过这种语法的东西构建出来。</w:t>
      </w:r>
    </w:p>
    <w:p w14:paraId="62B61944" w14:textId="77777777" w:rsidR="006A6470" w:rsidRDefault="006514EE">
      <w:pPr>
        <w:spacing w:before="240" w:after="240"/>
        <w:rPr>
          <w:rFonts w:ascii="宋体" w:eastAsia="宋体" w:hAnsi="宋体" w:cs="宋体"/>
        </w:rPr>
      </w:pPr>
      <w:r>
        <w:rPr>
          <w:rFonts w:ascii="宋体" w:eastAsia="宋体" w:hAnsi="宋体" w:cs="宋体"/>
        </w:rPr>
        <w:t>比如说这种吹</w:t>
      </w:r>
      <w:r>
        <w:rPr>
          <w:rFonts w:ascii="宋体" w:eastAsia="宋体" w:hAnsi="宋体" w:cs="宋体"/>
        </w:rPr>
        <w:t>map</w:t>
      </w:r>
      <w:r>
        <w:rPr>
          <w:rFonts w:ascii="宋体" w:eastAsia="宋体" w:hAnsi="宋体" w:cs="宋体"/>
        </w:rPr>
        <w:t>的形式，当时画过有的同学是画过微调的形式，这种扇形的形式或者科技的形式都是可以的，当然它还可以进一步的去辅助我们来去探索不同的数字化形式的设计空间，比如说我还可以去多凑合，比如说这是两个不同的数，</w:t>
      </w:r>
      <w:r>
        <w:rPr>
          <w:rFonts w:ascii="宋体" w:eastAsia="宋体" w:hAnsi="宋体" w:cs="宋体"/>
        </w:rPr>
        <w:t>我可以去把一个组的数据去换成另一个部分之后，那就得到了另外</w:t>
      </w:r>
      <w:proofErr w:type="gramStart"/>
      <w:r>
        <w:rPr>
          <w:rFonts w:ascii="宋体" w:eastAsia="宋体" w:hAnsi="宋体" w:cs="宋体"/>
        </w:rPr>
        <w:t>一</w:t>
      </w:r>
      <w:proofErr w:type="gramEnd"/>
      <w:r>
        <w:rPr>
          <w:rFonts w:ascii="宋体" w:eastAsia="宋体" w:hAnsi="宋体" w:cs="宋体"/>
        </w:rPr>
        <w:t>个数。</w:t>
      </w:r>
    </w:p>
    <w:p w14:paraId="7EF41ECA" w14:textId="77777777" w:rsidR="006A6470" w:rsidRDefault="006514EE">
      <w:pPr>
        <w:spacing w:before="240" w:after="240"/>
        <w:rPr>
          <w:rFonts w:ascii="宋体" w:eastAsia="宋体" w:hAnsi="宋体" w:cs="宋体"/>
        </w:rPr>
      </w:pPr>
      <w:r>
        <w:rPr>
          <w:rFonts w:ascii="宋体" w:eastAsia="宋体" w:hAnsi="宋体" w:cs="宋体"/>
        </w:rPr>
        <w:t>我们当然可以探索新颖的可查性，比如说这</w:t>
      </w:r>
      <w:proofErr w:type="gramStart"/>
      <w:r>
        <w:rPr>
          <w:rFonts w:ascii="宋体" w:eastAsia="宋体" w:hAnsi="宋体" w:cs="宋体"/>
        </w:rPr>
        <w:t>是之前</w:t>
      </w:r>
      <w:proofErr w:type="gramEnd"/>
      <w:r>
        <w:rPr>
          <w:rFonts w:ascii="宋体" w:eastAsia="宋体" w:hAnsi="宋体" w:cs="宋体"/>
        </w:rPr>
        <w:t>没有的，我就可以通过拼拼凑凑的组合得到，同样它也还是基于</w:t>
      </w:r>
      <w:r>
        <w:rPr>
          <w:rFonts w:ascii="宋体" w:eastAsia="宋体" w:hAnsi="宋体" w:cs="宋体"/>
        </w:rPr>
        <w:t>Jason</w:t>
      </w:r>
      <w:r>
        <w:rPr>
          <w:rFonts w:ascii="宋体" w:eastAsia="宋体" w:hAnsi="宋体" w:cs="宋体"/>
        </w:rPr>
        <w:t>，这是</w:t>
      </w:r>
      <w:r>
        <w:rPr>
          <w:rFonts w:ascii="宋体" w:eastAsia="宋体" w:hAnsi="宋体" w:cs="宋体"/>
        </w:rPr>
        <w:t>Jason</w:t>
      </w:r>
      <w:r>
        <w:rPr>
          <w:rFonts w:ascii="宋体" w:eastAsia="宋体" w:hAnsi="宋体" w:cs="宋体"/>
        </w:rPr>
        <w:t>的一个语法，然后我就可以构建这样的处理。当然有了加分之后，这就是为什么我说这种描述式的语法它还是很有用的一个原因，你确实是可以支持让有了这个语法之后，你就可以在这个语法之上去构建一些交互式的构建的方法。</w:t>
      </w:r>
    </w:p>
    <w:p w14:paraId="764E2A75" w14:textId="77777777" w:rsidR="006A6470" w:rsidRDefault="006514EE">
      <w:pPr>
        <w:spacing w:before="240" w:after="240"/>
        <w:rPr>
          <w:rFonts w:ascii="宋体" w:eastAsia="宋体" w:hAnsi="宋体" w:cs="宋体"/>
        </w:rPr>
      </w:pPr>
      <w:r>
        <w:rPr>
          <w:rFonts w:ascii="宋体" w:eastAsia="宋体" w:hAnsi="宋体" w:cs="宋体"/>
        </w:rPr>
        <w:t>比如说这些都是我们指定的一些组件，你通过拖拖拽</w:t>
      </w:r>
      <w:proofErr w:type="gramStart"/>
      <w:r>
        <w:rPr>
          <w:rFonts w:ascii="宋体" w:eastAsia="宋体" w:hAnsi="宋体" w:cs="宋体"/>
        </w:rPr>
        <w:t>拽</w:t>
      </w:r>
      <w:proofErr w:type="gramEnd"/>
      <w:r>
        <w:rPr>
          <w:rFonts w:ascii="宋体" w:eastAsia="宋体" w:hAnsi="宋体" w:cs="宋体"/>
        </w:rPr>
        <w:t>这些组件之后，那就可以实现这种文化的构建了。这种会远比你去写代码或</w:t>
      </w:r>
      <w:r>
        <w:rPr>
          <w:rFonts w:ascii="宋体" w:eastAsia="宋体" w:hAnsi="宋体" w:cs="宋体"/>
        </w:rPr>
        <w:t>者</w:t>
      </w:r>
      <w:proofErr w:type="gramStart"/>
      <w:r>
        <w:rPr>
          <w:rFonts w:ascii="宋体" w:eastAsia="宋体" w:hAnsi="宋体" w:cs="宋体"/>
        </w:rPr>
        <w:t>写摘分</w:t>
      </w:r>
      <w:proofErr w:type="gramEnd"/>
      <w:r>
        <w:rPr>
          <w:rFonts w:ascii="宋体" w:eastAsia="宋体" w:hAnsi="宋体" w:cs="宋体"/>
        </w:rPr>
        <w:t>的方式更灵活。</w:t>
      </w:r>
    </w:p>
    <w:p w14:paraId="2FBFCD1B" w14:textId="77777777" w:rsidR="006A6470" w:rsidRDefault="006514EE">
      <w:pPr>
        <w:spacing w:before="240" w:after="240"/>
        <w:rPr>
          <w:rFonts w:ascii="宋体" w:eastAsia="宋体" w:hAnsi="宋体" w:cs="宋体"/>
        </w:rPr>
      </w:pPr>
      <w:r>
        <w:rPr>
          <w:rFonts w:ascii="宋体" w:eastAsia="宋体" w:hAnsi="宋体" w:cs="宋体"/>
        </w:rPr>
        <w:t>37:05</w:t>
      </w:r>
      <w:r>
        <w:rPr>
          <w:rFonts w:ascii="宋体" w:eastAsia="宋体" w:hAnsi="宋体" w:cs="宋体"/>
        </w:rPr>
        <w:br/>
      </w:r>
      <w:r>
        <w:rPr>
          <w:rFonts w:ascii="宋体" w:eastAsia="宋体" w:hAnsi="宋体" w:cs="宋体"/>
        </w:rPr>
        <w:t>通过的然后不好意思。</w:t>
      </w:r>
    </w:p>
    <w:p w14:paraId="6C2C4F5C" w14:textId="77777777" w:rsidR="006A6470" w:rsidRDefault="006514EE">
      <w:pPr>
        <w:spacing w:before="240" w:after="240"/>
        <w:rPr>
          <w:rFonts w:ascii="宋体" w:eastAsia="宋体" w:hAnsi="宋体" w:cs="宋体"/>
        </w:rPr>
      </w:pPr>
      <w:r>
        <w:rPr>
          <w:rFonts w:ascii="宋体" w:eastAsia="宋体" w:hAnsi="宋体" w:cs="宋体"/>
        </w:rPr>
        <w:t>37:18</w:t>
      </w:r>
      <w:r>
        <w:rPr>
          <w:rFonts w:ascii="宋体" w:eastAsia="宋体" w:hAnsi="宋体" w:cs="宋体"/>
        </w:rPr>
        <w:br/>
      </w:r>
      <w:r>
        <w:rPr>
          <w:rFonts w:ascii="宋体" w:eastAsia="宋体" w:hAnsi="宋体" w:cs="宋体"/>
        </w:rPr>
        <w:t>好的。</w:t>
      </w:r>
    </w:p>
    <w:p w14:paraId="7AED725B" w14:textId="77777777" w:rsidR="006A6470" w:rsidRDefault="006514EE">
      <w:pPr>
        <w:spacing w:before="240" w:after="240"/>
        <w:rPr>
          <w:rFonts w:ascii="宋体" w:eastAsia="宋体" w:hAnsi="宋体" w:cs="宋体"/>
        </w:rPr>
      </w:pPr>
      <w:r>
        <w:rPr>
          <w:rFonts w:ascii="宋体" w:eastAsia="宋体" w:hAnsi="宋体" w:cs="宋体"/>
        </w:rPr>
        <w:t>37:20</w:t>
      </w:r>
      <w:r>
        <w:rPr>
          <w:rFonts w:ascii="宋体" w:eastAsia="宋体" w:hAnsi="宋体" w:cs="宋体"/>
        </w:rPr>
        <w:br/>
      </w:r>
      <w:r>
        <w:rPr>
          <w:rFonts w:ascii="宋体" w:eastAsia="宋体" w:hAnsi="宋体" w:cs="宋体"/>
        </w:rPr>
        <w:t>我们现在去介绍跟大家去介绍了不同的可视化的编程的方法，这种编程的方法有描述式的，有命令式的，那描述式的它很简单，但是它的表达能力很有限，命令式的比如说第四位，它的相对还是更繁琐一些，你的学习曲线会更陡峭一点，但是他的表达能力还是很强大的，你能够支持使用第四位来去实现，就是你想到的任何的表达方式。</w:t>
      </w:r>
    </w:p>
    <w:p w14:paraId="024909AB" w14:textId="77777777" w:rsidR="006A6470" w:rsidRDefault="006514EE">
      <w:pPr>
        <w:spacing w:before="240" w:after="240"/>
        <w:rPr>
          <w:rFonts w:ascii="宋体" w:eastAsia="宋体" w:hAnsi="宋体" w:cs="宋体"/>
        </w:rPr>
      </w:pPr>
      <w:r>
        <w:rPr>
          <w:rFonts w:ascii="宋体" w:eastAsia="宋体" w:hAnsi="宋体" w:cs="宋体"/>
        </w:rPr>
        <w:t>所以大家可以在以后，如果我们去有这种场景的话，你可以根据你的场景来去选择，比如说你构建了</w:t>
      </w:r>
      <w:proofErr w:type="gramStart"/>
      <w:r>
        <w:rPr>
          <w:rFonts w:ascii="宋体" w:eastAsia="宋体" w:hAnsi="宋体" w:cs="宋体"/>
        </w:rPr>
        <w:t>很</w:t>
      </w:r>
      <w:proofErr w:type="gramEnd"/>
      <w:r>
        <w:rPr>
          <w:rFonts w:ascii="宋体" w:eastAsia="宋体" w:hAnsi="宋体" w:cs="宋体"/>
        </w:rPr>
        <w:t>经典，你也不需要来去重复的道轮，你</w:t>
      </w:r>
      <w:r>
        <w:rPr>
          <w:rFonts w:ascii="宋体" w:eastAsia="宋体" w:hAnsi="宋体" w:cs="宋体"/>
        </w:rPr>
        <w:t>基于这种描述式的语法，也可以去实现你的规划的实现你的规划这</w:t>
      </w:r>
      <w:proofErr w:type="gramStart"/>
      <w:r>
        <w:rPr>
          <w:rFonts w:ascii="宋体" w:eastAsia="宋体" w:hAnsi="宋体" w:cs="宋体"/>
        </w:rPr>
        <w:t>一点以上</w:t>
      </w:r>
      <w:proofErr w:type="gramEnd"/>
      <w:r>
        <w:rPr>
          <w:rFonts w:ascii="宋体" w:eastAsia="宋体" w:hAnsi="宋体" w:cs="宋体"/>
        </w:rPr>
        <w:t>我们跟大家去介绍了关于在规划中它的编程的方式，我们继续来我们</w:t>
      </w:r>
      <w:proofErr w:type="gramStart"/>
      <w:r>
        <w:rPr>
          <w:rFonts w:ascii="宋体" w:eastAsia="宋体" w:hAnsi="宋体" w:cs="宋体"/>
        </w:rPr>
        <w:t>讲介绍</w:t>
      </w:r>
      <w:proofErr w:type="gramEnd"/>
      <w:r>
        <w:rPr>
          <w:rFonts w:ascii="宋体" w:eastAsia="宋体" w:hAnsi="宋体" w:cs="宋体"/>
        </w:rPr>
        <w:t>下面的内容。</w:t>
      </w:r>
    </w:p>
    <w:p w14:paraId="47049B4B" w14:textId="77777777" w:rsidR="006A6470" w:rsidRDefault="006514EE">
      <w:pPr>
        <w:spacing w:before="240" w:after="240"/>
        <w:rPr>
          <w:rFonts w:ascii="宋体" w:eastAsia="宋体" w:hAnsi="宋体" w:cs="宋体"/>
        </w:rPr>
      </w:pPr>
      <w:r>
        <w:rPr>
          <w:rFonts w:ascii="宋体" w:eastAsia="宋体" w:hAnsi="宋体" w:cs="宋体"/>
        </w:rPr>
        <w:t>好的，我们前面</w:t>
      </w:r>
      <w:proofErr w:type="gramStart"/>
      <w:r>
        <w:rPr>
          <w:rFonts w:ascii="宋体" w:eastAsia="宋体" w:hAnsi="宋体" w:cs="宋体"/>
        </w:rPr>
        <w:t>主要讲跟大家</w:t>
      </w:r>
      <w:proofErr w:type="gramEnd"/>
      <w:r>
        <w:rPr>
          <w:rFonts w:ascii="宋体" w:eastAsia="宋体" w:hAnsi="宋体" w:cs="宋体"/>
        </w:rPr>
        <w:t>讲了啥，讲前面几节课讲的第一件事情就是可视化是什么，可视分析是什么，对吧？第二件事情是说我认识人，那认识到其实人的有些</w:t>
      </w:r>
      <w:r>
        <w:rPr>
          <w:rFonts w:ascii="宋体" w:eastAsia="宋体" w:hAnsi="宋体" w:cs="宋体"/>
        </w:rPr>
        <w:lastRenderedPageBreak/>
        <w:t>他的认知上的能力是有限的，所以需要我们在设计需要制作可视化的时候需要去注意。</w:t>
      </w:r>
    </w:p>
    <w:p w14:paraId="16C6729A" w14:textId="77777777" w:rsidR="006A6470" w:rsidRDefault="006514EE">
      <w:pPr>
        <w:spacing w:before="240" w:after="240"/>
        <w:rPr>
          <w:rFonts w:ascii="宋体" w:eastAsia="宋体" w:hAnsi="宋体" w:cs="宋体"/>
        </w:rPr>
      </w:pPr>
      <w:r>
        <w:rPr>
          <w:rFonts w:ascii="宋体" w:eastAsia="宋体" w:hAnsi="宋体" w:cs="宋体"/>
        </w:rPr>
        <w:t>然后第三个方面就是我们怎么去实现从数据去映射到最终视觉表达的一个过程，这时候大家有了这个能力之后，我觉得下一步就要学习的能力是应该你能够去做，那</w:t>
      </w:r>
      <w:r>
        <w:rPr>
          <w:rFonts w:ascii="宋体" w:eastAsia="宋体" w:hAnsi="宋体" w:cs="宋体"/>
        </w:rPr>
        <w:t>是你不知道数据能够映射到什么对不对？我们前面跟大家说的有了数据，有的是觉得有了场景，然后有了你的任务，你要去映射到一个非常高效的视觉表达上去。</w:t>
      </w:r>
    </w:p>
    <w:p w14:paraId="56274D12" w14:textId="77777777" w:rsidR="006A6470" w:rsidRDefault="006514EE">
      <w:pPr>
        <w:spacing w:before="240" w:after="240"/>
        <w:rPr>
          <w:rFonts w:ascii="宋体" w:eastAsia="宋体" w:hAnsi="宋体" w:cs="宋体"/>
        </w:rPr>
      </w:pPr>
      <w:r>
        <w:rPr>
          <w:rFonts w:ascii="宋体" w:eastAsia="宋体" w:hAnsi="宋体" w:cs="宋体"/>
        </w:rPr>
        <w:t>从此之后我们来去学习的，我们针对不同的数据，我们应该怎样去有。</w:t>
      </w:r>
    </w:p>
    <w:p w14:paraId="3CC47E2F" w14:textId="77777777" w:rsidR="006A6470" w:rsidRDefault="006514EE">
      <w:pPr>
        <w:spacing w:before="240" w:after="240"/>
        <w:rPr>
          <w:rFonts w:ascii="宋体" w:eastAsia="宋体" w:hAnsi="宋体" w:cs="宋体"/>
        </w:rPr>
      </w:pPr>
      <w:r>
        <w:rPr>
          <w:rFonts w:ascii="宋体" w:eastAsia="宋体" w:hAnsi="宋体" w:cs="宋体"/>
        </w:rPr>
        <w:t>39:44</w:t>
      </w:r>
      <w:r>
        <w:rPr>
          <w:rFonts w:ascii="宋体" w:eastAsia="宋体" w:hAnsi="宋体" w:cs="宋体"/>
        </w:rPr>
        <w:br/>
      </w:r>
      <w:r>
        <w:rPr>
          <w:rFonts w:ascii="宋体" w:eastAsia="宋体" w:hAnsi="宋体" w:cs="宋体"/>
        </w:rPr>
        <w:t>哪些不同的选择。</w:t>
      </w:r>
    </w:p>
    <w:p w14:paraId="5929B853" w14:textId="77777777" w:rsidR="006A6470" w:rsidRDefault="006514EE">
      <w:pPr>
        <w:spacing w:before="240" w:after="240"/>
        <w:rPr>
          <w:rFonts w:ascii="宋体" w:eastAsia="宋体" w:hAnsi="宋体" w:cs="宋体"/>
        </w:rPr>
      </w:pPr>
      <w:r>
        <w:rPr>
          <w:rFonts w:ascii="宋体" w:eastAsia="宋体" w:hAnsi="宋体" w:cs="宋体"/>
        </w:rPr>
        <w:t>39:45</w:t>
      </w:r>
      <w:r>
        <w:rPr>
          <w:rFonts w:ascii="宋体" w:eastAsia="宋体" w:hAnsi="宋体" w:cs="宋体"/>
        </w:rPr>
        <w:br/>
      </w:r>
      <w:r>
        <w:rPr>
          <w:rFonts w:ascii="宋体" w:eastAsia="宋体" w:hAnsi="宋体" w:cs="宋体"/>
        </w:rPr>
        <w:t>什么样的高校人家可抓你是它是低效，它适合于不同的任务，我们后续的工作后续的课程就来去学习这样一件事情。</w:t>
      </w:r>
    </w:p>
    <w:p w14:paraId="30912D88" w14:textId="77777777" w:rsidR="006A6470" w:rsidRDefault="006514EE">
      <w:pPr>
        <w:spacing w:before="240" w:after="240"/>
        <w:rPr>
          <w:rFonts w:ascii="宋体" w:eastAsia="宋体" w:hAnsi="宋体" w:cs="宋体"/>
        </w:rPr>
      </w:pPr>
      <w:r>
        <w:rPr>
          <w:rFonts w:ascii="宋体" w:eastAsia="宋体" w:hAnsi="宋体" w:cs="宋体"/>
        </w:rPr>
        <w:t>本节课我们先学习的是高维数据可视化这样一个</w:t>
      </w:r>
      <w:proofErr w:type="gramStart"/>
      <w:r>
        <w:rPr>
          <w:rFonts w:ascii="宋体" w:eastAsia="宋体" w:hAnsi="宋体" w:cs="宋体"/>
        </w:rPr>
        <w:t>很</w:t>
      </w:r>
      <w:proofErr w:type="gramEnd"/>
      <w:r>
        <w:rPr>
          <w:rFonts w:ascii="宋体" w:eastAsia="宋体" w:hAnsi="宋体" w:cs="宋体"/>
        </w:rPr>
        <w:t>经典也很重要的一项一个类型，什么是高维数据呢？高维数据它大家应该记得我们去划分这个数据的那种不同的类型，其实第一个</w:t>
      </w:r>
      <w:r>
        <w:rPr>
          <w:rFonts w:ascii="宋体" w:eastAsia="宋体" w:hAnsi="宋体" w:cs="宋体"/>
        </w:rPr>
        <w:t>就是数据表格数据和高维数据，如果大家还记得的话，这个是最重要的，高维数据就是说顾名思义就是它有很多的维度对吧？</w:t>
      </w:r>
    </w:p>
    <w:p w14:paraId="4C8C8B07" w14:textId="77777777" w:rsidR="006A6470" w:rsidRDefault="006514EE">
      <w:pPr>
        <w:spacing w:before="240" w:after="240"/>
        <w:rPr>
          <w:rFonts w:ascii="宋体" w:eastAsia="宋体" w:hAnsi="宋体" w:cs="宋体"/>
        </w:rPr>
      </w:pPr>
      <w:r>
        <w:rPr>
          <w:rFonts w:ascii="宋体" w:eastAsia="宋体" w:hAnsi="宋体" w:cs="宋体"/>
        </w:rPr>
        <w:t>那表格数据它每有很多的行有一行，然后一列一列就是一个维度，然后一行就是一个数据对象，这样的话这样一个表格数据它其实就构成一个高度，这个表格数据它的维度很低，但是它只有三个维度三个对象，但是如果你有很多的</w:t>
      </w:r>
      <w:proofErr w:type="gramStart"/>
      <w:r>
        <w:rPr>
          <w:rFonts w:ascii="宋体" w:eastAsia="宋体" w:hAnsi="宋体" w:cs="宋体"/>
        </w:rPr>
        <w:t>列很多</w:t>
      </w:r>
      <w:proofErr w:type="gramEnd"/>
      <w:r>
        <w:rPr>
          <w:rFonts w:ascii="宋体" w:eastAsia="宋体" w:hAnsi="宋体" w:cs="宋体"/>
        </w:rPr>
        <w:t>的属性，这样的话它就能够被称作一个高维数据。</w:t>
      </w:r>
    </w:p>
    <w:p w14:paraId="46BE7677" w14:textId="77777777" w:rsidR="006A6470" w:rsidRDefault="006514EE">
      <w:pPr>
        <w:spacing w:before="240" w:after="240"/>
        <w:rPr>
          <w:rFonts w:ascii="宋体" w:eastAsia="宋体" w:hAnsi="宋体" w:cs="宋体"/>
        </w:rPr>
      </w:pPr>
      <w:r>
        <w:rPr>
          <w:rFonts w:ascii="宋体" w:eastAsia="宋体" w:hAnsi="宋体" w:cs="宋体"/>
        </w:rPr>
        <w:t>高维数据它的问题是什么？我们的屏幕空间是二维的，我们能够感知到的空间，其实我们生活在三维的空间里面加上时间的话，其实我们是一个四维的空间，对不对？</w:t>
      </w:r>
      <w:r>
        <w:rPr>
          <w:rFonts w:ascii="宋体" w:eastAsia="宋体" w:hAnsi="宋体" w:cs="宋体"/>
        </w:rPr>
        <w:t>所以其实在这种二维三维空间中来去可视化高维数据，你就会感觉到这是一个非常困难的问题，就像非常乏力，你也不知道怎么去做。</w:t>
      </w:r>
    </w:p>
    <w:p w14:paraId="13D394CA" w14:textId="77777777" w:rsidR="006A6470" w:rsidRDefault="006514EE">
      <w:pPr>
        <w:spacing w:before="240" w:after="240"/>
        <w:rPr>
          <w:rFonts w:ascii="宋体" w:eastAsia="宋体" w:hAnsi="宋体" w:cs="宋体"/>
        </w:rPr>
      </w:pPr>
      <w:r>
        <w:rPr>
          <w:rFonts w:ascii="宋体" w:eastAsia="宋体" w:hAnsi="宋体" w:cs="宋体"/>
        </w:rPr>
        <w:t>那就像是这样，你有了这样一个很巨大的表格，如何从巨大的表格里面去获取模式呢？我可以大家来去先思考一下，比如说针对这个表格，你觉得你能构建什么样的可视化形式，然后来去探索这个表格？就这样一个表格，你的任务可以是你自己，比如说你自己设想任务也可以，自己设想场景也可以，有了这样一个场景，你觉得你可以用什么样的普查形式来去探索？</w:t>
      </w:r>
    </w:p>
    <w:p w14:paraId="36FFCFE4" w14:textId="77777777" w:rsidR="006A6470" w:rsidRDefault="006514EE">
      <w:pPr>
        <w:spacing w:before="240" w:after="240"/>
        <w:rPr>
          <w:rFonts w:ascii="宋体" w:eastAsia="宋体" w:hAnsi="宋体" w:cs="宋体"/>
        </w:rPr>
      </w:pPr>
      <w:r>
        <w:rPr>
          <w:rFonts w:ascii="宋体" w:eastAsia="宋体" w:hAnsi="宋体" w:cs="宋体"/>
        </w:rPr>
        <w:t>我们大家可以相互讨论，也可以调研资料，然后可以去想一下，我们一会儿来</w:t>
      </w:r>
      <w:r>
        <w:rPr>
          <w:rFonts w:ascii="宋体" w:eastAsia="宋体" w:hAnsi="宋体" w:cs="宋体"/>
        </w:rPr>
        <w:t>可以来去交流这件事情。</w:t>
      </w:r>
    </w:p>
    <w:p w14:paraId="0ED734C0" w14:textId="77777777" w:rsidR="006A6470" w:rsidRDefault="006514EE">
      <w:pPr>
        <w:spacing w:before="240" w:after="240"/>
        <w:rPr>
          <w:rFonts w:ascii="宋体" w:eastAsia="宋体" w:hAnsi="宋体" w:cs="宋体"/>
        </w:rPr>
      </w:pPr>
      <w:r>
        <w:rPr>
          <w:rFonts w:ascii="宋体" w:eastAsia="宋体" w:hAnsi="宋体" w:cs="宋体"/>
        </w:rPr>
        <w:t>这个表格我当然是随便选的，它其实每一页你就可以认为它是一个水平，它是年</w:t>
      </w:r>
      <w:r>
        <w:rPr>
          <w:rFonts w:ascii="宋体" w:eastAsia="宋体" w:hAnsi="宋体" w:cs="宋体"/>
        </w:rPr>
        <w:t>1960</w:t>
      </w:r>
      <w:r>
        <w:rPr>
          <w:rFonts w:ascii="宋体" w:eastAsia="宋体" w:hAnsi="宋体" w:cs="宋体"/>
        </w:rPr>
        <w:t>年到</w:t>
      </w:r>
      <w:r>
        <w:rPr>
          <w:rFonts w:ascii="宋体" w:eastAsia="宋体" w:hAnsi="宋体" w:cs="宋体"/>
        </w:rPr>
        <w:t>974</w:t>
      </w:r>
      <w:r>
        <w:rPr>
          <w:rFonts w:ascii="宋体" w:eastAsia="宋体" w:hAnsi="宋体" w:cs="宋体"/>
        </w:rPr>
        <w:t>年，然后这是不同的国家。</w:t>
      </w:r>
    </w:p>
    <w:p w14:paraId="710F51D5" w14:textId="77777777" w:rsidR="006A6470" w:rsidRDefault="006514EE">
      <w:pPr>
        <w:spacing w:before="240" w:after="240"/>
        <w:rPr>
          <w:rFonts w:ascii="宋体" w:eastAsia="宋体" w:hAnsi="宋体" w:cs="宋体"/>
        </w:rPr>
      </w:pPr>
      <w:r>
        <w:rPr>
          <w:rFonts w:ascii="宋体" w:eastAsia="宋体" w:hAnsi="宋体" w:cs="宋体"/>
        </w:rPr>
        <w:lastRenderedPageBreak/>
        <w:t>42:27</w:t>
      </w:r>
      <w:r>
        <w:rPr>
          <w:rFonts w:ascii="宋体" w:eastAsia="宋体" w:hAnsi="宋体" w:cs="宋体"/>
        </w:rPr>
        <w:br/>
      </w:r>
      <w:r>
        <w:rPr>
          <w:rFonts w:ascii="宋体" w:eastAsia="宋体" w:hAnsi="宋体" w:cs="宋体"/>
        </w:rPr>
        <w:t>比如说。</w:t>
      </w:r>
    </w:p>
    <w:p w14:paraId="73C35F66" w14:textId="77777777" w:rsidR="006A6470" w:rsidRDefault="006514EE">
      <w:pPr>
        <w:spacing w:before="240" w:after="240"/>
        <w:rPr>
          <w:rFonts w:ascii="宋体" w:eastAsia="宋体" w:hAnsi="宋体" w:cs="宋体"/>
        </w:rPr>
      </w:pPr>
      <w:r>
        <w:rPr>
          <w:rFonts w:ascii="宋体" w:eastAsia="宋体" w:hAnsi="宋体" w:cs="宋体"/>
        </w:rPr>
        <w:t>42:29</w:t>
      </w:r>
      <w:r>
        <w:rPr>
          <w:rFonts w:ascii="宋体" w:eastAsia="宋体" w:hAnsi="宋体" w:cs="宋体"/>
        </w:rPr>
        <w:br/>
      </w:r>
      <w:r>
        <w:rPr>
          <w:rFonts w:ascii="宋体" w:eastAsia="宋体" w:hAnsi="宋体" w:cs="宋体"/>
        </w:rPr>
        <w:t>开门是吧？</w:t>
      </w:r>
    </w:p>
    <w:p w14:paraId="292FB22F" w14:textId="77777777" w:rsidR="006A6470" w:rsidRDefault="006514EE">
      <w:pPr>
        <w:spacing w:before="240" w:after="240"/>
        <w:rPr>
          <w:rFonts w:ascii="宋体" w:eastAsia="宋体" w:hAnsi="宋体" w:cs="宋体"/>
        </w:rPr>
      </w:pPr>
      <w:r>
        <w:rPr>
          <w:rFonts w:ascii="宋体" w:eastAsia="宋体" w:hAnsi="宋体" w:cs="宋体"/>
        </w:rPr>
        <w:t>它是你可以想象可能它是一个</w:t>
      </w:r>
      <w:r>
        <w:rPr>
          <w:rFonts w:ascii="宋体" w:eastAsia="宋体" w:hAnsi="宋体" w:cs="宋体"/>
        </w:rPr>
        <w:t xml:space="preserve"> </w:t>
      </w:r>
      <w:proofErr w:type="spellStart"/>
      <w:r>
        <w:rPr>
          <w:rFonts w:ascii="宋体" w:eastAsia="宋体" w:hAnsi="宋体" w:cs="宋体"/>
        </w:rPr>
        <w:t>Gdp</w:t>
      </w:r>
      <w:proofErr w:type="spellEnd"/>
      <w:r>
        <w:rPr>
          <w:rFonts w:ascii="宋体" w:eastAsia="宋体" w:hAnsi="宋体" w:cs="宋体"/>
        </w:rPr>
        <w:t>。这样的一个数据，你觉得假设让你去分析</w:t>
      </w:r>
      <w:proofErr w:type="gramStart"/>
      <w:r>
        <w:rPr>
          <w:rFonts w:ascii="宋体" w:eastAsia="宋体" w:hAnsi="宋体" w:cs="宋体"/>
        </w:rPr>
        <w:t>这个这个</w:t>
      </w:r>
      <w:proofErr w:type="gramEnd"/>
      <w:r>
        <w:rPr>
          <w:rFonts w:ascii="宋体" w:eastAsia="宋体" w:hAnsi="宋体" w:cs="宋体"/>
        </w:rPr>
        <w:t>表格的话，你应该去用什么样的表达形式，你能想到一个什么样的表达形式呢？</w:t>
      </w:r>
    </w:p>
    <w:p w14:paraId="25D37EBB" w14:textId="77777777" w:rsidR="006A6470" w:rsidRDefault="006514EE">
      <w:pPr>
        <w:spacing w:before="240" w:after="240"/>
        <w:rPr>
          <w:rFonts w:ascii="宋体" w:eastAsia="宋体" w:hAnsi="宋体" w:cs="宋体"/>
        </w:rPr>
      </w:pPr>
      <w:r>
        <w:rPr>
          <w:rFonts w:ascii="宋体" w:eastAsia="宋体" w:hAnsi="宋体" w:cs="宋体"/>
        </w:rPr>
        <w:t>42:50</w:t>
      </w:r>
      <w:r>
        <w:rPr>
          <w:rFonts w:ascii="宋体" w:eastAsia="宋体" w:hAnsi="宋体" w:cs="宋体"/>
        </w:rPr>
        <w:br/>
      </w:r>
      <w:r>
        <w:rPr>
          <w:rFonts w:ascii="宋体" w:eastAsia="宋体" w:hAnsi="宋体" w:cs="宋体"/>
        </w:rPr>
        <w:t>不可能你。</w:t>
      </w:r>
    </w:p>
    <w:p w14:paraId="3DB1949D" w14:textId="77777777" w:rsidR="006A6470" w:rsidRDefault="006514EE">
      <w:pPr>
        <w:spacing w:before="240" w:after="240"/>
        <w:rPr>
          <w:rFonts w:ascii="宋体" w:eastAsia="宋体" w:hAnsi="宋体" w:cs="宋体"/>
        </w:rPr>
      </w:pPr>
      <w:r>
        <w:rPr>
          <w:rFonts w:ascii="宋体" w:eastAsia="宋体" w:hAnsi="宋体" w:cs="宋体"/>
        </w:rPr>
        <w:t>42:51</w:t>
      </w:r>
      <w:r>
        <w:rPr>
          <w:rFonts w:ascii="宋体" w:eastAsia="宋体" w:hAnsi="宋体" w:cs="宋体"/>
        </w:rPr>
        <w:br/>
      </w:r>
      <w:r>
        <w:rPr>
          <w:rFonts w:ascii="宋体" w:eastAsia="宋体" w:hAnsi="宋体" w:cs="宋体"/>
        </w:rPr>
        <w:t>觉得这是一种什么样的。</w:t>
      </w:r>
    </w:p>
    <w:p w14:paraId="609F2C37" w14:textId="77777777" w:rsidR="006A6470" w:rsidRDefault="006514EE">
      <w:pPr>
        <w:spacing w:before="240" w:after="240"/>
        <w:rPr>
          <w:rFonts w:ascii="宋体" w:eastAsia="宋体" w:hAnsi="宋体" w:cs="宋体"/>
        </w:rPr>
      </w:pPr>
      <w:r>
        <w:rPr>
          <w:rFonts w:ascii="宋体" w:eastAsia="宋体" w:hAnsi="宋体" w:cs="宋体"/>
        </w:rPr>
        <w:t>42:57</w:t>
      </w:r>
      <w:r>
        <w:rPr>
          <w:rFonts w:ascii="宋体" w:eastAsia="宋体" w:hAnsi="宋体" w:cs="宋体"/>
        </w:rPr>
        <w:br/>
      </w:r>
      <w:r>
        <w:rPr>
          <w:rFonts w:ascii="宋体" w:eastAsia="宋体" w:hAnsi="宋体" w:cs="宋体"/>
        </w:rPr>
        <w:t>因为我觉得其实从可视化我们可能更关心的是它的一个趋势，所以我可能会选择这种。</w:t>
      </w:r>
    </w:p>
    <w:p w14:paraId="55702A5F" w14:textId="77777777" w:rsidR="006A6470" w:rsidRDefault="006514EE">
      <w:pPr>
        <w:spacing w:before="240" w:after="240"/>
        <w:rPr>
          <w:rFonts w:ascii="宋体" w:eastAsia="宋体" w:hAnsi="宋体" w:cs="宋体"/>
        </w:rPr>
      </w:pPr>
      <w:r>
        <w:rPr>
          <w:rFonts w:ascii="宋体" w:eastAsia="宋体" w:hAnsi="宋体" w:cs="宋体"/>
        </w:rPr>
        <w:t>43:04</w:t>
      </w:r>
      <w:r>
        <w:rPr>
          <w:rFonts w:ascii="宋体" w:eastAsia="宋体" w:hAnsi="宋体" w:cs="宋体"/>
        </w:rPr>
        <w:br/>
        <w:t> ok</w:t>
      </w:r>
      <w:r>
        <w:rPr>
          <w:rFonts w:ascii="宋体" w:eastAsia="宋体" w:hAnsi="宋体" w:cs="宋体"/>
        </w:rPr>
        <w:t>折线图。</w:t>
      </w:r>
    </w:p>
    <w:p w14:paraId="4B166A09" w14:textId="77777777" w:rsidR="006A6470" w:rsidRDefault="006514EE">
      <w:pPr>
        <w:spacing w:before="240" w:after="240"/>
        <w:rPr>
          <w:rFonts w:ascii="宋体" w:eastAsia="宋体" w:hAnsi="宋体" w:cs="宋体"/>
        </w:rPr>
      </w:pPr>
      <w:r>
        <w:rPr>
          <w:rFonts w:ascii="宋体" w:eastAsia="宋体" w:hAnsi="宋体" w:cs="宋体"/>
        </w:rPr>
        <w:t>43:07</w:t>
      </w:r>
      <w:r>
        <w:rPr>
          <w:rFonts w:ascii="宋体" w:eastAsia="宋体" w:hAnsi="宋体" w:cs="宋体"/>
        </w:rPr>
        <w:br/>
      </w:r>
      <w:r>
        <w:rPr>
          <w:rFonts w:ascii="宋体" w:eastAsia="宋体" w:hAnsi="宋体" w:cs="宋体"/>
        </w:rPr>
        <w:t>你觉得我也不清楚。</w:t>
      </w:r>
    </w:p>
    <w:p w14:paraId="35EEA7D9" w14:textId="77777777" w:rsidR="006A6470" w:rsidRDefault="006514EE">
      <w:pPr>
        <w:spacing w:before="240" w:after="240"/>
        <w:rPr>
          <w:rFonts w:ascii="宋体" w:eastAsia="宋体" w:hAnsi="宋体" w:cs="宋体"/>
        </w:rPr>
      </w:pPr>
      <w:r>
        <w:rPr>
          <w:rFonts w:ascii="宋体" w:eastAsia="宋体" w:hAnsi="宋体" w:cs="宋体"/>
        </w:rPr>
        <w:t>43:12</w:t>
      </w:r>
      <w:r>
        <w:rPr>
          <w:rFonts w:ascii="宋体" w:eastAsia="宋体" w:hAnsi="宋体" w:cs="宋体"/>
        </w:rPr>
        <w:br/>
      </w:r>
      <w:r>
        <w:rPr>
          <w:rFonts w:ascii="宋体" w:eastAsia="宋体" w:hAnsi="宋体" w:cs="宋体"/>
        </w:rPr>
        <w:t>趋势，因为它有时间的，我觉得好像也挺顺理成章的，因为有时间，所以大家会想到任何任务的可以。</w:t>
      </w:r>
    </w:p>
    <w:p w14:paraId="1FA9FBBD" w14:textId="77777777" w:rsidR="006A6470" w:rsidRDefault="006514EE">
      <w:pPr>
        <w:spacing w:before="240" w:after="240"/>
        <w:rPr>
          <w:rFonts w:ascii="宋体" w:eastAsia="宋体" w:hAnsi="宋体" w:cs="宋体"/>
        </w:rPr>
      </w:pPr>
      <w:r>
        <w:rPr>
          <w:rFonts w:ascii="宋体" w:eastAsia="宋体" w:hAnsi="宋体" w:cs="宋体"/>
        </w:rPr>
        <w:t>还有吗？除了人员之外，不能只有一个可靠性是吧？我觉得大家看看在我上我这节课之前肯定也有其他的了解过的形式结论。</w:t>
      </w:r>
    </w:p>
    <w:p w14:paraId="572B3536" w14:textId="77777777" w:rsidR="006A6470" w:rsidRDefault="006514EE">
      <w:pPr>
        <w:spacing w:before="240" w:after="240"/>
        <w:rPr>
          <w:rFonts w:ascii="宋体" w:eastAsia="宋体" w:hAnsi="宋体" w:cs="宋体"/>
        </w:rPr>
      </w:pPr>
      <w:r>
        <w:rPr>
          <w:rFonts w:ascii="宋体" w:eastAsia="宋体" w:hAnsi="宋体" w:cs="宋体"/>
        </w:rPr>
        <w:t>43:37</w:t>
      </w:r>
      <w:r>
        <w:rPr>
          <w:rFonts w:ascii="宋体" w:eastAsia="宋体" w:hAnsi="宋体" w:cs="宋体"/>
        </w:rPr>
        <w:br/>
      </w:r>
      <w:r>
        <w:rPr>
          <w:rFonts w:ascii="宋体" w:eastAsia="宋体" w:hAnsi="宋体" w:cs="宋体"/>
        </w:rPr>
        <w:t>柱状图是包括柱状图。</w:t>
      </w:r>
    </w:p>
    <w:p w14:paraId="2FA53142" w14:textId="77777777" w:rsidR="006A6470" w:rsidRDefault="006514EE">
      <w:pPr>
        <w:spacing w:before="240" w:after="240"/>
        <w:rPr>
          <w:rFonts w:ascii="宋体" w:eastAsia="宋体" w:hAnsi="宋体" w:cs="宋体"/>
        </w:rPr>
      </w:pPr>
      <w:r>
        <w:rPr>
          <w:rFonts w:ascii="宋体" w:eastAsia="宋体" w:hAnsi="宋体" w:cs="宋体"/>
        </w:rPr>
        <w:t>43:40</w:t>
      </w:r>
      <w:r>
        <w:rPr>
          <w:rFonts w:ascii="宋体" w:eastAsia="宋体" w:hAnsi="宋体" w:cs="宋体"/>
        </w:rPr>
        <w:br/>
      </w:r>
      <w:r>
        <w:rPr>
          <w:rFonts w:ascii="宋体" w:eastAsia="宋体" w:hAnsi="宋体" w:cs="宋体"/>
        </w:rPr>
        <w:t>你觉得它柱状图主要来去分析什么？</w:t>
      </w:r>
    </w:p>
    <w:p w14:paraId="6F5F863E" w14:textId="77777777" w:rsidR="006A6470" w:rsidRDefault="006514EE">
      <w:pPr>
        <w:spacing w:before="240" w:after="240"/>
        <w:rPr>
          <w:rFonts w:ascii="宋体" w:eastAsia="宋体" w:hAnsi="宋体" w:cs="宋体"/>
        </w:rPr>
      </w:pPr>
      <w:r>
        <w:rPr>
          <w:rFonts w:ascii="宋体" w:eastAsia="宋体" w:hAnsi="宋体" w:cs="宋体"/>
        </w:rPr>
        <w:t>43:45</w:t>
      </w:r>
      <w:r>
        <w:rPr>
          <w:rFonts w:ascii="宋体" w:eastAsia="宋体" w:hAnsi="宋体" w:cs="宋体"/>
        </w:rPr>
        <w:br/>
      </w:r>
      <w:r>
        <w:rPr>
          <w:rFonts w:ascii="宋体" w:eastAsia="宋体" w:hAnsi="宋体" w:cs="宋体"/>
        </w:rPr>
        <w:t>对这个应该</w:t>
      </w:r>
      <w:r>
        <w:rPr>
          <w:rFonts w:ascii="宋体" w:eastAsia="宋体" w:hAnsi="宋体" w:cs="宋体"/>
        </w:rPr>
        <w:t xml:space="preserve"> ok</w:t>
      </w:r>
      <w:r>
        <w:rPr>
          <w:rFonts w:ascii="宋体" w:eastAsia="宋体" w:hAnsi="宋体" w:cs="宋体"/>
        </w:rPr>
        <w:t>变化。</w:t>
      </w:r>
    </w:p>
    <w:p w14:paraId="3EADED7D" w14:textId="77777777" w:rsidR="006A6470" w:rsidRDefault="006514EE">
      <w:pPr>
        <w:spacing w:before="240" w:after="240"/>
        <w:rPr>
          <w:rFonts w:ascii="宋体" w:eastAsia="宋体" w:hAnsi="宋体" w:cs="宋体"/>
        </w:rPr>
      </w:pPr>
      <w:r>
        <w:rPr>
          <w:rFonts w:ascii="宋体" w:eastAsia="宋体" w:hAnsi="宋体" w:cs="宋体"/>
        </w:rPr>
        <w:t>43:54</w:t>
      </w:r>
      <w:r>
        <w:rPr>
          <w:rFonts w:ascii="宋体" w:eastAsia="宋体" w:hAnsi="宋体" w:cs="宋体"/>
        </w:rPr>
        <w:br/>
      </w:r>
      <w:r>
        <w:rPr>
          <w:rFonts w:ascii="宋体" w:eastAsia="宋体" w:hAnsi="宋体" w:cs="宋体"/>
        </w:rPr>
        <w:t>的趋势也对确实。</w:t>
      </w:r>
    </w:p>
    <w:p w14:paraId="317C9CB8" w14:textId="77777777" w:rsidR="006A6470" w:rsidRDefault="006514EE">
      <w:pPr>
        <w:spacing w:before="240" w:after="240"/>
        <w:rPr>
          <w:rFonts w:ascii="宋体" w:eastAsia="宋体" w:hAnsi="宋体" w:cs="宋体"/>
        </w:rPr>
      </w:pPr>
      <w:r>
        <w:rPr>
          <w:rFonts w:ascii="宋体" w:eastAsia="宋体" w:hAnsi="宋体" w:cs="宋体"/>
        </w:rPr>
        <w:lastRenderedPageBreak/>
        <w:t>43:57</w:t>
      </w:r>
      <w:r>
        <w:rPr>
          <w:rFonts w:ascii="宋体" w:eastAsia="宋体" w:hAnsi="宋体" w:cs="宋体"/>
        </w:rPr>
        <w:br/>
      </w:r>
      <w:r>
        <w:rPr>
          <w:rFonts w:ascii="宋体" w:eastAsia="宋体" w:hAnsi="宋体" w:cs="宋体"/>
        </w:rPr>
        <w:t>但。</w:t>
      </w:r>
    </w:p>
    <w:p w14:paraId="1494FD30" w14:textId="77777777" w:rsidR="006A6470" w:rsidRDefault="006514EE">
      <w:pPr>
        <w:spacing w:before="240" w:after="240"/>
        <w:rPr>
          <w:rFonts w:ascii="宋体" w:eastAsia="宋体" w:hAnsi="宋体" w:cs="宋体"/>
        </w:rPr>
      </w:pPr>
      <w:r>
        <w:rPr>
          <w:rFonts w:ascii="宋体" w:eastAsia="宋体" w:hAnsi="宋体" w:cs="宋体"/>
        </w:rPr>
        <w:t>43:59</w:t>
      </w:r>
      <w:r>
        <w:rPr>
          <w:rFonts w:ascii="宋体" w:eastAsia="宋体" w:hAnsi="宋体" w:cs="宋体"/>
        </w:rPr>
        <w:br/>
      </w:r>
      <w:r>
        <w:rPr>
          <w:rFonts w:ascii="宋体" w:eastAsia="宋体" w:hAnsi="宋体" w:cs="宋体"/>
        </w:rPr>
        <w:t>但他肯定没有那种折线，如果你</w:t>
      </w:r>
      <w:proofErr w:type="gramStart"/>
      <w:r>
        <w:rPr>
          <w:rFonts w:ascii="宋体" w:eastAsia="宋体" w:hAnsi="宋体" w:cs="宋体"/>
        </w:rPr>
        <w:t>想分析</w:t>
      </w:r>
      <w:proofErr w:type="gramEnd"/>
      <w:r>
        <w:rPr>
          <w:rFonts w:ascii="宋体" w:eastAsia="宋体" w:hAnsi="宋体" w:cs="宋体"/>
        </w:rPr>
        <w:t>趋势的话。</w:t>
      </w:r>
    </w:p>
    <w:p w14:paraId="32C1D2B6" w14:textId="77777777" w:rsidR="006A6470" w:rsidRDefault="006514EE">
      <w:pPr>
        <w:spacing w:before="240" w:after="240"/>
        <w:rPr>
          <w:rFonts w:ascii="宋体" w:eastAsia="宋体" w:hAnsi="宋体" w:cs="宋体"/>
        </w:rPr>
      </w:pPr>
      <w:r>
        <w:rPr>
          <w:rFonts w:ascii="宋体" w:eastAsia="宋体" w:hAnsi="宋体" w:cs="宋体"/>
        </w:rPr>
        <w:t>44:02</w:t>
      </w:r>
      <w:r>
        <w:rPr>
          <w:rFonts w:ascii="宋体" w:eastAsia="宋体" w:hAnsi="宋体" w:cs="宋体"/>
        </w:rPr>
        <w:br/>
      </w:r>
      <w:r>
        <w:rPr>
          <w:rFonts w:ascii="宋体" w:eastAsia="宋体" w:hAnsi="宋体" w:cs="宋体"/>
        </w:rPr>
        <w:t>可能人员会发生的你不能吃，然后其他的还有什么，比如说</w:t>
      </w:r>
    </w:p>
    <w:p w14:paraId="50BD5367" w14:textId="77777777" w:rsidR="006A6470" w:rsidRDefault="006514EE">
      <w:pPr>
        <w:spacing w:before="240" w:after="240"/>
        <w:rPr>
          <w:rFonts w:ascii="宋体" w:eastAsia="宋体" w:hAnsi="宋体" w:cs="宋体"/>
        </w:rPr>
      </w:pPr>
      <w:r>
        <w:rPr>
          <w:rFonts w:ascii="宋体" w:eastAsia="宋体" w:hAnsi="宋体" w:cs="宋体"/>
        </w:rPr>
        <w:t>44:08</w:t>
      </w:r>
      <w:r>
        <w:rPr>
          <w:rFonts w:ascii="宋体" w:eastAsia="宋体" w:hAnsi="宋体" w:cs="宋体"/>
        </w:rPr>
        <w:br/>
      </w:r>
      <w:r>
        <w:rPr>
          <w:rFonts w:ascii="宋体" w:eastAsia="宋体" w:hAnsi="宋体" w:cs="宋体"/>
        </w:rPr>
        <w:t>表面下方的都可以。</w:t>
      </w:r>
    </w:p>
    <w:p w14:paraId="0A35749B" w14:textId="77777777" w:rsidR="006A6470" w:rsidRDefault="006514EE">
      <w:pPr>
        <w:spacing w:before="240" w:after="240"/>
        <w:rPr>
          <w:rFonts w:ascii="宋体" w:eastAsia="宋体" w:hAnsi="宋体" w:cs="宋体"/>
        </w:rPr>
      </w:pPr>
      <w:r>
        <w:rPr>
          <w:rFonts w:ascii="宋体" w:eastAsia="宋体" w:hAnsi="宋体" w:cs="宋体"/>
        </w:rPr>
        <w:t>44:10</w:t>
      </w:r>
      <w:r>
        <w:rPr>
          <w:rFonts w:ascii="宋体" w:eastAsia="宋体" w:hAnsi="宋体" w:cs="宋体"/>
        </w:rPr>
        <w:br/>
      </w:r>
      <w:r>
        <w:rPr>
          <w:rFonts w:ascii="宋体" w:eastAsia="宋体" w:hAnsi="宋体" w:cs="宋体"/>
        </w:rPr>
        <w:t>没有还没有。</w:t>
      </w:r>
    </w:p>
    <w:p w14:paraId="3FC71E26" w14:textId="77777777" w:rsidR="006A6470" w:rsidRDefault="006514EE">
      <w:pPr>
        <w:spacing w:before="240" w:after="240"/>
        <w:rPr>
          <w:rFonts w:ascii="宋体" w:eastAsia="宋体" w:hAnsi="宋体" w:cs="宋体"/>
        </w:rPr>
      </w:pPr>
      <w:r>
        <w:rPr>
          <w:rFonts w:ascii="宋体" w:eastAsia="宋体" w:hAnsi="宋体" w:cs="宋体"/>
        </w:rPr>
        <w:t>44:13</w:t>
      </w:r>
      <w:r>
        <w:rPr>
          <w:rFonts w:ascii="宋体" w:eastAsia="宋体" w:hAnsi="宋体" w:cs="宋体"/>
        </w:rPr>
        <w:br/>
      </w:r>
      <w:r>
        <w:rPr>
          <w:rFonts w:ascii="宋体" w:eastAsia="宋体" w:hAnsi="宋体" w:cs="宋体"/>
        </w:rPr>
        <w:t>谁知没有了。</w:t>
      </w:r>
    </w:p>
    <w:p w14:paraId="54DC685A" w14:textId="77777777" w:rsidR="006A6470" w:rsidRDefault="006514EE">
      <w:pPr>
        <w:spacing w:before="240" w:after="240"/>
        <w:rPr>
          <w:rFonts w:ascii="宋体" w:eastAsia="宋体" w:hAnsi="宋体" w:cs="宋体"/>
        </w:rPr>
      </w:pPr>
      <w:r>
        <w:rPr>
          <w:rFonts w:ascii="宋体" w:eastAsia="宋体" w:hAnsi="宋体" w:cs="宋体"/>
        </w:rPr>
        <w:t>44:19</w:t>
      </w:r>
      <w:r>
        <w:rPr>
          <w:rFonts w:ascii="宋体" w:eastAsia="宋体" w:hAnsi="宋体" w:cs="宋体"/>
        </w:rPr>
        <w:br/>
      </w:r>
      <w:r>
        <w:rPr>
          <w:rFonts w:ascii="宋体" w:eastAsia="宋体" w:hAnsi="宋体" w:cs="宋体"/>
        </w:rPr>
        <w:t>我们自身也不可能的事情发生。</w:t>
      </w:r>
    </w:p>
    <w:p w14:paraId="269C28A7" w14:textId="77777777" w:rsidR="006A6470" w:rsidRDefault="006514EE">
      <w:pPr>
        <w:spacing w:before="240" w:after="240"/>
        <w:rPr>
          <w:rFonts w:ascii="宋体" w:eastAsia="宋体" w:hAnsi="宋体" w:cs="宋体"/>
        </w:rPr>
      </w:pPr>
      <w:r>
        <w:rPr>
          <w:rFonts w:ascii="宋体" w:eastAsia="宋体" w:hAnsi="宋体" w:cs="宋体"/>
        </w:rPr>
        <w:t>你觉得。</w:t>
      </w:r>
    </w:p>
    <w:p w14:paraId="4FD04DFB" w14:textId="77777777" w:rsidR="006A6470" w:rsidRDefault="006514EE">
      <w:pPr>
        <w:spacing w:before="240" w:after="240"/>
        <w:rPr>
          <w:rFonts w:ascii="宋体" w:eastAsia="宋体" w:hAnsi="宋体" w:cs="宋体"/>
        </w:rPr>
      </w:pPr>
      <w:r>
        <w:rPr>
          <w:rFonts w:ascii="宋体" w:eastAsia="宋体" w:hAnsi="宋体" w:cs="宋体"/>
        </w:rPr>
        <w:t>44:23</w:t>
      </w:r>
      <w:r>
        <w:rPr>
          <w:rFonts w:ascii="宋体" w:eastAsia="宋体" w:hAnsi="宋体" w:cs="宋体"/>
        </w:rPr>
        <w:br/>
      </w:r>
      <w:r>
        <w:rPr>
          <w:rFonts w:ascii="宋体" w:eastAsia="宋体" w:hAnsi="宋体" w:cs="宋体"/>
        </w:rPr>
        <w:t>镶嵌图他要看一个这种镶嵌图，你觉得镶嵌图如果觉得可以节省点。</w:t>
      </w:r>
    </w:p>
    <w:p w14:paraId="054C82AF" w14:textId="77777777" w:rsidR="006A6470" w:rsidRDefault="006514EE">
      <w:pPr>
        <w:spacing w:before="240" w:after="240"/>
        <w:rPr>
          <w:rFonts w:ascii="宋体" w:eastAsia="宋体" w:hAnsi="宋体" w:cs="宋体"/>
        </w:rPr>
      </w:pPr>
      <w:r>
        <w:rPr>
          <w:rFonts w:ascii="宋体" w:eastAsia="宋体" w:hAnsi="宋体" w:cs="宋体"/>
        </w:rPr>
        <w:t>44:34</w:t>
      </w:r>
      <w:r>
        <w:rPr>
          <w:rFonts w:ascii="宋体" w:eastAsia="宋体" w:hAnsi="宋体" w:cs="宋体"/>
        </w:rPr>
        <w:br/>
      </w:r>
      <w:r>
        <w:rPr>
          <w:rFonts w:ascii="宋体" w:eastAsia="宋体" w:hAnsi="宋体" w:cs="宋体"/>
        </w:rPr>
        <w:t>谁知我看到他们的过程。对镶嵌同时能够去分析。</w:t>
      </w:r>
    </w:p>
    <w:p w14:paraId="633E27A6" w14:textId="77777777" w:rsidR="006A6470" w:rsidRDefault="006514EE">
      <w:pPr>
        <w:spacing w:before="240" w:after="240"/>
        <w:rPr>
          <w:rFonts w:ascii="宋体" w:eastAsia="宋体" w:hAnsi="宋体" w:cs="宋体"/>
        </w:rPr>
      </w:pPr>
      <w:r>
        <w:rPr>
          <w:rFonts w:ascii="宋体" w:eastAsia="宋体" w:hAnsi="宋体" w:cs="宋体"/>
        </w:rPr>
        <w:t>44:41</w:t>
      </w:r>
      <w:r>
        <w:rPr>
          <w:rFonts w:ascii="宋体" w:eastAsia="宋体" w:hAnsi="宋体" w:cs="宋体"/>
        </w:rPr>
        <w:br/>
      </w:r>
      <w:r>
        <w:rPr>
          <w:rFonts w:ascii="宋体" w:eastAsia="宋体" w:hAnsi="宋体" w:cs="宋体"/>
        </w:rPr>
        <w:t>比如说它的阿尔法业务的它有一个异常值高的异常能力的异常是吧？</w:t>
      </w:r>
    </w:p>
    <w:p w14:paraId="6283EE5C" w14:textId="77777777" w:rsidR="006A6470" w:rsidRDefault="006514EE">
      <w:pPr>
        <w:spacing w:before="240" w:after="240"/>
        <w:rPr>
          <w:rFonts w:ascii="宋体" w:eastAsia="宋体" w:hAnsi="宋体" w:cs="宋体"/>
        </w:rPr>
      </w:pPr>
      <w:r>
        <w:rPr>
          <w:rFonts w:ascii="宋体" w:eastAsia="宋体" w:hAnsi="宋体" w:cs="宋体"/>
        </w:rPr>
        <w:t>44:47</w:t>
      </w:r>
      <w:r>
        <w:rPr>
          <w:rFonts w:ascii="宋体" w:eastAsia="宋体" w:hAnsi="宋体" w:cs="宋体"/>
        </w:rPr>
        <w:br/>
      </w:r>
      <w:r>
        <w:rPr>
          <w:rFonts w:ascii="宋体" w:eastAsia="宋体" w:hAnsi="宋体" w:cs="宋体"/>
        </w:rPr>
        <w:t>过去看不到。</w:t>
      </w:r>
    </w:p>
    <w:p w14:paraId="7A5C1E34" w14:textId="77777777" w:rsidR="006A6470" w:rsidRDefault="006514EE">
      <w:pPr>
        <w:spacing w:before="240" w:after="240"/>
        <w:rPr>
          <w:rFonts w:ascii="宋体" w:eastAsia="宋体" w:hAnsi="宋体" w:cs="宋体"/>
        </w:rPr>
      </w:pPr>
      <w:r>
        <w:rPr>
          <w:rFonts w:ascii="宋体" w:eastAsia="宋体" w:hAnsi="宋体" w:cs="宋体"/>
        </w:rPr>
        <w:t>44:48</w:t>
      </w:r>
      <w:r>
        <w:rPr>
          <w:rFonts w:ascii="宋体" w:eastAsia="宋体" w:hAnsi="宋体" w:cs="宋体"/>
        </w:rPr>
        <w:br/>
      </w:r>
      <w:r>
        <w:rPr>
          <w:rFonts w:ascii="宋体" w:eastAsia="宋体" w:hAnsi="宋体" w:cs="宋体"/>
        </w:rPr>
        <w:t>你觉得。</w:t>
      </w:r>
    </w:p>
    <w:p w14:paraId="3AFFA87A" w14:textId="77777777" w:rsidR="006A6470" w:rsidRDefault="006514EE">
      <w:pPr>
        <w:spacing w:before="240" w:after="240"/>
        <w:rPr>
          <w:rFonts w:ascii="宋体" w:eastAsia="宋体" w:hAnsi="宋体" w:cs="宋体"/>
        </w:rPr>
      </w:pPr>
      <w:r>
        <w:rPr>
          <w:rFonts w:ascii="宋体" w:eastAsia="宋体" w:hAnsi="宋体" w:cs="宋体"/>
        </w:rPr>
        <w:t>44:53</w:t>
      </w:r>
      <w:r>
        <w:rPr>
          <w:rFonts w:ascii="宋体" w:eastAsia="宋体" w:hAnsi="宋体" w:cs="宋体"/>
        </w:rPr>
        <w:br/>
      </w:r>
      <w:r>
        <w:rPr>
          <w:rFonts w:ascii="宋体" w:eastAsia="宋体" w:hAnsi="宋体" w:cs="宋体"/>
        </w:rPr>
        <w:t>都不同意。</w:t>
      </w:r>
    </w:p>
    <w:p w14:paraId="7CEF2642" w14:textId="77777777" w:rsidR="006A6470" w:rsidRDefault="006514EE">
      <w:pPr>
        <w:spacing w:before="240" w:after="240"/>
        <w:rPr>
          <w:rFonts w:ascii="宋体" w:eastAsia="宋体" w:hAnsi="宋体" w:cs="宋体"/>
        </w:rPr>
      </w:pPr>
      <w:r>
        <w:rPr>
          <w:rFonts w:ascii="宋体" w:eastAsia="宋体" w:hAnsi="宋体" w:cs="宋体"/>
        </w:rPr>
        <w:t>44:54</w:t>
      </w:r>
      <w:r>
        <w:rPr>
          <w:rFonts w:ascii="宋体" w:eastAsia="宋体" w:hAnsi="宋体" w:cs="宋体"/>
        </w:rPr>
        <w:br/>
      </w:r>
      <w:r>
        <w:rPr>
          <w:rFonts w:ascii="宋体" w:eastAsia="宋体" w:hAnsi="宋体" w:cs="宋体"/>
        </w:rPr>
        <w:t>其他人呢？</w:t>
      </w:r>
    </w:p>
    <w:p w14:paraId="7D9BBF4A" w14:textId="77777777" w:rsidR="006A6470" w:rsidRDefault="006514EE">
      <w:pPr>
        <w:spacing w:before="240" w:after="240"/>
        <w:rPr>
          <w:rFonts w:ascii="宋体" w:eastAsia="宋体" w:hAnsi="宋体" w:cs="宋体"/>
        </w:rPr>
      </w:pPr>
      <w:r>
        <w:rPr>
          <w:rFonts w:ascii="宋体" w:eastAsia="宋体" w:hAnsi="宋体" w:cs="宋体"/>
        </w:rPr>
        <w:lastRenderedPageBreak/>
        <w:t>44:58</w:t>
      </w:r>
      <w:r>
        <w:rPr>
          <w:rFonts w:ascii="宋体" w:eastAsia="宋体" w:hAnsi="宋体" w:cs="宋体"/>
        </w:rPr>
        <w:br/>
      </w:r>
      <w:r>
        <w:rPr>
          <w:rFonts w:ascii="宋体" w:eastAsia="宋体" w:hAnsi="宋体" w:cs="宋体"/>
        </w:rPr>
        <w:t>谁知。</w:t>
      </w:r>
    </w:p>
    <w:p w14:paraId="5B0669E6" w14:textId="77777777" w:rsidR="006A6470" w:rsidRDefault="006514EE">
      <w:pPr>
        <w:spacing w:before="240" w:after="240"/>
        <w:rPr>
          <w:rFonts w:ascii="宋体" w:eastAsia="宋体" w:hAnsi="宋体" w:cs="宋体"/>
        </w:rPr>
      </w:pPr>
      <w:r>
        <w:rPr>
          <w:rFonts w:ascii="宋体" w:eastAsia="宋体" w:hAnsi="宋体" w:cs="宋体"/>
        </w:rPr>
        <w:t>44:59</w:t>
      </w:r>
      <w:r>
        <w:rPr>
          <w:rFonts w:ascii="宋体" w:eastAsia="宋体" w:hAnsi="宋体" w:cs="宋体"/>
        </w:rPr>
        <w:br/>
      </w:r>
      <w:r>
        <w:rPr>
          <w:rFonts w:ascii="宋体" w:eastAsia="宋体" w:hAnsi="宋体" w:cs="宋体"/>
        </w:rPr>
        <w:t>其他人。</w:t>
      </w:r>
    </w:p>
    <w:p w14:paraId="20198BAD" w14:textId="77777777" w:rsidR="006A6470" w:rsidRDefault="006514EE">
      <w:pPr>
        <w:spacing w:before="240" w:after="240"/>
        <w:rPr>
          <w:rFonts w:ascii="宋体" w:eastAsia="宋体" w:hAnsi="宋体" w:cs="宋体"/>
        </w:rPr>
      </w:pPr>
      <w:r>
        <w:rPr>
          <w:rFonts w:ascii="宋体" w:eastAsia="宋体" w:hAnsi="宋体" w:cs="宋体"/>
        </w:rPr>
        <w:t>45:01</w:t>
      </w:r>
      <w:r>
        <w:rPr>
          <w:rFonts w:ascii="宋体" w:eastAsia="宋体" w:hAnsi="宋体" w:cs="宋体"/>
        </w:rPr>
        <w:br/>
      </w:r>
      <w:r>
        <w:rPr>
          <w:rFonts w:ascii="宋体" w:eastAsia="宋体" w:hAnsi="宋体" w:cs="宋体"/>
        </w:rPr>
        <w:t>你觉得应该比较关键，清平。</w:t>
      </w:r>
    </w:p>
    <w:p w14:paraId="0F102DA3" w14:textId="77777777" w:rsidR="006A6470" w:rsidRDefault="006514EE">
      <w:pPr>
        <w:spacing w:before="240" w:after="240"/>
        <w:rPr>
          <w:rFonts w:ascii="宋体" w:eastAsia="宋体" w:hAnsi="宋体" w:cs="宋体"/>
        </w:rPr>
      </w:pPr>
      <w:r>
        <w:rPr>
          <w:rFonts w:ascii="宋体" w:eastAsia="宋体" w:hAnsi="宋体" w:cs="宋体"/>
        </w:rPr>
        <w:t>45:11</w:t>
      </w:r>
      <w:r>
        <w:rPr>
          <w:rFonts w:ascii="宋体" w:eastAsia="宋体" w:hAnsi="宋体" w:cs="宋体"/>
        </w:rPr>
        <w:br/>
        <w:t>Ok</w:t>
      </w:r>
      <w:r>
        <w:rPr>
          <w:rFonts w:ascii="宋体" w:eastAsia="宋体" w:hAnsi="宋体" w:cs="宋体"/>
        </w:rPr>
        <w:t>这个很好。</w:t>
      </w:r>
    </w:p>
    <w:p w14:paraId="7AB38C1F" w14:textId="77777777" w:rsidR="006A6470" w:rsidRDefault="006514EE">
      <w:pPr>
        <w:spacing w:before="240" w:after="240"/>
        <w:rPr>
          <w:rFonts w:ascii="宋体" w:eastAsia="宋体" w:hAnsi="宋体" w:cs="宋体"/>
        </w:rPr>
      </w:pPr>
      <w:r>
        <w:rPr>
          <w:rFonts w:ascii="宋体" w:eastAsia="宋体" w:hAnsi="宋体" w:cs="宋体"/>
        </w:rPr>
        <w:t>45:12</w:t>
      </w:r>
      <w:r>
        <w:rPr>
          <w:rFonts w:ascii="宋体" w:eastAsia="宋体" w:hAnsi="宋体" w:cs="宋体"/>
        </w:rPr>
        <w:br/>
      </w:r>
      <w:r>
        <w:rPr>
          <w:rFonts w:ascii="宋体" w:eastAsia="宋体" w:hAnsi="宋体" w:cs="宋体"/>
        </w:rPr>
        <w:t>其实。</w:t>
      </w:r>
    </w:p>
    <w:p w14:paraId="55136D28" w14:textId="77777777" w:rsidR="006A6470" w:rsidRDefault="006514EE">
      <w:pPr>
        <w:spacing w:before="240" w:after="240"/>
        <w:rPr>
          <w:rFonts w:ascii="宋体" w:eastAsia="宋体" w:hAnsi="宋体" w:cs="宋体"/>
        </w:rPr>
      </w:pPr>
      <w:r>
        <w:rPr>
          <w:rFonts w:ascii="宋体" w:eastAsia="宋体" w:hAnsi="宋体" w:cs="宋体"/>
        </w:rPr>
        <w:t>45:13</w:t>
      </w:r>
      <w:r>
        <w:rPr>
          <w:rFonts w:ascii="宋体" w:eastAsia="宋体" w:hAnsi="宋体" w:cs="宋体"/>
        </w:rPr>
        <w:br/>
      </w:r>
      <w:r>
        <w:rPr>
          <w:rFonts w:ascii="宋体" w:eastAsia="宋体" w:hAnsi="宋体" w:cs="宋体"/>
        </w:rPr>
        <w:t>因为你可以把它</w:t>
      </w:r>
      <w:proofErr w:type="gramStart"/>
      <w:r>
        <w:rPr>
          <w:rFonts w:ascii="宋体" w:eastAsia="宋体" w:hAnsi="宋体" w:cs="宋体"/>
        </w:rPr>
        <w:t>当做</w:t>
      </w:r>
      <w:proofErr w:type="gramEnd"/>
      <w:r>
        <w:rPr>
          <w:rFonts w:ascii="宋体" w:eastAsia="宋体" w:hAnsi="宋体" w:cs="宋体"/>
        </w:rPr>
        <w:t>一个</w:t>
      </w:r>
      <w:r>
        <w:rPr>
          <w:rFonts w:ascii="宋体" w:eastAsia="宋体" w:hAnsi="宋体" w:cs="宋体"/>
        </w:rPr>
        <w:t>nature</w:t>
      </w:r>
      <w:r>
        <w:rPr>
          <w:rFonts w:ascii="宋体" w:eastAsia="宋体" w:hAnsi="宋体" w:cs="宋体"/>
        </w:rPr>
        <w:t>，对不对？你可以把它映射到颜色上，然后来去看它的颜色的。</w:t>
      </w:r>
    </w:p>
    <w:p w14:paraId="654F86F3" w14:textId="77777777" w:rsidR="006A6470" w:rsidRDefault="006514EE">
      <w:pPr>
        <w:spacing w:before="240" w:after="240"/>
        <w:rPr>
          <w:rFonts w:ascii="宋体" w:eastAsia="宋体" w:hAnsi="宋体" w:cs="宋体"/>
        </w:rPr>
      </w:pPr>
      <w:r>
        <w:rPr>
          <w:rFonts w:ascii="宋体" w:eastAsia="宋体" w:hAnsi="宋体" w:cs="宋体"/>
        </w:rPr>
        <w:t>45:20</w:t>
      </w:r>
      <w:r>
        <w:rPr>
          <w:rFonts w:ascii="宋体" w:eastAsia="宋体" w:hAnsi="宋体" w:cs="宋体"/>
        </w:rPr>
        <w:br/>
      </w:r>
      <w:r>
        <w:rPr>
          <w:rFonts w:ascii="宋体" w:eastAsia="宋体" w:hAnsi="宋体" w:cs="宋体"/>
        </w:rPr>
        <w:t>给他申请，你能看到它的温度情况。</w:t>
      </w:r>
    </w:p>
    <w:p w14:paraId="36F8F5F0" w14:textId="77777777" w:rsidR="006A6470" w:rsidRDefault="006514EE">
      <w:pPr>
        <w:spacing w:before="240" w:after="240"/>
        <w:rPr>
          <w:rFonts w:ascii="宋体" w:eastAsia="宋体" w:hAnsi="宋体" w:cs="宋体"/>
        </w:rPr>
      </w:pPr>
      <w:r>
        <w:rPr>
          <w:rFonts w:ascii="宋体" w:eastAsia="宋体" w:hAnsi="宋体" w:cs="宋体"/>
        </w:rPr>
        <w:t>45:24</w:t>
      </w:r>
      <w:r>
        <w:rPr>
          <w:rFonts w:ascii="宋体" w:eastAsia="宋体" w:hAnsi="宋体" w:cs="宋体"/>
        </w:rPr>
        <w:br/>
      </w:r>
      <w:r>
        <w:rPr>
          <w:rFonts w:ascii="宋体" w:eastAsia="宋体" w:hAnsi="宋体" w:cs="宋体"/>
        </w:rPr>
        <w:t>其实。</w:t>
      </w:r>
    </w:p>
    <w:p w14:paraId="07FFD3FA" w14:textId="77777777" w:rsidR="006A6470" w:rsidRDefault="006514EE">
      <w:pPr>
        <w:spacing w:before="240" w:after="240"/>
        <w:rPr>
          <w:rFonts w:ascii="宋体" w:eastAsia="宋体" w:hAnsi="宋体" w:cs="宋体"/>
        </w:rPr>
      </w:pPr>
      <w:r>
        <w:rPr>
          <w:rFonts w:ascii="宋体" w:eastAsia="宋体" w:hAnsi="宋体" w:cs="宋体"/>
        </w:rPr>
        <w:t>45:26</w:t>
      </w:r>
      <w:r>
        <w:rPr>
          <w:rFonts w:ascii="宋体" w:eastAsia="宋体" w:hAnsi="宋体" w:cs="宋体"/>
        </w:rPr>
        <w:br/>
      </w:r>
      <w:r>
        <w:rPr>
          <w:rFonts w:ascii="宋体" w:eastAsia="宋体" w:hAnsi="宋体" w:cs="宋体"/>
        </w:rPr>
        <w:t>刚刚有的同学说的是一个其实自然的行为，自己为什么。肯定也能够去映射到一个地理空间上来，有大量的分布，对吧？好的，大家先下课休息。</w:t>
      </w:r>
    </w:p>
    <w:p w14:paraId="7C73E4D9" w14:textId="77777777" w:rsidR="006A6470" w:rsidRDefault="006514EE">
      <w:pPr>
        <w:spacing w:before="240" w:after="240"/>
        <w:rPr>
          <w:rFonts w:ascii="宋体" w:eastAsia="宋体" w:hAnsi="宋体" w:cs="宋体"/>
        </w:rPr>
      </w:pPr>
      <w:r>
        <w:rPr>
          <w:rFonts w:ascii="宋体" w:eastAsia="宋体" w:hAnsi="宋体" w:cs="宋体"/>
        </w:rPr>
        <w:t>45:38</w:t>
      </w:r>
      <w:r>
        <w:rPr>
          <w:rFonts w:ascii="宋体" w:eastAsia="宋体" w:hAnsi="宋体" w:cs="宋体"/>
        </w:rPr>
        <w:br/>
      </w:r>
      <w:r>
        <w:rPr>
          <w:rFonts w:ascii="宋体" w:eastAsia="宋体" w:hAnsi="宋体" w:cs="宋体"/>
        </w:rPr>
        <w:t>谁知我说过什么，谁知。</w:t>
      </w:r>
    </w:p>
    <w:p w14:paraId="051F6088" w14:textId="77777777" w:rsidR="006A6470" w:rsidRDefault="006514EE">
      <w:pPr>
        <w:spacing w:before="240" w:after="240"/>
        <w:rPr>
          <w:rFonts w:ascii="宋体" w:eastAsia="宋体" w:hAnsi="宋体" w:cs="宋体"/>
        </w:rPr>
      </w:pPr>
      <w:r>
        <w:rPr>
          <w:rFonts w:ascii="宋体" w:eastAsia="宋体" w:hAnsi="宋体" w:cs="宋体"/>
        </w:rPr>
        <w:t>45:53</w:t>
      </w:r>
      <w:r>
        <w:rPr>
          <w:rFonts w:ascii="宋体" w:eastAsia="宋体" w:hAnsi="宋体" w:cs="宋体"/>
        </w:rPr>
        <w:br/>
      </w:r>
      <w:r>
        <w:rPr>
          <w:rFonts w:ascii="宋体" w:eastAsia="宋体" w:hAnsi="宋体" w:cs="宋体"/>
        </w:rPr>
        <w:t>谁知。</w:t>
      </w:r>
    </w:p>
    <w:p w14:paraId="1FC6F316" w14:textId="77777777" w:rsidR="006A6470" w:rsidRDefault="006514EE">
      <w:pPr>
        <w:spacing w:before="240" w:after="240"/>
        <w:rPr>
          <w:rFonts w:ascii="宋体" w:eastAsia="宋体" w:hAnsi="宋体" w:cs="宋体"/>
        </w:rPr>
      </w:pPr>
      <w:r>
        <w:rPr>
          <w:rFonts w:ascii="宋体" w:eastAsia="宋体" w:hAnsi="宋体" w:cs="宋体"/>
        </w:rPr>
        <w:t>45:58</w:t>
      </w:r>
      <w:r>
        <w:rPr>
          <w:rFonts w:ascii="宋体" w:eastAsia="宋体" w:hAnsi="宋体" w:cs="宋体"/>
        </w:rPr>
        <w:br/>
      </w:r>
      <w:r>
        <w:rPr>
          <w:rFonts w:ascii="宋体" w:eastAsia="宋体" w:hAnsi="宋体" w:cs="宋体"/>
        </w:rPr>
        <w:t>我想问的是谁知不要吃什么，谁知数据。那么早晨感谢其实我们谁知和工作情况，谁知什么都有，房子可能不清楚，不能这么要求，</w:t>
      </w:r>
      <w:proofErr w:type="gramStart"/>
      <w:r>
        <w:rPr>
          <w:rFonts w:ascii="宋体" w:eastAsia="宋体" w:hAnsi="宋体" w:cs="宋体"/>
        </w:rPr>
        <w:t>谁知谁知</w:t>
      </w:r>
      <w:proofErr w:type="gramEnd"/>
      <w:r>
        <w:rPr>
          <w:rFonts w:ascii="宋体" w:eastAsia="宋体" w:hAnsi="宋体" w:cs="宋体"/>
        </w:rPr>
        <w:t>我们可以管理这个事情。对。</w:t>
      </w:r>
      <w:proofErr w:type="gramStart"/>
      <w:r>
        <w:rPr>
          <w:rFonts w:ascii="宋体" w:eastAsia="宋体" w:hAnsi="宋体" w:cs="宋体"/>
        </w:rPr>
        <w:t>谁知谁知</w:t>
      </w:r>
      <w:proofErr w:type="gramEnd"/>
      <w:r>
        <w:rPr>
          <w:rFonts w:ascii="宋体" w:eastAsia="宋体" w:hAnsi="宋体" w:cs="宋体"/>
        </w:rPr>
        <w:t>是吧？谁知。最好的数据觉得很好了。其实谁知好好的谁知</w:t>
      </w:r>
      <w:proofErr w:type="gramStart"/>
      <w:r>
        <w:rPr>
          <w:rFonts w:ascii="宋体" w:eastAsia="宋体" w:hAnsi="宋体" w:cs="宋体"/>
        </w:rPr>
        <w:t>道情况</w:t>
      </w:r>
      <w:proofErr w:type="gramEnd"/>
      <w:r>
        <w:rPr>
          <w:rFonts w:ascii="宋体" w:eastAsia="宋体" w:hAnsi="宋体" w:cs="宋体"/>
        </w:rPr>
        <w:t>这个问题</w:t>
      </w:r>
      <w:proofErr w:type="gramStart"/>
      <w:r>
        <w:rPr>
          <w:rFonts w:ascii="宋体" w:eastAsia="宋体" w:hAnsi="宋体" w:cs="宋体"/>
        </w:rPr>
        <w:t>谁知谁知</w:t>
      </w:r>
      <w:proofErr w:type="gramEnd"/>
      <w:r>
        <w:rPr>
          <w:rFonts w:ascii="宋体" w:eastAsia="宋体" w:hAnsi="宋体" w:cs="宋体"/>
        </w:rPr>
        <w:t>这个钱的谁知我们这块的工作其实挺好的，一直是可能的。</w:t>
      </w:r>
    </w:p>
    <w:p w14:paraId="2E6856E1" w14:textId="77777777" w:rsidR="006A6470" w:rsidRDefault="006514EE">
      <w:pPr>
        <w:spacing w:before="240" w:after="240"/>
        <w:rPr>
          <w:rFonts w:ascii="宋体" w:eastAsia="宋体" w:hAnsi="宋体" w:cs="宋体"/>
        </w:rPr>
      </w:pPr>
      <w:r>
        <w:rPr>
          <w:rFonts w:ascii="宋体" w:eastAsia="宋体" w:hAnsi="宋体" w:cs="宋体"/>
        </w:rPr>
        <w:t>谁知计划的把我们的谁知深圳这</w:t>
      </w:r>
      <w:r>
        <w:rPr>
          <w:rFonts w:ascii="宋体" w:eastAsia="宋体" w:hAnsi="宋体" w:cs="宋体"/>
        </w:rPr>
        <w:t>句话</w:t>
      </w:r>
      <w:proofErr w:type="gramStart"/>
      <w:r>
        <w:rPr>
          <w:rFonts w:ascii="宋体" w:eastAsia="宋体" w:hAnsi="宋体" w:cs="宋体"/>
        </w:rPr>
        <w:t>谁知谁知</w:t>
      </w:r>
      <w:proofErr w:type="gramEnd"/>
      <w:r>
        <w:rPr>
          <w:rFonts w:ascii="宋体" w:eastAsia="宋体" w:hAnsi="宋体" w:cs="宋体"/>
        </w:rPr>
        <w:t>数据谁知，谁知。谁知</w:t>
      </w:r>
      <w:proofErr w:type="gramStart"/>
      <w:r>
        <w:rPr>
          <w:rFonts w:ascii="宋体" w:eastAsia="宋体" w:hAnsi="宋体" w:cs="宋体"/>
        </w:rPr>
        <w:t>谁知</w:t>
      </w:r>
      <w:proofErr w:type="gramEnd"/>
      <w:r>
        <w:rPr>
          <w:rFonts w:ascii="宋体" w:eastAsia="宋体" w:hAnsi="宋体" w:cs="宋体"/>
        </w:rPr>
        <w:t>，谁知。谁知你这都不看了。谁知也可以，对吧？数据谁知他可能没有什么事情，他就比较清楚。谁知这个东西怎么了？谁知。</w:t>
      </w:r>
    </w:p>
    <w:p w14:paraId="73D9BEF1" w14:textId="77777777" w:rsidR="006A6470" w:rsidRDefault="006514EE">
      <w:pPr>
        <w:spacing w:before="240" w:after="240"/>
        <w:rPr>
          <w:rFonts w:ascii="宋体" w:eastAsia="宋体" w:hAnsi="宋体" w:cs="宋体"/>
        </w:rPr>
      </w:pPr>
      <w:r>
        <w:rPr>
          <w:rFonts w:ascii="宋体" w:eastAsia="宋体" w:hAnsi="宋体" w:cs="宋体"/>
        </w:rPr>
        <w:lastRenderedPageBreak/>
        <w:t>50:51</w:t>
      </w:r>
      <w:r>
        <w:rPr>
          <w:rFonts w:ascii="宋体" w:eastAsia="宋体" w:hAnsi="宋体" w:cs="宋体"/>
        </w:rPr>
        <w:br/>
      </w:r>
      <w:r>
        <w:rPr>
          <w:rFonts w:ascii="宋体" w:eastAsia="宋体" w:hAnsi="宋体" w:cs="宋体"/>
        </w:rPr>
        <w:t>房地产的使用，谁知。</w:t>
      </w:r>
    </w:p>
    <w:p w14:paraId="037F0F27" w14:textId="77777777" w:rsidR="006A6470" w:rsidRDefault="006514EE">
      <w:pPr>
        <w:spacing w:before="240" w:after="240"/>
        <w:rPr>
          <w:rFonts w:ascii="宋体" w:eastAsia="宋体" w:hAnsi="宋体" w:cs="宋体"/>
        </w:rPr>
      </w:pPr>
      <w:r>
        <w:rPr>
          <w:rFonts w:ascii="宋体" w:eastAsia="宋体" w:hAnsi="宋体" w:cs="宋体"/>
        </w:rPr>
        <w:t>50:55</w:t>
      </w:r>
      <w:r>
        <w:rPr>
          <w:rFonts w:ascii="宋体" w:eastAsia="宋体" w:hAnsi="宋体" w:cs="宋体"/>
        </w:rPr>
        <w:br/>
      </w:r>
      <w:r>
        <w:rPr>
          <w:rFonts w:ascii="宋体" w:eastAsia="宋体" w:hAnsi="宋体" w:cs="宋体"/>
        </w:rPr>
        <w:t>好的。</w:t>
      </w:r>
    </w:p>
    <w:p w14:paraId="3C74F85A" w14:textId="77777777" w:rsidR="006A6470" w:rsidRDefault="006514EE">
      <w:pPr>
        <w:spacing w:before="240" w:after="240"/>
        <w:rPr>
          <w:rFonts w:ascii="宋体" w:eastAsia="宋体" w:hAnsi="宋体" w:cs="宋体"/>
        </w:rPr>
      </w:pPr>
      <w:r>
        <w:rPr>
          <w:rFonts w:ascii="宋体" w:eastAsia="宋体" w:hAnsi="宋体" w:cs="宋体"/>
        </w:rPr>
        <w:t>51:00</w:t>
      </w:r>
      <w:r>
        <w:rPr>
          <w:rFonts w:ascii="宋体" w:eastAsia="宋体" w:hAnsi="宋体" w:cs="宋体"/>
        </w:rPr>
        <w:br/>
      </w:r>
      <w:r>
        <w:rPr>
          <w:rFonts w:ascii="宋体" w:eastAsia="宋体" w:hAnsi="宋体" w:cs="宋体"/>
        </w:rPr>
        <w:t>我们继续来讲。</w:t>
      </w:r>
    </w:p>
    <w:p w14:paraId="6E685C79" w14:textId="77777777" w:rsidR="006A6470" w:rsidRDefault="006514EE">
      <w:pPr>
        <w:spacing w:before="240" w:after="240"/>
        <w:rPr>
          <w:rFonts w:ascii="宋体" w:eastAsia="宋体" w:hAnsi="宋体" w:cs="宋体"/>
        </w:rPr>
      </w:pPr>
      <w:r>
        <w:rPr>
          <w:rFonts w:ascii="宋体" w:eastAsia="宋体" w:hAnsi="宋体" w:cs="宋体"/>
        </w:rPr>
        <w:t>其实大家就是想的形式还是很丰富的，但是其实也并没有超出我感觉大家确实应该想的形式，肯定是我们这节课不会去讲的这种形式。</w:t>
      </w:r>
    </w:p>
    <w:p w14:paraId="34B08E9C" w14:textId="77777777" w:rsidR="006A6470" w:rsidRDefault="006514EE">
      <w:pPr>
        <w:spacing w:before="240" w:after="240"/>
        <w:rPr>
          <w:rFonts w:ascii="宋体" w:eastAsia="宋体" w:hAnsi="宋体" w:cs="宋体"/>
        </w:rPr>
      </w:pPr>
      <w:r>
        <w:rPr>
          <w:rFonts w:ascii="宋体" w:eastAsia="宋体" w:hAnsi="宋体" w:cs="宋体"/>
        </w:rPr>
        <w:t>还有其他人有想法可以去说一说吗？其实我这边拍了一下，大家可以想的形式有</w:t>
      </w:r>
      <w:r>
        <w:rPr>
          <w:rFonts w:ascii="宋体" w:eastAsia="宋体" w:hAnsi="宋体" w:cs="宋体"/>
        </w:rPr>
        <w:t>8</w:t>
      </w:r>
      <w:r>
        <w:rPr>
          <w:rFonts w:ascii="宋体" w:eastAsia="宋体" w:hAnsi="宋体" w:cs="宋体"/>
        </w:rPr>
        <w:t>串什么的，我们可以去看他的。</w:t>
      </w:r>
    </w:p>
    <w:p w14:paraId="745BCBDD" w14:textId="77777777" w:rsidR="006A6470" w:rsidRDefault="006514EE">
      <w:pPr>
        <w:spacing w:before="240" w:after="240"/>
        <w:rPr>
          <w:rFonts w:ascii="宋体" w:eastAsia="宋体" w:hAnsi="宋体" w:cs="宋体"/>
        </w:rPr>
      </w:pPr>
      <w:r>
        <w:rPr>
          <w:rFonts w:ascii="宋体" w:eastAsia="宋体" w:hAnsi="宋体" w:cs="宋体"/>
        </w:rPr>
        <w:t>51:34</w:t>
      </w:r>
      <w:r>
        <w:rPr>
          <w:rFonts w:ascii="宋体" w:eastAsia="宋体" w:hAnsi="宋体" w:cs="宋体"/>
        </w:rPr>
        <w:br/>
      </w:r>
      <w:r>
        <w:rPr>
          <w:rFonts w:ascii="宋体" w:eastAsia="宋体" w:hAnsi="宋体" w:cs="宋体"/>
        </w:rPr>
        <w:t>数量的变化。</w:t>
      </w:r>
    </w:p>
    <w:p w14:paraId="00A8CB49" w14:textId="77777777" w:rsidR="006A6470" w:rsidRDefault="006514EE">
      <w:pPr>
        <w:spacing w:before="240" w:after="240"/>
        <w:rPr>
          <w:rFonts w:ascii="宋体" w:eastAsia="宋体" w:hAnsi="宋体" w:cs="宋体"/>
        </w:rPr>
      </w:pPr>
      <w:r>
        <w:rPr>
          <w:rFonts w:ascii="宋体" w:eastAsia="宋体" w:hAnsi="宋体" w:cs="宋体"/>
        </w:rPr>
        <w:t>51:35</w:t>
      </w:r>
      <w:r>
        <w:rPr>
          <w:rFonts w:ascii="宋体" w:eastAsia="宋体" w:hAnsi="宋体" w:cs="宋体"/>
        </w:rPr>
        <w:br/>
      </w:r>
      <w:r>
        <w:rPr>
          <w:rFonts w:ascii="宋体" w:eastAsia="宋体" w:hAnsi="宋体" w:cs="宋体"/>
        </w:rPr>
        <w:t>82</w:t>
      </w:r>
      <w:r>
        <w:rPr>
          <w:rFonts w:ascii="宋体" w:eastAsia="宋体" w:hAnsi="宋体" w:cs="宋体"/>
        </w:rPr>
        <w:t>分钟是</w:t>
      </w:r>
      <w:proofErr w:type="gramStart"/>
      <w:r>
        <w:rPr>
          <w:rFonts w:ascii="宋体" w:eastAsia="宋体" w:hAnsi="宋体" w:cs="宋体"/>
        </w:rPr>
        <w:t>最</w:t>
      </w:r>
      <w:proofErr w:type="gramEnd"/>
      <w:r>
        <w:rPr>
          <w:rFonts w:ascii="宋体" w:eastAsia="宋体" w:hAnsi="宋体" w:cs="宋体"/>
        </w:rPr>
        <w:t>经典的，然后啪啪一下，比如说它有不同的属性，然后我想去看，比如说某一个国家属性，它的占比情况是如何的，我也给你发一下，当然我可以用</w:t>
      </w:r>
      <w:proofErr w:type="gramStart"/>
      <w:r>
        <w:rPr>
          <w:rFonts w:ascii="宋体" w:eastAsia="宋体" w:hAnsi="宋体" w:cs="宋体"/>
        </w:rPr>
        <w:t>这种蓝叉来去</w:t>
      </w:r>
      <w:proofErr w:type="gramEnd"/>
      <w:r>
        <w:rPr>
          <w:rFonts w:ascii="宋体" w:eastAsia="宋体" w:hAnsi="宋体" w:cs="宋体"/>
        </w:rPr>
        <w:t>做，因为我有一个时间的序列，所以说我想去看它的变化情况，还有一些同学他们比如说提到我可以用这种把它当成一个没去，我就把它映射到颜色上，其实一眼就能看到</w:t>
      </w:r>
      <w:proofErr w:type="gramStart"/>
      <w:r>
        <w:rPr>
          <w:rFonts w:ascii="宋体" w:eastAsia="宋体" w:hAnsi="宋体" w:cs="宋体"/>
        </w:rPr>
        <w:t>整个从</w:t>
      </w:r>
      <w:proofErr w:type="gramEnd"/>
      <w:r>
        <w:rPr>
          <w:rFonts w:ascii="宋体" w:eastAsia="宋体" w:hAnsi="宋体" w:cs="宋体"/>
        </w:rPr>
        <w:t>时间从国家上分布情况是如何的这样的一个结果。</w:t>
      </w:r>
    </w:p>
    <w:p w14:paraId="668B5582" w14:textId="77777777" w:rsidR="006A6470" w:rsidRDefault="006514EE">
      <w:pPr>
        <w:spacing w:before="240" w:after="240"/>
        <w:rPr>
          <w:rFonts w:ascii="宋体" w:eastAsia="宋体" w:hAnsi="宋体" w:cs="宋体"/>
        </w:rPr>
      </w:pPr>
      <w:proofErr w:type="gramStart"/>
      <w:r>
        <w:rPr>
          <w:rFonts w:ascii="宋体" w:eastAsia="宋体" w:hAnsi="宋体" w:cs="宋体"/>
        </w:rPr>
        <w:t>但是但是</w:t>
      </w:r>
      <w:proofErr w:type="gramEnd"/>
      <w:r>
        <w:rPr>
          <w:rFonts w:ascii="宋体" w:eastAsia="宋体" w:hAnsi="宋体" w:cs="宋体"/>
        </w:rPr>
        <w:t>当然我用没去的这种方式还是能够把每一个坐标都能够展，每个数值都能够展现出来，但是用拍摄跟用蓝色，其实这些格</w:t>
      </w:r>
      <w:proofErr w:type="gramStart"/>
      <w:r>
        <w:rPr>
          <w:rFonts w:ascii="宋体" w:eastAsia="宋体" w:hAnsi="宋体" w:cs="宋体"/>
        </w:rPr>
        <w:t>拉形式</w:t>
      </w:r>
      <w:proofErr w:type="gramEnd"/>
      <w:r>
        <w:rPr>
          <w:rFonts w:ascii="宋体" w:eastAsia="宋体" w:hAnsi="宋体" w:cs="宋体"/>
        </w:rPr>
        <w:t>它当然展现得非常清楚，比如说你是多高</w:t>
      </w:r>
      <w:r>
        <w:rPr>
          <w:rFonts w:ascii="宋体" w:eastAsia="宋体" w:hAnsi="宋体" w:cs="宋体"/>
        </w:rPr>
        <w:t>多低，你占比多少，你的趋势是多少都很清楚，但通常都是呈现的是数据的一个总结的信息，比如说你的</w:t>
      </w:r>
      <w:r>
        <w:rPr>
          <w:rFonts w:ascii="宋体" w:eastAsia="宋体" w:hAnsi="宋体" w:cs="宋体"/>
        </w:rPr>
        <w:t>182</w:t>
      </w:r>
      <w:r>
        <w:rPr>
          <w:rFonts w:ascii="宋体" w:eastAsia="宋体" w:hAnsi="宋体" w:cs="宋体"/>
        </w:rPr>
        <w:t>处应该往往都是大，你假设你要去描述整个的这样一个高维数据的话，你肯定是要把如果把这些维度都加起来，然后得到的话得到它的总和，然后来去看总和之间的区别，否则的话你就要花很多</w:t>
      </w:r>
      <w:r>
        <w:rPr>
          <w:rFonts w:ascii="宋体" w:eastAsia="宋体" w:hAnsi="宋体" w:cs="宋体"/>
        </w:rPr>
        <w:t>82</w:t>
      </w:r>
      <w:r>
        <w:rPr>
          <w:rFonts w:ascii="宋体" w:eastAsia="宋体" w:hAnsi="宋体" w:cs="宋体"/>
        </w:rPr>
        <w:t>的对吧？</w:t>
      </w:r>
    </w:p>
    <w:p w14:paraId="0A5C3998" w14:textId="77777777" w:rsidR="006A6470" w:rsidRDefault="006514EE">
      <w:pPr>
        <w:spacing w:before="240" w:after="240"/>
        <w:rPr>
          <w:rFonts w:ascii="宋体" w:eastAsia="宋体" w:hAnsi="宋体" w:cs="宋体"/>
        </w:rPr>
      </w:pPr>
      <w:r>
        <w:rPr>
          <w:rFonts w:ascii="宋体" w:eastAsia="宋体" w:hAnsi="宋体" w:cs="宋体"/>
        </w:rPr>
        <w:t>一个国家一个</w:t>
      </w:r>
      <w:r>
        <w:rPr>
          <w:rFonts w:ascii="宋体" w:eastAsia="宋体" w:hAnsi="宋体" w:cs="宋体"/>
        </w:rPr>
        <w:t>82</w:t>
      </w:r>
      <w:r>
        <w:rPr>
          <w:rFonts w:ascii="宋体" w:eastAsia="宋体" w:hAnsi="宋体" w:cs="宋体"/>
        </w:rPr>
        <w:t>，一个国家一个</w:t>
      </w:r>
      <w:r>
        <w:rPr>
          <w:rFonts w:ascii="宋体" w:eastAsia="宋体" w:hAnsi="宋体" w:cs="宋体"/>
        </w:rPr>
        <w:t>82</w:t>
      </w:r>
      <w:r>
        <w:rPr>
          <w:rFonts w:ascii="宋体" w:eastAsia="宋体" w:hAnsi="宋体" w:cs="宋体"/>
        </w:rPr>
        <w:t>。所以它往往都是一些数据的总结，它并没有去体现出这种属性之间的相关关联关系。其实这就是我们这节课想要从高维数据可视化里面最想强调的部分就是两个属性之间的关联关系，我们如何去呈现出来？如何呈现两个变</w:t>
      </w:r>
      <w:r>
        <w:rPr>
          <w:rFonts w:ascii="宋体" w:eastAsia="宋体" w:hAnsi="宋体" w:cs="宋体"/>
        </w:rPr>
        <w:t>量之间的关系呢？如果有两个变量，你怎样去确定怎样去映射这两个变量呢？可以有还是同样的，我们可以来去考虑我们的</w:t>
      </w:r>
      <w:r>
        <w:rPr>
          <w:rFonts w:ascii="宋体" w:eastAsia="宋体" w:hAnsi="宋体" w:cs="宋体"/>
        </w:rPr>
        <w:t xml:space="preserve"> Mark</w:t>
      </w:r>
      <w:r>
        <w:rPr>
          <w:rFonts w:ascii="宋体" w:eastAsia="宋体" w:hAnsi="宋体" w:cs="宋体"/>
        </w:rPr>
        <w:t>跟我们的微弱卖品的方式，就是使产品这个问题要钱。</w:t>
      </w:r>
    </w:p>
    <w:p w14:paraId="0F1A213D" w14:textId="77777777" w:rsidR="006A6470" w:rsidRDefault="006514EE">
      <w:pPr>
        <w:spacing w:before="240" w:after="240"/>
        <w:rPr>
          <w:rFonts w:ascii="宋体" w:eastAsia="宋体" w:hAnsi="宋体" w:cs="宋体"/>
        </w:rPr>
      </w:pPr>
      <w:r>
        <w:rPr>
          <w:rFonts w:ascii="宋体" w:eastAsia="宋体" w:hAnsi="宋体" w:cs="宋体"/>
        </w:rPr>
        <w:t>53:54</w:t>
      </w:r>
      <w:r>
        <w:rPr>
          <w:rFonts w:ascii="宋体" w:eastAsia="宋体" w:hAnsi="宋体" w:cs="宋体"/>
        </w:rPr>
        <w:br/>
      </w:r>
      <w:r>
        <w:rPr>
          <w:rFonts w:ascii="宋体" w:eastAsia="宋体" w:hAnsi="宋体" w:cs="宋体"/>
        </w:rPr>
        <w:t>这个图。</w:t>
      </w:r>
    </w:p>
    <w:p w14:paraId="7879CA4B" w14:textId="77777777" w:rsidR="006A6470" w:rsidRDefault="006514EE">
      <w:pPr>
        <w:spacing w:before="240" w:after="240"/>
        <w:rPr>
          <w:rFonts w:ascii="宋体" w:eastAsia="宋体" w:hAnsi="宋体" w:cs="宋体"/>
        </w:rPr>
      </w:pPr>
      <w:r>
        <w:rPr>
          <w:rFonts w:ascii="宋体" w:eastAsia="宋体" w:hAnsi="宋体" w:cs="宋体"/>
        </w:rPr>
        <w:lastRenderedPageBreak/>
        <w:t>53:55</w:t>
      </w:r>
      <w:r>
        <w:rPr>
          <w:rFonts w:ascii="宋体" w:eastAsia="宋体" w:hAnsi="宋体" w:cs="宋体"/>
        </w:rPr>
        <w:br/>
      </w:r>
      <w:proofErr w:type="gramStart"/>
      <w:r>
        <w:rPr>
          <w:rFonts w:ascii="宋体" w:eastAsia="宋体" w:hAnsi="宋体" w:cs="宋体"/>
        </w:rPr>
        <w:t>源跟属性</w:t>
      </w:r>
      <w:proofErr w:type="gramEnd"/>
      <w:r>
        <w:rPr>
          <w:rFonts w:ascii="宋体" w:eastAsia="宋体" w:hAnsi="宋体" w:cs="宋体"/>
        </w:rPr>
        <w:t>的位置是怎么决定的？比如说两个属性，数字性的属性，我们自然它把它映射到位置上去，对不对？</w:t>
      </w:r>
    </w:p>
    <w:p w14:paraId="735294BB" w14:textId="77777777" w:rsidR="006A6470" w:rsidRDefault="006514EE">
      <w:pPr>
        <w:spacing w:before="240" w:after="240"/>
        <w:rPr>
          <w:rFonts w:ascii="宋体" w:eastAsia="宋体" w:hAnsi="宋体" w:cs="宋体"/>
        </w:rPr>
      </w:pPr>
      <w:r>
        <w:rPr>
          <w:rFonts w:ascii="宋体" w:eastAsia="宋体" w:hAnsi="宋体" w:cs="宋体"/>
        </w:rPr>
        <w:t>然后这样的话我们可以把它连接起来，得到一个用</w:t>
      </w:r>
      <w:r>
        <w:rPr>
          <w:rFonts w:ascii="宋体" w:eastAsia="宋体" w:hAnsi="宋体" w:cs="宋体"/>
        </w:rPr>
        <w:t>line</w:t>
      </w:r>
      <w:r>
        <w:rPr>
          <w:rFonts w:ascii="宋体" w:eastAsia="宋体" w:hAnsi="宋体" w:cs="宋体"/>
        </w:rPr>
        <w:t>来去映射这个对象，当然我们可以映射到两个坐标上，我们可以用这个点的位置来去映射这个数据对象，我们可以分别的去介绍这两种不同的方法，第一种方法就是我确定了这两个属</w:t>
      </w:r>
      <w:r>
        <w:rPr>
          <w:rFonts w:ascii="宋体" w:eastAsia="宋体" w:hAnsi="宋体" w:cs="宋体"/>
        </w:rPr>
        <w:t>性，然后我可以把这两个属性连接起来，然后这个线就代表的是对象，但是这种方式仅仅适用于它的属性，有两个的情况录入，假设我有</w:t>
      </w:r>
      <w:r>
        <w:rPr>
          <w:rFonts w:ascii="宋体" w:eastAsia="宋体" w:hAnsi="宋体" w:cs="宋体"/>
        </w:rPr>
        <w:t>100</w:t>
      </w:r>
      <w:r>
        <w:rPr>
          <w:rFonts w:ascii="宋体" w:eastAsia="宋体" w:hAnsi="宋体" w:cs="宋体"/>
        </w:rPr>
        <w:t>个，我有</w:t>
      </w:r>
      <w:r>
        <w:rPr>
          <w:rFonts w:ascii="宋体" w:eastAsia="宋体" w:hAnsi="宋体" w:cs="宋体"/>
        </w:rPr>
        <w:t>200</w:t>
      </w:r>
      <w:r>
        <w:rPr>
          <w:rFonts w:ascii="宋体" w:eastAsia="宋体" w:hAnsi="宋体" w:cs="宋体"/>
        </w:rPr>
        <w:t>个，我有</w:t>
      </w:r>
      <w:r>
        <w:rPr>
          <w:rFonts w:ascii="宋体" w:eastAsia="宋体" w:hAnsi="宋体" w:cs="宋体"/>
        </w:rPr>
        <w:t>50</w:t>
      </w:r>
      <w:r>
        <w:rPr>
          <w:rFonts w:ascii="宋体" w:eastAsia="宋体" w:hAnsi="宋体" w:cs="宋体"/>
        </w:rPr>
        <w:t>个</w:t>
      </w:r>
      <w:r>
        <w:rPr>
          <w:rFonts w:ascii="宋体" w:eastAsia="宋体" w:hAnsi="宋体" w:cs="宋体"/>
        </w:rPr>
        <w:t>30</w:t>
      </w:r>
      <w:r>
        <w:rPr>
          <w:rFonts w:ascii="宋体" w:eastAsia="宋体" w:hAnsi="宋体" w:cs="宋体"/>
        </w:rPr>
        <w:t>个，我用这种方式怎么去表现呢？</w:t>
      </w:r>
    </w:p>
    <w:p w14:paraId="4220C2F1" w14:textId="77777777" w:rsidR="006A6470" w:rsidRDefault="006514EE">
      <w:pPr>
        <w:spacing w:before="240" w:after="240"/>
        <w:rPr>
          <w:rFonts w:ascii="宋体" w:eastAsia="宋体" w:hAnsi="宋体" w:cs="宋体"/>
        </w:rPr>
      </w:pPr>
      <w:r>
        <w:rPr>
          <w:rFonts w:ascii="宋体" w:eastAsia="宋体" w:hAnsi="宋体" w:cs="宋体"/>
        </w:rPr>
        <w:t>让大家觉得有可能去能够去做吗？我现在我们就是把它应确定了它的位置之后，然后把它连接起来，然后这个连接</w:t>
      </w:r>
      <w:proofErr w:type="gramStart"/>
      <w:r>
        <w:rPr>
          <w:rFonts w:ascii="宋体" w:eastAsia="宋体" w:hAnsi="宋体" w:cs="宋体"/>
        </w:rPr>
        <w:t>的图源就</w:t>
      </w:r>
      <w:proofErr w:type="gramEnd"/>
      <w:r>
        <w:rPr>
          <w:rFonts w:ascii="宋体" w:eastAsia="宋体" w:hAnsi="宋体" w:cs="宋体"/>
        </w:rPr>
        <w:t>代表的是这个数据对象，假设你有</w:t>
      </w:r>
      <w:r>
        <w:rPr>
          <w:rFonts w:ascii="宋体" w:eastAsia="宋体" w:hAnsi="宋体" w:cs="宋体"/>
        </w:rPr>
        <w:t>50</w:t>
      </w:r>
      <w:r>
        <w:rPr>
          <w:rFonts w:ascii="宋体" w:eastAsia="宋体" w:hAnsi="宋体" w:cs="宋体"/>
        </w:rPr>
        <w:t>个主题，你应该怎么做？是不是？有。大家有什么想法吗？当然你用这种方式自然是比较困难的，但一个很巧妙的想法就是我把这两个坐标轴我把它平行的来去放，平行的来去放之后，我还是把它连接起来</w:t>
      </w:r>
      <w:r>
        <w:rPr>
          <w:rFonts w:ascii="宋体" w:eastAsia="宋体" w:hAnsi="宋体" w:cs="宋体"/>
        </w:rPr>
        <w:t>，对不对？</w:t>
      </w:r>
    </w:p>
    <w:p w14:paraId="7DE37EE0" w14:textId="77777777" w:rsidR="006A6470" w:rsidRDefault="006514EE">
      <w:pPr>
        <w:spacing w:before="240" w:after="240"/>
        <w:rPr>
          <w:rFonts w:ascii="宋体" w:eastAsia="宋体" w:hAnsi="宋体" w:cs="宋体"/>
        </w:rPr>
      </w:pPr>
      <w:r>
        <w:rPr>
          <w:rFonts w:ascii="宋体" w:eastAsia="宋体" w:hAnsi="宋体" w:cs="宋体"/>
        </w:rPr>
        <w:t>这是</w:t>
      </w:r>
      <w:r>
        <w:rPr>
          <w:rFonts w:ascii="宋体" w:eastAsia="宋体" w:hAnsi="宋体" w:cs="宋体"/>
        </w:rPr>
        <w:t>y</w:t>
      </w:r>
      <w:r>
        <w:rPr>
          <w:rFonts w:ascii="宋体" w:eastAsia="宋体" w:hAnsi="宋体" w:cs="宋体"/>
        </w:rPr>
        <w:t>这是</w:t>
      </w:r>
      <w:r>
        <w:rPr>
          <w:rFonts w:ascii="宋体" w:eastAsia="宋体" w:hAnsi="宋体" w:cs="宋体"/>
        </w:rPr>
        <w:t>x</w:t>
      </w:r>
      <w:r>
        <w:rPr>
          <w:rFonts w:ascii="宋体" w:eastAsia="宋体" w:hAnsi="宋体" w:cs="宋体"/>
        </w:rPr>
        <w:t>然后你这是两个不同的属性，你这样连接起来，假设你有</w:t>
      </w:r>
      <w:r>
        <w:rPr>
          <w:rFonts w:ascii="宋体" w:eastAsia="宋体" w:hAnsi="宋体" w:cs="宋体"/>
        </w:rPr>
        <w:t>5</w:t>
      </w:r>
      <w:r>
        <w:rPr>
          <w:rFonts w:ascii="宋体" w:eastAsia="宋体" w:hAnsi="宋体" w:cs="宋体"/>
        </w:rPr>
        <w:t>个属性的话，你就这样平行的去排就好了，这样的话你是可扩展的。</w:t>
      </w:r>
    </w:p>
    <w:p w14:paraId="1B8743B9" w14:textId="77777777" w:rsidR="006A6470" w:rsidRDefault="006514EE">
      <w:pPr>
        <w:spacing w:before="240" w:after="240"/>
        <w:rPr>
          <w:rFonts w:ascii="宋体" w:eastAsia="宋体" w:hAnsi="宋体" w:cs="宋体"/>
        </w:rPr>
      </w:pPr>
      <w:r>
        <w:rPr>
          <w:rFonts w:ascii="宋体" w:eastAsia="宋体" w:hAnsi="宋体" w:cs="宋体"/>
        </w:rPr>
        <w:t>所以这个方法就叫做平行坐标，平行坐标它是一个很高效很非常巧妙的方法，它是如果你提到高维数据的话，其实这个方法是很典型的一个方法，它的怎么去理解它，你就想象成把这</w:t>
      </w:r>
      <w:r>
        <w:rPr>
          <w:rFonts w:ascii="宋体" w:eastAsia="宋体" w:hAnsi="宋体" w:cs="宋体"/>
        </w:rPr>
        <w:t>2</w:t>
      </w:r>
      <w:r>
        <w:rPr>
          <w:rFonts w:ascii="宋体" w:eastAsia="宋体" w:hAnsi="宋体" w:cs="宋体"/>
        </w:rPr>
        <w:t>个属性我把它扩展到</w:t>
      </w:r>
      <w:r>
        <w:rPr>
          <w:rFonts w:ascii="宋体" w:eastAsia="宋体" w:hAnsi="宋体" w:cs="宋体"/>
        </w:rPr>
        <w:t>6</w:t>
      </w:r>
      <w:r>
        <w:rPr>
          <w:rFonts w:ascii="宋体" w:eastAsia="宋体" w:hAnsi="宋体" w:cs="宋体"/>
        </w:rPr>
        <w:t>个属性</w:t>
      </w:r>
      <w:r>
        <w:rPr>
          <w:rFonts w:ascii="宋体" w:eastAsia="宋体" w:hAnsi="宋体" w:cs="宋体"/>
        </w:rPr>
        <w:t>7</w:t>
      </w:r>
      <w:r>
        <w:rPr>
          <w:rFonts w:ascii="宋体" w:eastAsia="宋体" w:hAnsi="宋体" w:cs="宋体"/>
        </w:rPr>
        <w:t>个属性上去就好了。</w:t>
      </w:r>
    </w:p>
    <w:p w14:paraId="2F3DDCDC" w14:textId="77777777" w:rsidR="006A6470" w:rsidRDefault="006514EE">
      <w:pPr>
        <w:spacing w:before="240" w:after="240"/>
        <w:rPr>
          <w:rFonts w:ascii="宋体" w:eastAsia="宋体" w:hAnsi="宋体" w:cs="宋体"/>
        </w:rPr>
      </w:pPr>
      <w:r>
        <w:rPr>
          <w:rFonts w:ascii="宋体" w:eastAsia="宋体" w:hAnsi="宋体" w:cs="宋体"/>
        </w:rPr>
        <w:t>这个属性就是这样去连接的，我每一个数据对象比如说是加拿大，对这是车，上次我们不是看过这个车的数据对吧？</w:t>
      </w:r>
      <w:r>
        <w:rPr>
          <w:rFonts w:ascii="宋体" w:eastAsia="宋体" w:hAnsi="宋体" w:cs="宋体"/>
        </w:rPr>
        <w:t>Mpg</w:t>
      </w:r>
      <w:r>
        <w:rPr>
          <w:rFonts w:ascii="宋体" w:eastAsia="宋体" w:hAnsi="宋体" w:cs="宋体"/>
        </w:rPr>
        <w:t>气缸，然后它的马力，这是它重量、加速度、年、年、年代然后</w:t>
      </w:r>
      <w:r>
        <w:rPr>
          <w:rFonts w:ascii="宋体" w:eastAsia="宋体" w:hAnsi="宋体" w:cs="宋体"/>
        </w:rPr>
        <w:t>考虑的东西。</w:t>
      </w:r>
    </w:p>
    <w:p w14:paraId="734EB6CA" w14:textId="77777777" w:rsidR="006A6470" w:rsidRDefault="006514EE">
      <w:pPr>
        <w:spacing w:before="240" w:after="240"/>
        <w:rPr>
          <w:rFonts w:ascii="宋体" w:eastAsia="宋体" w:hAnsi="宋体" w:cs="宋体"/>
        </w:rPr>
      </w:pPr>
      <w:r>
        <w:rPr>
          <w:rFonts w:ascii="宋体" w:eastAsia="宋体" w:hAnsi="宋体" w:cs="宋体"/>
        </w:rPr>
        <w:t>56:43</w:t>
      </w:r>
      <w:r>
        <w:rPr>
          <w:rFonts w:ascii="宋体" w:eastAsia="宋体" w:hAnsi="宋体" w:cs="宋体"/>
        </w:rPr>
        <w:br/>
      </w:r>
      <w:r>
        <w:rPr>
          <w:rFonts w:ascii="宋体" w:eastAsia="宋体" w:hAnsi="宋体" w:cs="宋体"/>
        </w:rPr>
        <w:t>对不对？</w:t>
      </w:r>
    </w:p>
    <w:p w14:paraId="2DC75F8A" w14:textId="77777777" w:rsidR="006A6470" w:rsidRDefault="006514EE">
      <w:pPr>
        <w:spacing w:before="240" w:after="240"/>
        <w:rPr>
          <w:rFonts w:ascii="宋体" w:eastAsia="宋体" w:hAnsi="宋体" w:cs="宋体"/>
        </w:rPr>
      </w:pPr>
      <w:r>
        <w:rPr>
          <w:rFonts w:ascii="宋体" w:eastAsia="宋体" w:hAnsi="宋体" w:cs="宋体"/>
        </w:rPr>
        <w:t>56:44</w:t>
      </w:r>
      <w:r>
        <w:rPr>
          <w:rFonts w:ascii="宋体" w:eastAsia="宋体" w:hAnsi="宋体" w:cs="宋体"/>
        </w:rPr>
        <w:br/>
      </w:r>
      <w:r>
        <w:rPr>
          <w:rFonts w:ascii="宋体" w:eastAsia="宋体" w:hAnsi="宋体" w:cs="宋体"/>
        </w:rPr>
        <w:t>这个可能是一个类别的属性。</w:t>
      </w:r>
    </w:p>
    <w:p w14:paraId="54A90A39" w14:textId="77777777" w:rsidR="006A6470" w:rsidRDefault="006514EE">
      <w:pPr>
        <w:spacing w:before="240" w:after="240"/>
        <w:rPr>
          <w:rFonts w:ascii="宋体" w:eastAsia="宋体" w:hAnsi="宋体" w:cs="宋体"/>
        </w:rPr>
      </w:pPr>
      <w:r>
        <w:rPr>
          <w:rFonts w:ascii="宋体" w:eastAsia="宋体" w:hAnsi="宋体" w:cs="宋体"/>
        </w:rPr>
        <w:t>我觉得这样，然后这就代表是一辆汽车，一辆汽车有很多的属性，然后把它连接起来，然后这样的话就得到了。</w:t>
      </w:r>
    </w:p>
    <w:p w14:paraId="73FA056B" w14:textId="77777777" w:rsidR="006A6470" w:rsidRDefault="006514EE">
      <w:pPr>
        <w:spacing w:before="240" w:after="240"/>
        <w:rPr>
          <w:rFonts w:ascii="宋体" w:eastAsia="宋体" w:hAnsi="宋体" w:cs="宋体"/>
        </w:rPr>
      </w:pPr>
      <w:r>
        <w:rPr>
          <w:rFonts w:ascii="宋体" w:eastAsia="宋体" w:hAnsi="宋体" w:cs="宋体"/>
        </w:rPr>
        <w:t>56:56</w:t>
      </w:r>
      <w:r>
        <w:rPr>
          <w:rFonts w:ascii="宋体" w:eastAsia="宋体" w:hAnsi="宋体" w:cs="宋体"/>
        </w:rPr>
        <w:br/>
      </w:r>
      <w:r>
        <w:rPr>
          <w:rFonts w:ascii="宋体" w:eastAsia="宋体" w:hAnsi="宋体" w:cs="宋体"/>
        </w:rPr>
        <w:t>一个汽车的。</w:t>
      </w:r>
    </w:p>
    <w:p w14:paraId="59AEDC78" w14:textId="77777777" w:rsidR="006A6470" w:rsidRDefault="006514EE">
      <w:pPr>
        <w:spacing w:before="240" w:after="240"/>
        <w:rPr>
          <w:rFonts w:ascii="宋体" w:eastAsia="宋体" w:hAnsi="宋体" w:cs="宋体"/>
        </w:rPr>
      </w:pPr>
      <w:r>
        <w:rPr>
          <w:rFonts w:ascii="宋体" w:eastAsia="宋体" w:hAnsi="宋体" w:cs="宋体"/>
        </w:rPr>
        <w:t>56:57</w:t>
      </w:r>
      <w:r>
        <w:rPr>
          <w:rFonts w:ascii="宋体" w:eastAsia="宋体" w:hAnsi="宋体" w:cs="宋体"/>
        </w:rPr>
        <w:br/>
      </w:r>
      <w:r>
        <w:rPr>
          <w:rFonts w:ascii="宋体" w:eastAsia="宋体" w:hAnsi="宋体" w:cs="宋体"/>
        </w:rPr>
        <w:t>就得到了汽车，这条线就是描述的是汽车，它能够好处就是我其实有了这个之后，我就可以去看这两个数据之间的关联关系。</w:t>
      </w:r>
    </w:p>
    <w:p w14:paraId="244CD883" w14:textId="77777777" w:rsidR="006A6470" w:rsidRDefault="006514EE">
      <w:pPr>
        <w:spacing w:before="240" w:after="240"/>
        <w:rPr>
          <w:rFonts w:ascii="宋体" w:eastAsia="宋体" w:hAnsi="宋体" w:cs="宋体"/>
        </w:rPr>
      </w:pPr>
      <w:r>
        <w:rPr>
          <w:rFonts w:ascii="宋体" w:eastAsia="宋体" w:hAnsi="宋体" w:cs="宋体"/>
        </w:rPr>
        <w:lastRenderedPageBreak/>
        <w:t>57:11</w:t>
      </w:r>
      <w:r>
        <w:rPr>
          <w:rFonts w:ascii="宋体" w:eastAsia="宋体" w:hAnsi="宋体" w:cs="宋体"/>
        </w:rPr>
        <w:br/>
      </w:r>
      <w:r>
        <w:rPr>
          <w:rFonts w:ascii="宋体" w:eastAsia="宋体" w:hAnsi="宋体" w:cs="宋体"/>
        </w:rPr>
        <w:t>有这种这样的。</w:t>
      </w:r>
    </w:p>
    <w:p w14:paraId="331AE92A" w14:textId="77777777" w:rsidR="006A6470" w:rsidRDefault="006514EE">
      <w:pPr>
        <w:spacing w:before="240" w:after="240"/>
        <w:rPr>
          <w:rFonts w:ascii="宋体" w:eastAsia="宋体" w:hAnsi="宋体" w:cs="宋体"/>
        </w:rPr>
      </w:pPr>
      <w:r>
        <w:rPr>
          <w:rFonts w:ascii="宋体" w:eastAsia="宋体" w:hAnsi="宋体" w:cs="宋体"/>
        </w:rPr>
        <w:t>57:12</w:t>
      </w:r>
      <w:r>
        <w:rPr>
          <w:rFonts w:ascii="宋体" w:eastAsia="宋体" w:hAnsi="宋体" w:cs="宋体"/>
        </w:rPr>
        <w:br/>
      </w:r>
      <w:r>
        <w:rPr>
          <w:rFonts w:ascii="宋体" w:eastAsia="宋体" w:hAnsi="宋体" w:cs="宋体"/>
        </w:rPr>
        <w:t>数据平均坐标。</w:t>
      </w:r>
    </w:p>
    <w:p w14:paraId="2A6FC65A" w14:textId="77777777" w:rsidR="006A6470" w:rsidRDefault="006514EE">
      <w:pPr>
        <w:spacing w:before="240" w:after="240"/>
        <w:rPr>
          <w:rFonts w:ascii="宋体" w:eastAsia="宋体" w:hAnsi="宋体" w:cs="宋体"/>
        </w:rPr>
      </w:pPr>
      <w:r>
        <w:rPr>
          <w:rFonts w:ascii="宋体" w:eastAsia="宋体" w:hAnsi="宋体" w:cs="宋体"/>
        </w:rPr>
        <w:t>57:16</w:t>
      </w:r>
      <w:r>
        <w:rPr>
          <w:rFonts w:ascii="宋体" w:eastAsia="宋体" w:hAnsi="宋体" w:cs="宋体"/>
        </w:rPr>
        <w:br/>
      </w:r>
      <w:r>
        <w:rPr>
          <w:rFonts w:ascii="宋体" w:eastAsia="宋体" w:hAnsi="宋体" w:cs="宋体"/>
        </w:rPr>
        <w:t>尽管它</w:t>
      </w:r>
      <w:proofErr w:type="gramStart"/>
      <w:r>
        <w:rPr>
          <w:rFonts w:ascii="宋体" w:eastAsia="宋体" w:hAnsi="宋体" w:cs="宋体"/>
        </w:rPr>
        <w:t>非常</w:t>
      </w:r>
      <w:proofErr w:type="gramEnd"/>
      <w:r>
        <w:rPr>
          <w:rFonts w:ascii="宋体" w:eastAsia="宋体" w:hAnsi="宋体" w:cs="宋体"/>
        </w:rPr>
        <w:t>高效，但是它其实也存在着一些问题，我们可以来去分析它的问题是什么。</w:t>
      </w:r>
    </w:p>
    <w:p w14:paraId="1D193939" w14:textId="77777777" w:rsidR="006A6470" w:rsidRDefault="006514EE">
      <w:pPr>
        <w:spacing w:before="240" w:after="240"/>
        <w:rPr>
          <w:rFonts w:ascii="宋体" w:eastAsia="宋体" w:hAnsi="宋体" w:cs="宋体"/>
        </w:rPr>
      </w:pPr>
      <w:r>
        <w:rPr>
          <w:rFonts w:ascii="宋体" w:eastAsia="宋体" w:hAnsi="宋体" w:cs="宋体"/>
        </w:rPr>
        <w:t>其实平行坐标它可以体现它的相关性，但是它主要体现在两个相邻</w:t>
      </w:r>
      <w:proofErr w:type="gramStart"/>
      <w:r>
        <w:rPr>
          <w:rFonts w:ascii="宋体" w:eastAsia="宋体" w:hAnsi="宋体" w:cs="宋体"/>
        </w:rPr>
        <w:t>轴之间</w:t>
      </w:r>
      <w:proofErr w:type="gramEnd"/>
      <w:r>
        <w:rPr>
          <w:rFonts w:ascii="宋体" w:eastAsia="宋体" w:hAnsi="宋体" w:cs="宋体"/>
        </w:rPr>
        <w:t>的关系，两个</w:t>
      </w:r>
      <w:proofErr w:type="gramStart"/>
      <w:r>
        <w:rPr>
          <w:rFonts w:ascii="宋体" w:eastAsia="宋体" w:hAnsi="宋体" w:cs="宋体"/>
        </w:rPr>
        <w:t>相邻轴你才能</w:t>
      </w:r>
      <w:proofErr w:type="gramEnd"/>
      <w:r>
        <w:rPr>
          <w:rFonts w:ascii="宋体" w:eastAsia="宋体" w:hAnsi="宋体" w:cs="宋体"/>
        </w:rPr>
        <w:t>看到它是正相关还是负相关的。当然它有可扩展性，但是它也是有限的可扩展性，比如说</w:t>
      </w:r>
      <w:r>
        <w:rPr>
          <w:rFonts w:ascii="宋体" w:eastAsia="宋体" w:hAnsi="宋体" w:cs="宋体"/>
        </w:rPr>
        <w:t>50</w:t>
      </w:r>
      <w:r>
        <w:rPr>
          <w:rFonts w:ascii="宋体" w:eastAsia="宋体" w:hAnsi="宋体" w:cs="宋体"/>
        </w:rPr>
        <w:t>个维度，然后</w:t>
      </w:r>
      <w:r>
        <w:rPr>
          <w:rFonts w:ascii="宋体" w:eastAsia="宋体" w:hAnsi="宋体" w:cs="宋体"/>
        </w:rPr>
        <w:t>1~5000</w:t>
      </w:r>
      <w:r>
        <w:rPr>
          <w:rFonts w:ascii="宋体" w:eastAsia="宋体" w:hAnsi="宋体" w:cs="宋体"/>
        </w:rPr>
        <w:t>个数据，如果你有更多的数据更多的维度的话，它也是慢慢去扩展。</w:t>
      </w:r>
    </w:p>
    <w:p w14:paraId="6BB500F8" w14:textId="77777777" w:rsidR="006A6470" w:rsidRDefault="006514EE">
      <w:pPr>
        <w:spacing w:before="240" w:after="240"/>
        <w:rPr>
          <w:rFonts w:ascii="宋体" w:eastAsia="宋体" w:hAnsi="宋体" w:cs="宋体"/>
        </w:rPr>
      </w:pPr>
      <w:r>
        <w:rPr>
          <w:rFonts w:ascii="宋体" w:eastAsia="宋体" w:hAnsi="宋体" w:cs="宋体"/>
        </w:rPr>
        <w:t>第三个方面是它的</w:t>
      </w:r>
      <w:proofErr w:type="gramStart"/>
      <w:r>
        <w:rPr>
          <w:rFonts w:ascii="宋体" w:eastAsia="宋体" w:hAnsi="宋体" w:cs="宋体"/>
        </w:rPr>
        <w:t>交互很</w:t>
      </w:r>
      <w:proofErr w:type="gramEnd"/>
      <w:r>
        <w:rPr>
          <w:rFonts w:ascii="宋体" w:eastAsia="宋体" w:hAnsi="宋体" w:cs="宋体"/>
        </w:rPr>
        <w:t>重要，它可以刷、选、排序、过滤，这些都是很重要，然后它也有一些算法能够去支持，</w:t>
      </w:r>
      <w:proofErr w:type="gramStart"/>
      <w:r>
        <w:rPr>
          <w:rFonts w:ascii="宋体" w:eastAsia="宋体" w:hAnsi="宋体" w:cs="宋体"/>
        </w:rPr>
        <w:t>让品种</w:t>
      </w:r>
      <w:proofErr w:type="gramEnd"/>
      <w:r>
        <w:rPr>
          <w:rFonts w:ascii="宋体" w:eastAsia="宋体" w:hAnsi="宋体" w:cs="宋体"/>
        </w:rPr>
        <w:t>要变得更高效。前面我们看到这样一条，他还是很清楚的，对不对？但是如果我们这样，我们把这有很多个车，我们把很多个车都给画出来，可能你就得到了这样的格</w:t>
      </w:r>
      <w:proofErr w:type="gramStart"/>
      <w:r>
        <w:rPr>
          <w:rFonts w:ascii="宋体" w:eastAsia="宋体" w:hAnsi="宋体" w:cs="宋体"/>
        </w:rPr>
        <w:t>拉结</w:t>
      </w:r>
      <w:r>
        <w:rPr>
          <w:rFonts w:ascii="宋体" w:eastAsia="宋体" w:hAnsi="宋体" w:cs="宋体"/>
        </w:rPr>
        <w:t>果</w:t>
      </w:r>
      <w:proofErr w:type="gramEnd"/>
      <w:r>
        <w:rPr>
          <w:rFonts w:ascii="宋体" w:eastAsia="宋体" w:hAnsi="宋体" w:cs="宋体"/>
        </w:rPr>
        <w:t>了。这样的核查结果他的问题是由这里对不对？你是不是就觉得</w:t>
      </w:r>
      <w:proofErr w:type="gramStart"/>
      <w:r>
        <w:rPr>
          <w:rFonts w:ascii="宋体" w:eastAsia="宋体" w:hAnsi="宋体" w:cs="宋体"/>
        </w:rPr>
        <w:t>它相互</w:t>
      </w:r>
      <w:proofErr w:type="gramEnd"/>
      <w:r>
        <w:rPr>
          <w:rFonts w:ascii="宋体" w:eastAsia="宋体" w:hAnsi="宋体" w:cs="宋体"/>
        </w:rPr>
        <w:t>重叠会非常的严重，所以这种遮挡这种重叠就会导致数据中重要的模式都被隐藏掉了，这是品种的一个非常严重的问题。</w:t>
      </w:r>
    </w:p>
    <w:p w14:paraId="19F30BF4" w14:textId="77777777" w:rsidR="006A6470" w:rsidRDefault="006514EE">
      <w:pPr>
        <w:spacing w:before="240" w:after="240"/>
        <w:rPr>
          <w:rFonts w:ascii="宋体" w:eastAsia="宋体" w:hAnsi="宋体" w:cs="宋体"/>
        </w:rPr>
      </w:pPr>
      <w:r>
        <w:rPr>
          <w:rFonts w:ascii="宋体" w:eastAsia="宋体" w:hAnsi="宋体" w:cs="宋体"/>
        </w:rPr>
        <w:t>当然解决这个问题的方法，我们可以来去通过一些筛选的方法去做，比如说我们可以去看这种用第一次未来去实现的平均坐标一个例子。</w:t>
      </w:r>
    </w:p>
    <w:p w14:paraId="1C1E4BD0" w14:textId="77777777" w:rsidR="006A6470" w:rsidRDefault="006514EE">
      <w:pPr>
        <w:spacing w:before="240" w:after="240"/>
        <w:rPr>
          <w:rFonts w:ascii="宋体" w:eastAsia="宋体" w:hAnsi="宋体" w:cs="宋体"/>
        </w:rPr>
      </w:pPr>
      <w:r>
        <w:rPr>
          <w:rFonts w:ascii="宋体" w:eastAsia="宋体" w:hAnsi="宋体" w:cs="宋体"/>
        </w:rPr>
        <w:t>58:57</w:t>
      </w:r>
      <w:r>
        <w:rPr>
          <w:rFonts w:ascii="宋体" w:eastAsia="宋体" w:hAnsi="宋体" w:cs="宋体"/>
        </w:rPr>
        <w:br/>
      </w:r>
      <w:r>
        <w:rPr>
          <w:rFonts w:ascii="宋体" w:eastAsia="宋体" w:hAnsi="宋体" w:cs="宋体"/>
        </w:rPr>
        <w:t>谁知要坚持，谁知谢谢。</w:t>
      </w:r>
    </w:p>
    <w:p w14:paraId="514F1891" w14:textId="77777777" w:rsidR="006A6470" w:rsidRDefault="006514EE">
      <w:pPr>
        <w:spacing w:before="240" w:after="240"/>
        <w:rPr>
          <w:rFonts w:ascii="宋体" w:eastAsia="宋体" w:hAnsi="宋体" w:cs="宋体"/>
        </w:rPr>
      </w:pPr>
      <w:r>
        <w:rPr>
          <w:rFonts w:ascii="宋体" w:eastAsia="宋体" w:hAnsi="宋体" w:cs="宋体"/>
        </w:rPr>
        <w:t>59:48</w:t>
      </w:r>
      <w:r>
        <w:rPr>
          <w:rFonts w:ascii="宋体" w:eastAsia="宋体" w:hAnsi="宋体" w:cs="宋体"/>
        </w:rPr>
        <w:br/>
      </w:r>
      <w:r>
        <w:rPr>
          <w:rFonts w:ascii="宋体" w:eastAsia="宋体" w:hAnsi="宋体" w:cs="宋体"/>
        </w:rPr>
        <w:t>我把发到群里了。这个就是第一次位置可以看到，第一次一点看到我们这边这样的这个就是一个苹果得到挖掘，这个就是我们刚刚说的汽车的图，汽车的图你看这边非常的重叠很严重，那好处就</w:t>
      </w:r>
      <w:r>
        <w:rPr>
          <w:rFonts w:ascii="宋体" w:eastAsia="宋体" w:hAnsi="宋体" w:cs="宋体"/>
        </w:rPr>
        <w:t>是你可以来去通过交互的方法来去选择它，比如说我只想看</w:t>
      </w:r>
      <w:r>
        <w:rPr>
          <w:rFonts w:ascii="宋体" w:eastAsia="宋体" w:hAnsi="宋体" w:cs="宋体"/>
        </w:rPr>
        <w:t>30</w:t>
      </w:r>
      <w:r>
        <w:rPr>
          <w:rFonts w:ascii="宋体" w:eastAsia="宋体" w:hAnsi="宋体" w:cs="宋体"/>
        </w:rPr>
        <w:t>，我想看啥？</w:t>
      </w:r>
    </w:p>
    <w:p w14:paraId="626E60BE" w14:textId="77777777" w:rsidR="006A6470" w:rsidRDefault="006514EE">
      <w:pPr>
        <w:spacing w:before="240" w:after="240"/>
        <w:rPr>
          <w:rFonts w:ascii="宋体" w:eastAsia="宋体" w:hAnsi="宋体" w:cs="宋体"/>
        </w:rPr>
      </w:pPr>
      <w:r>
        <w:rPr>
          <w:rFonts w:ascii="宋体" w:eastAsia="宋体" w:hAnsi="宋体" w:cs="宋体"/>
        </w:rPr>
        <w:t>我想看到的。</w:t>
      </w:r>
    </w:p>
    <w:p w14:paraId="3F8252B5" w14:textId="77777777" w:rsidR="006A6470" w:rsidRDefault="006514EE">
      <w:pPr>
        <w:spacing w:before="240" w:after="240"/>
        <w:rPr>
          <w:rFonts w:ascii="宋体" w:eastAsia="宋体" w:hAnsi="宋体" w:cs="宋体"/>
        </w:rPr>
      </w:pPr>
      <w:r>
        <w:rPr>
          <w:rFonts w:ascii="宋体" w:eastAsia="宋体" w:hAnsi="宋体" w:cs="宋体"/>
        </w:rPr>
        <w:t>01:00:22</w:t>
      </w:r>
      <w:r>
        <w:rPr>
          <w:rFonts w:ascii="宋体" w:eastAsia="宋体" w:hAnsi="宋体" w:cs="宋体"/>
        </w:rPr>
        <w:br/>
      </w:r>
      <w:r>
        <w:rPr>
          <w:rFonts w:ascii="宋体" w:eastAsia="宋体" w:hAnsi="宋体" w:cs="宋体"/>
        </w:rPr>
        <w:t>虽然讲对于。</w:t>
      </w:r>
    </w:p>
    <w:p w14:paraId="05ABC2FF" w14:textId="77777777" w:rsidR="006A6470" w:rsidRDefault="006514EE">
      <w:pPr>
        <w:spacing w:before="240" w:after="240"/>
        <w:rPr>
          <w:rFonts w:ascii="宋体" w:eastAsia="宋体" w:hAnsi="宋体" w:cs="宋体"/>
        </w:rPr>
      </w:pPr>
      <w:r>
        <w:rPr>
          <w:rFonts w:ascii="宋体" w:eastAsia="宋体" w:hAnsi="宋体" w:cs="宋体"/>
        </w:rPr>
        <w:t>01:00:25</w:t>
      </w:r>
      <w:r>
        <w:rPr>
          <w:rFonts w:ascii="宋体" w:eastAsia="宋体" w:hAnsi="宋体" w:cs="宋体"/>
        </w:rPr>
        <w:br/>
      </w:r>
      <w:r>
        <w:rPr>
          <w:rFonts w:ascii="宋体" w:eastAsia="宋体" w:hAnsi="宋体" w:cs="宋体"/>
        </w:rPr>
        <w:t>气缸数量比较多的，它的分布情况是怎样的，你就可以这样去选择去探索它，你还可以去选择其他的，比如说它的。年份比较数量比较小了。</w:t>
      </w:r>
    </w:p>
    <w:p w14:paraId="296470ED" w14:textId="77777777" w:rsidR="006A6470" w:rsidRDefault="006514EE">
      <w:pPr>
        <w:spacing w:before="240" w:after="240"/>
        <w:rPr>
          <w:rFonts w:ascii="宋体" w:eastAsia="宋体" w:hAnsi="宋体" w:cs="宋体"/>
        </w:rPr>
      </w:pPr>
      <w:r>
        <w:rPr>
          <w:rFonts w:ascii="宋体" w:eastAsia="宋体" w:hAnsi="宋体" w:cs="宋体"/>
        </w:rPr>
        <w:lastRenderedPageBreak/>
        <w:t>01:00:44</w:t>
      </w:r>
      <w:r>
        <w:rPr>
          <w:rFonts w:ascii="宋体" w:eastAsia="宋体" w:hAnsi="宋体" w:cs="宋体"/>
        </w:rPr>
        <w:br/>
      </w:r>
      <w:r>
        <w:rPr>
          <w:rFonts w:ascii="宋体" w:eastAsia="宋体" w:hAnsi="宋体" w:cs="宋体"/>
        </w:rPr>
        <w:t>数量比较大。</w:t>
      </w:r>
    </w:p>
    <w:p w14:paraId="0D4D0818" w14:textId="77777777" w:rsidR="006A6470" w:rsidRDefault="006514EE">
      <w:pPr>
        <w:spacing w:before="240" w:after="240"/>
        <w:rPr>
          <w:rFonts w:ascii="宋体" w:eastAsia="宋体" w:hAnsi="宋体" w:cs="宋体"/>
        </w:rPr>
      </w:pPr>
      <w:r>
        <w:rPr>
          <w:rFonts w:ascii="宋体" w:eastAsia="宋体" w:hAnsi="宋体" w:cs="宋体"/>
        </w:rPr>
        <w:t>01:00:46</w:t>
      </w:r>
      <w:r>
        <w:rPr>
          <w:rFonts w:ascii="宋体" w:eastAsia="宋体" w:hAnsi="宋体" w:cs="宋体"/>
        </w:rPr>
        <w:br/>
      </w:r>
      <w:r>
        <w:rPr>
          <w:rFonts w:ascii="宋体" w:eastAsia="宋体" w:hAnsi="宋体" w:cs="宋体"/>
        </w:rPr>
        <w:t>的比较好，这时候我们可以来去选择，可以在</w:t>
      </w:r>
      <w:proofErr w:type="gramStart"/>
      <w:r>
        <w:rPr>
          <w:rFonts w:ascii="宋体" w:eastAsia="宋体" w:hAnsi="宋体" w:cs="宋体"/>
        </w:rPr>
        <w:t>不</w:t>
      </w:r>
      <w:proofErr w:type="gramEnd"/>
      <w:r>
        <w:rPr>
          <w:rFonts w:ascii="宋体" w:eastAsia="宋体" w:hAnsi="宋体" w:cs="宋体"/>
        </w:rPr>
        <w:t>同轴上去选择，进一步的去确定好我希望得到的车是怎样的？</w:t>
      </w:r>
    </w:p>
    <w:p w14:paraId="5F3C4BF2" w14:textId="77777777" w:rsidR="006A6470" w:rsidRDefault="006514EE">
      <w:pPr>
        <w:spacing w:before="240" w:after="240"/>
        <w:rPr>
          <w:rFonts w:ascii="宋体" w:eastAsia="宋体" w:hAnsi="宋体" w:cs="宋体"/>
        </w:rPr>
      </w:pPr>
      <w:r>
        <w:rPr>
          <w:rFonts w:ascii="宋体" w:eastAsia="宋体" w:hAnsi="宋体" w:cs="宋体"/>
        </w:rPr>
        <w:t>比如说有的同学他希望看的车是气缸数量比较多，我可以去定位到</w:t>
      </w:r>
      <w:r>
        <w:rPr>
          <w:rFonts w:ascii="宋体" w:eastAsia="宋体" w:hAnsi="宋体" w:cs="宋体"/>
        </w:rPr>
        <w:t>7</w:t>
      </w:r>
      <w:r>
        <w:rPr>
          <w:rFonts w:ascii="宋体" w:eastAsia="宋体" w:hAnsi="宋体" w:cs="宋体"/>
        </w:rPr>
        <w:t>道都算，比如说我提高数量比较多，然后钱比较低</w:t>
      </w:r>
      <w:r>
        <w:rPr>
          <w:rFonts w:ascii="宋体" w:eastAsia="宋体" w:hAnsi="宋体" w:cs="宋体"/>
        </w:rPr>
        <w:t>。</w:t>
      </w:r>
    </w:p>
    <w:p w14:paraId="273A6AD7" w14:textId="77777777" w:rsidR="006A6470" w:rsidRDefault="006514EE">
      <w:pPr>
        <w:spacing w:before="240" w:after="240"/>
        <w:rPr>
          <w:rFonts w:ascii="宋体" w:eastAsia="宋体" w:hAnsi="宋体" w:cs="宋体"/>
        </w:rPr>
      </w:pPr>
      <w:r>
        <w:rPr>
          <w:rFonts w:ascii="宋体" w:eastAsia="宋体" w:hAnsi="宋体" w:cs="宋体"/>
        </w:rPr>
        <w:t>01:01:18</w:t>
      </w:r>
      <w:r>
        <w:rPr>
          <w:rFonts w:ascii="宋体" w:eastAsia="宋体" w:hAnsi="宋体" w:cs="宋体"/>
        </w:rPr>
        <w:br/>
      </w:r>
      <w:r>
        <w:rPr>
          <w:rFonts w:ascii="宋体" w:eastAsia="宋体" w:hAnsi="宋体" w:cs="宋体"/>
        </w:rPr>
        <w:t>然后。</w:t>
      </w:r>
    </w:p>
    <w:p w14:paraId="0721917A" w14:textId="77777777" w:rsidR="006A6470" w:rsidRDefault="006514EE">
      <w:pPr>
        <w:spacing w:before="240" w:after="240"/>
        <w:rPr>
          <w:rFonts w:ascii="宋体" w:eastAsia="宋体" w:hAnsi="宋体" w:cs="宋体"/>
        </w:rPr>
      </w:pPr>
      <w:r>
        <w:rPr>
          <w:rFonts w:ascii="宋体" w:eastAsia="宋体" w:hAnsi="宋体" w:cs="宋体"/>
        </w:rPr>
        <w:t>01:01:20</w:t>
      </w:r>
      <w:r>
        <w:rPr>
          <w:rFonts w:ascii="宋体" w:eastAsia="宋体" w:hAnsi="宋体" w:cs="宋体"/>
        </w:rPr>
        <w:br/>
      </w:r>
      <w:r>
        <w:rPr>
          <w:rFonts w:ascii="宋体" w:eastAsia="宋体" w:hAnsi="宋体" w:cs="宋体"/>
        </w:rPr>
        <w:t>法律比较强，</w:t>
      </w:r>
    </w:p>
    <w:p w14:paraId="2DD6A0DB" w14:textId="77777777" w:rsidR="006A6470" w:rsidRDefault="006514EE">
      <w:pPr>
        <w:spacing w:before="240" w:after="240"/>
        <w:rPr>
          <w:rFonts w:ascii="宋体" w:eastAsia="宋体" w:hAnsi="宋体" w:cs="宋体"/>
        </w:rPr>
      </w:pPr>
      <w:r>
        <w:rPr>
          <w:rFonts w:ascii="宋体" w:eastAsia="宋体" w:hAnsi="宋体" w:cs="宋体"/>
        </w:rPr>
        <w:t>01:01:24</w:t>
      </w:r>
      <w:r>
        <w:rPr>
          <w:rFonts w:ascii="宋体" w:eastAsia="宋体" w:hAnsi="宋体" w:cs="宋体"/>
        </w:rPr>
        <w:br/>
      </w:r>
      <w:r>
        <w:rPr>
          <w:rFonts w:ascii="宋体" w:eastAsia="宋体" w:hAnsi="宋体" w:cs="宋体"/>
        </w:rPr>
        <w:t>送达比较高。</w:t>
      </w:r>
    </w:p>
    <w:p w14:paraId="1DE5B97E" w14:textId="77777777" w:rsidR="006A6470" w:rsidRDefault="006514EE">
      <w:pPr>
        <w:spacing w:before="240" w:after="240"/>
        <w:rPr>
          <w:rFonts w:ascii="宋体" w:eastAsia="宋体" w:hAnsi="宋体" w:cs="宋体"/>
        </w:rPr>
      </w:pPr>
      <w:r>
        <w:rPr>
          <w:rFonts w:ascii="宋体" w:eastAsia="宋体" w:hAnsi="宋体" w:cs="宋体"/>
        </w:rPr>
        <w:t>01:01:26</w:t>
      </w:r>
      <w:r>
        <w:rPr>
          <w:rFonts w:ascii="宋体" w:eastAsia="宋体" w:hAnsi="宋体" w:cs="宋体"/>
        </w:rPr>
        <w:br/>
        <w:t>Ok</w:t>
      </w:r>
      <w:r>
        <w:rPr>
          <w:rFonts w:ascii="宋体" w:eastAsia="宋体" w:hAnsi="宋体" w:cs="宋体"/>
        </w:rPr>
        <w:t>其实。</w:t>
      </w:r>
    </w:p>
    <w:p w14:paraId="1109D8A3" w14:textId="77777777" w:rsidR="006A6470" w:rsidRDefault="006514EE">
      <w:pPr>
        <w:spacing w:before="240" w:after="240"/>
        <w:rPr>
          <w:rFonts w:ascii="宋体" w:eastAsia="宋体" w:hAnsi="宋体" w:cs="宋体"/>
        </w:rPr>
      </w:pPr>
      <w:r>
        <w:rPr>
          <w:rFonts w:ascii="宋体" w:eastAsia="宋体" w:hAnsi="宋体" w:cs="宋体"/>
        </w:rPr>
        <w:t>01:01:28</w:t>
      </w:r>
      <w:r>
        <w:rPr>
          <w:rFonts w:ascii="宋体" w:eastAsia="宋体" w:hAnsi="宋体" w:cs="宋体"/>
        </w:rPr>
        <w:br/>
      </w:r>
      <w:r>
        <w:rPr>
          <w:rFonts w:ascii="宋体" w:eastAsia="宋体" w:hAnsi="宋体" w:cs="宋体"/>
        </w:rPr>
        <w:t>你这样的话，你就能够选择到很筛选掉很大一部分数。</w:t>
      </w:r>
    </w:p>
    <w:p w14:paraId="41C8B217" w14:textId="77777777" w:rsidR="006A6470" w:rsidRDefault="006514EE">
      <w:pPr>
        <w:spacing w:before="240" w:after="240"/>
        <w:rPr>
          <w:rFonts w:ascii="宋体" w:eastAsia="宋体" w:hAnsi="宋体" w:cs="宋体"/>
        </w:rPr>
      </w:pPr>
      <w:r>
        <w:rPr>
          <w:rFonts w:ascii="宋体" w:eastAsia="宋体" w:hAnsi="宋体" w:cs="宋体"/>
        </w:rPr>
        <w:t>01:01:33</w:t>
      </w:r>
      <w:r>
        <w:rPr>
          <w:rFonts w:ascii="宋体" w:eastAsia="宋体" w:hAnsi="宋体" w:cs="宋体"/>
        </w:rPr>
        <w:br/>
      </w:r>
      <w:r>
        <w:rPr>
          <w:rFonts w:ascii="宋体" w:eastAsia="宋体" w:hAnsi="宋体" w:cs="宋体"/>
        </w:rPr>
        <w:t>那个公司的车。</w:t>
      </w:r>
    </w:p>
    <w:p w14:paraId="4B650421" w14:textId="77777777" w:rsidR="006A6470" w:rsidRDefault="006514EE">
      <w:pPr>
        <w:spacing w:before="240" w:after="240"/>
        <w:rPr>
          <w:rFonts w:ascii="宋体" w:eastAsia="宋体" w:hAnsi="宋体" w:cs="宋体"/>
        </w:rPr>
      </w:pPr>
      <w:r>
        <w:rPr>
          <w:rFonts w:ascii="宋体" w:eastAsia="宋体" w:hAnsi="宋体" w:cs="宋体"/>
        </w:rPr>
        <w:t>01:01:37</w:t>
      </w:r>
      <w:r>
        <w:rPr>
          <w:rFonts w:ascii="宋体" w:eastAsia="宋体" w:hAnsi="宋体" w:cs="宋体"/>
        </w:rPr>
        <w:br/>
      </w:r>
      <w:r>
        <w:rPr>
          <w:rFonts w:ascii="宋体" w:eastAsia="宋体" w:hAnsi="宋体" w:cs="宋体"/>
        </w:rPr>
        <w:t>然后进一步的你就可以来去确定我要去选择的车是什么。</w:t>
      </w:r>
    </w:p>
    <w:p w14:paraId="7D5C55C7" w14:textId="77777777" w:rsidR="006A6470" w:rsidRDefault="006514EE">
      <w:pPr>
        <w:spacing w:before="240" w:after="240"/>
        <w:rPr>
          <w:rFonts w:ascii="宋体" w:eastAsia="宋体" w:hAnsi="宋体" w:cs="宋体"/>
        </w:rPr>
      </w:pPr>
      <w:r>
        <w:rPr>
          <w:rFonts w:ascii="宋体" w:eastAsia="宋体" w:hAnsi="宋体" w:cs="宋体"/>
        </w:rPr>
        <w:t>交互的方法是一种</w:t>
      </w:r>
      <w:proofErr w:type="gramStart"/>
      <w:r>
        <w:rPr>
          <w:rFonts w:ascii="宋体" w:eastAsia="宋体" w:hAnsi="宋体" w:cs="宋体"/>
        </w:rPr>
        <w:t>非常是</w:t>
      </w:r>
      <w:proofErr w:type="gramEnd"/>
      <w:r>
        <w:rPr>
          <w:rFonts w:ascii="宋体" w:eastAsia="宋体" w:hAnsi="宋体" w:cs="宋体"/>
        </w:rPr>
        <w:t>对于层次平行坐标来去探索的一个非常重要的方面，因为它可以有效的去避免减轻重叠带来的问题。</w:t>
      </w:r>
    </w:p>
    <w:p w14:paraId="5A53B3CB" w14:textId="77777777" w:rsidR="006A6470" w:rsidRDefault="006514EE">
      <w:pPr>
        <w:spacing w:before="240" w:after="240"/>
        <w:rPr>
          <w:rFonts w:ascii="宋体" w:eastAsia="宋体" w:hAnsi="宋体" w:cs="宋体"/>
        </w:rPr>
      </w:pPr>
      <w:r>
        <w:rPr>
          <w:rFonts w:ascii="宋体" w:eastAsia="宋体" w:hAnsi="宋体" w:cs="宋体"/>
        </w:rPr>
        <w:t>01:01:57</w:t>
      </w:r>
      <w:r>
        <w:rPr>
          <w:rFonts w:ascii="宋体" w:eastAsia="宋体" w:hAnsi="宋体" w:cs="宋体"/>
        </w:rPr>
        <w:br/>
      </w:r>
      <w:r>
        <w:rPr>
          <w:rFonts w:ascii="宋体" w:eastAsia="宋体" w:hAnsi="宋体" w:cs="宋体"/>
        </w:rPr>
        <w:t>钱。</w:t>
      </w:r>
    </w:p>
    <w:p w14:paraId="5825605D" w14:textId="77777777" w:rsidR="006A6470" w:rsidRDefault="006514EE">
      <w:pPr>
        <w:spacing w:before="240" w:after="240"/>
        <w:rPr>
          <w:rFonts w:ascii="宋体" w:eastAsia="宋体" w:hAnsi="宋体" w:cs="宋体"/>
        </w:rPr>
      </w:pPr>
      <w:r>
        <w:rPr>
          <w:rFonts w:ascii="宋体" w:eastAsia="宋体" w:hAnsi="宋体" w:cs="宋体"/>
        </w:rPr>
        <w:t>01:01:59</w:t>
      </w:r>
      <w:r>
        <w:rPr>
          <w:rFonts w:ascii="宋体" w:eastAsia="宋体" w:hAnsi="宋体" w:cs="宋体"/>
        </w:rPr>
        <w:br/>
      </w:r>
      <w:r>
        <w:rPr>
          <w:rFonts w:ascii="宋体" w:eastAsia="宋体" w:hAnsi="宋体" w:cs="宋体"/>
        </w:rPr>
        <w:t>当然你还可以去进一步的去着色，来去让这些您坐标显得不同类别能够</w:t>
      </w:r>
      <w:r>
        <w:rPr>
          <w:rFonts w:ascii="宋体" w:eastAsia="宋体" w:hAnsi="宋体" w:cs="宋体"/>
        </w:rPr>
        <w:t>体现的更加清楚。除了交互之外，如果我们想直接的去直观的去看投资结构数品种高的数据，这时候我们应该有什么样的方法能够去减缓或者是避免这种重叠带来的问题？</w:t>
      </w:r>
    </w:p>
    <w:p w14:paraId="2CEEC606" w14:textId="77777777" w:rsidR="006A6470" w:rsidRDefault="006514EE">
      <w:pPr>
        <w:spacing w:before="240" w:after="240"/>
        <w:rPr>
          <w:rFonts w:ascii="宋体" w:eastAsia="宋体" w:hAnsi="宋体" w:cs="宋体"/>
        </w:rPr>
      </w:pPr>
      <w:r>
        <w:rPr>
          <w:rFonts w:ascii="宋体" w:eastAsia="宋体" w:hAnsi="宋体" w:cs="宋体"/>
        </w:rPr>
        <w:lastRenderedPageBreak/>
        <w:t>那一个方法就是我们可以</w:t>
      </w:r>
      <w:proofErr w:type="gramStart"/>
      <w:r>
        <w:rPr>
          <w:rFonts w:ascii="宋体" w:eastAsia="宋体" w:hAnsi="宋体" w:cs="宋体"/>
        </w:rPr>
        <w:t>去对于</w:t>
      </w:r>
      <w:proofErr w:type="gramEnd"/>
      <w:r>
        <w:rPr>
          <w:rFonts w:ascii="宋体" w:eastAsia="宋体" w:hAnsi="宋体" w:cs="宋体"/>
        </w:rPr>
        <w:t>高维数据来去做聚类，聚类之后我们可以对于聚类进行着色，比如说蓝色它就是一类绿色的这一类，红色的内容，大家也可以控制聚类的结果。</w:t>
      </w:r>
    </w:p>
    <w:p w14:paraId="5F2F9FC8" w14:textId="77777777" w:rsidR="006A6470" w:rsidRDefault="006514EE">
      <w:pPr>
        <w:spacing w:before="240" w:after="240"/>
        <w:rPr>
          <w:rFonts w:ascii="宋体" w:eastAsia="宋体" w:hAnsi="宋体" w:cs="宋体"/>
        </w:rPr>
      </w:pPr>
      <w:r>
        <w:rPr>
          <w:rFonts w:ascii="宋体" w:eastAsia="宋体" w:hAnsi="宋体" w:cs="宋体"/>
        </w:rPr>
        <w:t>有了这个类别之后，你就可以更清楚的去看到，比如说这边其实它就分了三波，第一波位置跟加速度它成反比，然后还有一个就是绿色的，它其实相互可能没有那么明显的这种反比的关系，这样比使得更清楚。</w:t>
      </w:r>
    </w:p>
    <w:p w14:paraId="4111A00F" w14:textId="77777777" w:rsidR="006A6470" w:rsidRDefault="006514EE">
      <w:pPr>
        <w:spacing w:before="240" w:after="240"/>
        <w:rPr>
          <w:rFonts w:ascii="宋体" w:eastAsia="宋体" w:hAnsi="宋体" w:cs="宋体"/>
        </w:rPr>
      </w:pPr>
      <w:r>
        <w:rPr>
          <w:rFonts w:ascii="宋体" w:eastAsia="宋体" w:hAnsi="宋体" w:cs="宋体"/>
        </w:rPr>
        <w:t>然后除此之外你也能</w:t>
      </w:r>
      <w:r>
        <w:rPr>
          <w:rFonts w:ascii="宋体" w:eastAsia="宋体" w:hAnsi="宋体" w:cs="宋体"/>
        </w:rPr>
        <w:t>看到，其实大概就是以分类的来去做分类的，当然在不同的类别里面它也有一些加法，就是红色里面有一些绿色，可以进一步的去探索为什么红色里面这种绿色的是什么，可以进一步的去看到跟其他。</w:t>
      </w:r>
    </w:p>
    <w:p w14:paraId="5C364892" w14:textId="77777777" w:rsidR="006A6470" w:rsidRDefault="006514EE">
      <w:pPr>
        <w:spacing w:before="240" w:after="240"/>
        <w:rPr>
          <w:rFonts w:ascii="宋体" w:eastAsia="宋体" w:hAnsi="宋体" w:cs="宋体"/>
        </w:rPr>
      </w:pPr>
      <w:r>
        <w:rPr>
          <w:rFonts w:ascii="宋体" w:eastAsia="宋体" w:hAnsi="宋体" w:cs="宋体"/>
        </w:rPr>
        <w:t>01:03:28</w:t>
      </w:r>
      <w:r>
        <w:rPr>
          <w:rFonts w:ascii="宋体" w:eastAsia="宋体" w:hAnsi="宋体" w:cs="宋体"/>
        </w:rPr>
        <w:br/>
      </w:r>
      <w:r>
        <w:rPr>
          <w:rFonts w:ascii="宋体" w:eastAsia="宋体" w:hAnsi="宋体" w:cs="宋体"/>
        </w:rPr>
        <w:t>然后。</w:t>
      </w:r>
    </w:p>
    <w:p w14:paraId="298B032D" w14:textId="77777777" w:rsidR="006A6470" w:rsidRDefault="006514EE">
      <w:pPr>
        <w:spacing w:before="240" w:after="240"/>
        <w:rPr>
          <w:rFonts w:ascii="宋体" w:eastAsia="宋体" w:hAnsi="宋体" w:cs="宋体"/>
        </w:rPr>
      </w:pPr>
      <w:r>
        <w:rPr>
          <w:rFonts w:ascii="宋体" w:eastAsia="宋体" w:hAnsi="宋体" w:cs="宋体"/>
        </w:rPr>
        <w:t>01:03:30</w:t>
      </w:r>
      <w:r>
        <w:rPr>
          <w:rFonts w:ascii="宋体" w:eastAsia="宋体" w:hAnsi="宋体" w:cs="宋体"/>
        </w:rPr>
        <w:br/>
      </w:r>
      <w:r>
        <w:rPr>
          <w:rFonts w:ascii="宋体" w:eastAsia="宋体" w:hAnsi="宋体" w:cs="宋体"/>
        </w:rPr>
        <w:t>通过这个图你也能看到它主要分类的这种指标，基于</w:t>
      </w:r>
      <w:r>
        <w:rPr>
          <w:rFonts w:ascii="宋体" w:eastAsia="宋体" w:hAnsi="宋体" w:cs="宋体"/>
        </w:rPr>
        <w:t>c</w:t>
      </w:r>
      <w:r>
        <w:rPr>
          <w:rFonts w:ascii="宋体" w:eastAsia="宋体" w:hAnsi="宋体" w:cs="宋体"/>
        </w:rPr>
        <w:t>的来去做分类的，其他的它当然也有相关性，但相关性没有那么强，相比于这个图之外，这个</w:t>
      </w:r>
      <w:proofErr w:type="gramStart"/>
      <w:r>
        <w:rPr>
          <w:rFonts w:ascii="宋体" w:eastAsia="宋体" w:hAnsi="宋体" w:cs="宋体"/>
        </w:rPr>
        <w:t>图肯定</w:t>
      </w:r>
      <w:proofErr w:type="gramEnd"/>
      <w:r>
        <w:rPr>
          <w:rFonts w:ascii="宋体" w:eastAsia="宋体" w:hAnsi="宋体" w:cs="宋体"/>
        </w:rPr>
        <w:t>是我能够更清楚的去了解这个数据了，对吧？</w:t>
      </w:r>
    </w:p>
    <w:p w14:paraId="55058BAB" w14:textId="77777777" w:rsidR="006A6470" w:rsidRDefault="006514EE">
      <w:pPr>
        <w:spacing w:before="240" w:after="240"/>
        <w:rPr>
          <w:rFonts w:ascii="宋体" w:eastAsia="宋体" w:hAnsi="宋体" w:cs="宋体"/>
        </w:rPr>
      </w:pPr>
      <w:r>
        <w:rPr>
          <w:rFonts w:ascii="宋体" w:eastAsia="宋体" w:hAnsi="宋体" w:cs="宋体"/>
        </w:rPr>
        <w:t>除此之外还有我可以在平行坐标里面去加上平行坐标的中位数是怎样的，就是一个类别，哪一个线能够更好的去代表维度，这样</w:t>
      </w:r>
      <w:r>
        <w:rPr>
          <w:rFonts w:ascii="宋体" w:eastAsia="宋体" w:hAnsi="宋体" w:cs="宋体"/>
        </w:rPr>
        <w:t>的话你就能够更容易地去探索到顶级坐标理念。</w:t>
      </w:r>
    </w:p>
    <w:p w14:paraId="50CC1369" w14:textId="77777777" w:rsidR="006A6470" w:rsidRDefault="006514EE">
      <w:pPr>
        <w:spacing w:before="240" w:after="240"/>
        <w:rPr>
          <w:rFonts w:ascii="宋体" w:eastAsia="宋体" w:hAnsi="宋体" w:cs="宋体"/>
        </w:rPr>
      </w:pPr>
      <w:r>
        <w:rPr>
          <w:rFonts w:ascii="宋体" w:eastAsia="宋体" w:hAnsi="宋体" w:cs="宋体"/>
        </w:rPr>
        <w:t>它代表这一类它的特征是什么？比如说红色这一类，它的公因数是这样的，它</w:t>
      </w:r>
      <w:r>
        <w:rPr>
          <w:rFonts w:ascii="宋体" w:eastAsia="宋体" w:hAnsi="宋体" w:cs="宋体"/>
        </w:rPr>
        <w:t xml:space="preserve"> Mpg</w:t>
      </w:r>
      <w:r>
        <w:rPr>
          <w:rFonts w:ascii="宋体" w:eastAsia="宋体" w:hAnsi="宋体" w:cs="宋体"/>
        </w:rPr>
        <w:t>跟</w:t>
      </w:r>
      <w:r>
        <w:rPr>
          <w:rFonts w:ascii="宋体" w:eastAsia="宋体" w:hAnsi="宋体" w:cs="宋体"/>
        </w:rPr>
        <w:t>c</w:t>
      </w:r>
      <w:r>
        <w:rPr>
          <w:rFonts w:ascii="宋体" w:eastAsia="宋体" w:hAnsi="宋体" w:cs="宋体"/>
        </w:rPr>
        <w:t>分别是成反比，然后这样的一个变化，然后绿色是这样，蓝色是说这个跟马力差不多，马力跟它的重量也差不多这样的一个类别。</w:t>
      </w:r>
    </w:p>
    <w:p w14:paraId="40117963" w14:textId="77777777" w:rsidR="006A6470" w:rsidRDefault="006514EE">
      <w:pPr>
        <w:spacing w:before="240" w:after="240"/>
        <w:rPr>
          <w:rFonts w:ascii="宋体" w:eastAsia="宋体" w:hAnsi="宋体" w:cs="宋体"/>
        </w:rPr>
      </w:pPr>
      <w:r>
        <w:rPr>
          <w:rFonts w:ascii="宋体" w:eastAsia="宋体" w:hAnsi="宋体" w:cs="宋体"/>
        </w:rPr>
        <w:t>当然除了这种方式之外，你可以看到平行坐标它的连接关系是直线，那直线呢就导致我相互之间它的重叠会更严重一点，进一步的就会有一些边捆绑的算法，它我不用指向我用一些曲线来去表示，那曲线就可以将一一簇能够更好地绑定在一起，我就使得我更好的去看到这一群它代表的含义是什么。</w:t>
      </w:r>
    </w:p>
    <w:p w14:paraId="796AA76C" w14:textId="77777777" w:rsidR="006A6470" w:rsidRDefault="006514EE">
      <w:pPr>
        <w:spacing w:before="240" w:after="240"/>
        <w:rPr>
          <w:rFonts w:ascii="宋体" w:eastAsia="宋体" w:hAnsi="宋体" w:cs="宋体"/>
        </w:rPr>
      </w:pPr>
      <w:r>
        <w:rPr>
          <w:rFonts w:ascii="宋体" w:eastAsia="宋体" w:hAnsi="宋体" w:cs="宋体"/>
        </w:rPr>
        <w:t>这群他就避免了，比如说这本来是交叉非常严重的，这样的话你就能够使得它交叉不那么严重，然后因为属于</w:t>
      </w:r>
      <w:proofErr w:type="gramStart"/>
      <w:r>
        <w:rPr>
          <w:rFonts w:ascii="宋体" w:eastAsia="宋体" w:hAnsi="宋体" w:cs="宋体"/>
        </w:rPr>
        <w:t>同一库的</w:t>
      </w:r>
      <w:proofErr w:type="gramEnd"/>
      <w:r>
        <w:rPr>
          <w:rFonts w:ascii="宋体" w:eastAsia="宋体" w:hAnsi="宋体" w:cs="宋体"/>
        </w:rPr>
        <w:t>，它就可以通过边捆绑的方法把它绑定在一起，避免了边的相互之间的重叠与交叉。这是当然编头脑怎么做的，其实就很简单了，如果大家在图形学课上肯定学</w:t>
      </w:r>
      <w:proofErr w:type="gramStart"/>
      <w:r>
        <w:rPr>
          <w:rFonts w:ascii="宋体" w:eastAsia="宋体" w:hAnsi="宋体" w:cs="宋体"/>
        </w:rPr>
        <w:t>过贝塞</w:t>
      </w:r>
      <w:proofErr w:type="gramEnd"/>
      <w:r>
        <w:rPr>
          <w:rFonts w:ascii="宋体" w:eastAsia="宋体" w:hAnsi="宋体" w:cs="宋体"/>
        </w:rPr>
        <w:t>尔曲线之类的，它通过增加一些控制点的方法使得这个直线变得圆滑平滑，然后平滑之后你可以通过控制点的位置，比如说这本来是极限的，但是你把它增加上一些控制点，控制点它会往搭载的中心来去收缩，这就使得你得到了</w:t>
      </w:r>
      <w:proofErr w:type="gramStart"/>
      <w:r>
        <w:rPr>
          <w:rFonts w:ascii="宋体" w:eastAsia="宋体" w:hAnsi="宋体" w:cs="宋体"/>
        </w:rPr>
        <w:t>边得到</w:t>
      </w:r>
      <w:proofErr w:type="gramEnd"/>
      <w:r>
        <w:rPr>
          <w:rFonts w:ascii="宋体" w:eastAsia="宋体" w:hAnsi="宋体" w:cs="宋体"/>
        </w:rPr>
        <w:t>的连线，它就会使呈现出边捆绑的这种效果。</w:t>
      </w:r>
    </w:p>
    <w:p w14:paraId="0BA5DFFC" w14:textId="77777777" w:rsidR="006A6470" w:rsidRDefault="006514EE">
      <w:pPr>
        <w:spacing w:before="240" w:after="240"/>
        <w:rPr>
          <w:rFonts w:ascii="宋体" w:eastAsia="宋体" w:hAnsi="宋体" w:cs="宋体"/>
        </w:rPr>
      </w:pPr>
      <w:r>
        <w:rPr>
          <w:rFonts w:ascii="宋体" w:eastAsia="宋体" w:hAnsi="宋体" w:cs="宋体"/>
        </w:rPr>
        <w:t>这个算法也是很</w:t>
      </w:r>
      <w:r>
        <w:rPr>
          <w:rFonts w:ascii="宋体" w:eastAsia="宋体" w:hAnsi="宋体" w:cs="宋体"/>
        </w:rPr>
        <w:t>简单，除了这种方式之外，我将平衡还有什么问题你可以看一下。</w:t>
      </w:r>
    </w:p>
    <w:p w14:paraId="758E82DC" w14:textId="77777777" w:rsidR="006A6470" w:rsidRDefault="006514EE">
      <w:pPr>
        <w:spacing w:before="240" w:after="240"/>
        <w:rPr>
          <w:rFonts w:ascii="宋体" w:eastAsia="宋体" w:hAnsi="宋体" w:cs="宋体"/>
        </w:rPr>
      </w:pPr>
      <w:r>
        <w:rPr>
          <w:rFonts w:ascii="宋体" w:eastAsia="宋体" w:hAnsi="宋体" w:cs="宋体"/>
        </w:rPr>
        <w:lastRenderedPageBreak/>
        <w:t>如果这样这是一个</w:t>
      </w:r>
      <w:r>
        <w:rPr>
          <w:rFonts w:ascii="宋体" w:eastAsia="宋体" w:hAnsi="宋体" w:cs="宋体"/>
        </w:rPr>
        <w:t>line</w:t>
      </w:r>
      <w:r>
        <w:rPr>
          <w:rFonts w:ascii="宋体" w:eastAsia="宋体" w:hAnsi="宋体" w:cs="宋体"/>
        </w:rPr>
        <w:t>，直线穿过</w:t>
      </w:r>
      <w:r>
        <w:rPr>
          <w:rFonts w:ascii="宋体" w:eastAsia="宋体" w:hAnsi="宋体" w:cs="宋体"/>
        </w:rPr>
        <w:t>line</w:t>
      </w:r>
      <w:r>
        <w:rPr>
          <w:rFonts w:ascii="宋体" w:eastAsia="宋体" w:hAnsi="宋体" w:cs="宋体"/>
        </w:rPr>
        <w:t>穿过这个点的一个直线，如果是这种平行坐标，如果它是直线的话，你会很难去判断</w:t>
      </w:r>
      <w:r>
        <w:rPr>
          <w:rFonts w:ascii="宋体" w:eastAsia="宋体" w:hAnsi="宋体" w:cs="宋体"/>
        </w:rPr>
        <w:t xml:space="preserve"> line a</w:t>
      </w:r>
      <w:r>
        <w:rPr>
          <w:rFonts w:ascii="宋体" w:eastAsia="宋体" w:hAnsi="宋体" w:cs="宋体"/>
        </w:rPr>
        <w:t>是这样走的还是这样走的，就是</w:t>
      </w:r>
      <w:r>
        <w:rPr>
          <w:rFonts w:ascii="宋体" w:eastAsia="宋体" w:hAnsi="宋体" w:cs="宋体"/>
        </w:rPr>
        <w:t>line ABC</w:t>
      </w:r>
      <w:r>
        <w:rPr>
          <w:rFonts w:ascii="宋体" w:eastAsia="宋体" w:hAnsi="宋体" w:cs="宋体"/>
        </w:rPr>
        <w:t>，其实它都进入到连到第一个轴上，但是出了第二个轴的时候，你也分不清这个是</w:t>
      </w:r>
      <w:r>
        <w:rPr>
          <w:rFonts w:ascii="宋体" w:eastAsia="宋体" w:hAnsi="宋体" w:cs="宋体"/>
        </w:rPr>
        <w:t>line a</w:t>
      </w:r>
      <w:r>
        <w:rPr>
          <w:rFonts w:ascii="宋体" w:eastAsia="宋体" w:hAnsi="宋体" w:cs="宋体"/>
        </w:rPr>
        <w:t>还是</w:t>
      </w:r>
      <w:r>
        <w:rPr>
          <w:rFonts w:ascii="宋体" w:eastAsia="宋体" w:hAnsi="宋体" w:cs="宋体"/>
        </w:rPr>
        <w:t>b</w:t>
      </w:r>
      <w:r>
        <w:rPr>
          <w:rFonts w:ascii="宋体" w:eastAsia="宋体" w:hAnsi="宋体" w:cs="宋体"/>
        </w:rPr>
        <w:t>还是</w:t>
      </w:r>
      <w:r>
        <w:rPr>
          <w:rFonts w:ascii="宋体" w:eastAsia="宋体" w:hAnsi="宋体" w:cs="宋体"/>
        </w:rPr>
        <w:t>c</w:t>
      </w:r>
      <w:r>
        <w:rPr>
          <w:rFonts w:ascii="宋体" w:eastAsia="宋体" w:hAnsi="宋体" w:cs="宋体"/>
        </w:rPr>
        <w:t>了，所以这就使得你追踪平行坐标就会比较困难，这也是平行坐标的一个问题。</w:t>
      </w:r>
    </w:p>
    <w:p w14:paraId="773F3A97" w14:textId="77777777" w:rsidR="006A6470" w:rsidRDefault="006514EE">
      <w:pPr>
        <w:spacing w:before="240" w:after="240"/>
        <w:rPr>
          <w:rFonts w:ascii="宋体" w:eastAsia="宋体" w:hAnsi="宋体" w:cs="宋体"/>
        </w:rPr>
      </w:pPr>
      <w:r>
        <w:rPr>
          <w:rFonts w:ascii="宋体" w:eastAsia="宋体" w:hAnsi="宋体" w:cs="宋体"/>
        </w:rPr>
        <w:t>使用这种平滑的曲线同样能够解决这个问题。</w:t>
      </w:r>
    </w:p>
    <w:p w14:paraId="4FB798AF" w14:textId="77777777" w:rsidR="006A6470" w:rsidRDefault="006514EE">
      <w:pPr>
        <w:spacing w:before="240" w:after="240"/>
        <w:rPr>
          <w:rFonts w:ascii="宋体" w:eastAsia="宋体" w:hAnsi="宋体" w:cs="宋体"/>
        </w:rPr>
      </w:pPr>
      <w:r>
        <w:rPr>
          <w:rFonts w:ascii="宋体" w:eastAsia="宋体" w:hAnsi="宋体" w:cs="宋体"/>
        </w:rPr>
        <w:t>它的好处就是我可以增加一些控制点，然后增加控制点之后，我在连线上更加</w:t>
      </w:r>
      <w:r>
        <w:rPr>
          <w:rFonts w:ascii="宋体" w:eastAsia="宋体" w:hAnsi="宋体" w:cs="宋体"/>
        </w:rPr>
        <w:t>的平滑，然后我就可以去避免用户很难去追踪到</w:t>
      </w:r>
      <w:r>
        <w:rPr>
          <w:rFonts w:ascii="宋体" w:eastAsia="宋体" w:hAnsi="宋体" w:cs="宋体"/>
        </w:rPr>
        <w:t xml:space="preserve"> a</w:t>
      </w:r>
      <w:r>
        <w:rPr>
          <w:rFonts w:ascii="宋体" w:eastAsia="宋体" w:hAnsi="宋体" w:cs="宋体"/>
        </w:rPr>
        <w:t>是怎么去连接的这种问题，这个方法也是通过贝塔曲线来去实现的，我可以在这个地方去增加控制力，然后如果</w:t>
      </w:r>
      <w:r>
        <w:rPr>
          <w:rFonts w:ascii="宋体" w:eastAsia="宋体" w:hAnsi="宋体" w:cs="宋体"/>
        </w:rPr>
        <w:t>a</w:t>
      </w:r>
      <w:r>
        <w:rPr>
          <w:rFonts w:ascii="宋体" w:eastAsia="宋体" w:hAnsi="宋体" w:cs="宋体"/>
        </w:rPr>
        <w:t>是向上升的跟</w:t>
      </w:r>
      <w:proofErr w:type="gramStart"/>
      <w:r>
        <w:rPr>
          <w:rFonts w:ascii="宋体" w:eastAsia="宋体" w:hAnsi="宋体" w:cs="宋体"/>
        </w:rPr>
        <w:t>跟</w:t>
      </w:r>
      <w:proofErr w:type="gramEnd"/>
      <w:r>
        <w:rPr>
          <w:rFonts w:ascii="宋体" w:eastAsia="宋体" w:hAnsi="宋体" w:cs="宋体"/>
        </w:rPr>
        <w:t>平滑在控制点上曲率就会不一样，所以我有了这种平滑的曲线，我就可以来去追踪，你是这么</w:t>
      </w:r>
      <w:proofErr w:type="gramStart"/>
      <w:r>
        <w:rPr>
          <w:rFonts w:ascii="宋体" w:eastAsia="宋体" w:hAnsi="宋体" w:cs="宋体"/>
        </w:rPr>
        <w:t>来去玩折过来</w:t>
      </w:r>
      <w:proofErr w:type="gramEnd"/>
      <w:r>
        <w:rPr>
          <w:rFonts w:ascii="宋体" w:eastAsia="宋体" w:hAnsi="宋体" w:cs="宋体"/>
        </w:rPr>
        <w:t>的，可以这样来去折过来，你是这样来折过来的。避免了它的混淆的问题。</w:t>
      </w:r>
    </w:p>
    <w:p w14:paraId="516945B8" w14:textId="77777777" w:rsidR="006A6470" w:rsidRDefault="006514EE">
      <w:pPr>
        <w:spacing w:before="240" w:after="240"/>
        <w:rPr>
          <w:rFonts w:ascii="宋体" w:eastAsia="宋体" w:hAnsi="宋体" w:cs="宋体"/>
        </w:rPr>
      </w:pPr>
      <w:r>
        <w:rPr>
          <w:rFonts w:ascii="宋体" w:eastAsia="宋体" w:hAnsi="宋体" w:cs="宋体"/>
        </w:rPr>
        <w:t>除了上面的之外，我们还有其他的方式，比如说我们增加</w:t>
      </w:r>
      <w:proofErr w:type="gramStart"/>
      <w:r>
        <w:rPr>
          <w:rFonts w:ascii="宋体" w:eastAsia="宋体" w:hAnsi="宋体" w:cs="宋体"/>
        </w:rPr>
        <w:t>一些康拓</w:t>
      </w:r>
      <w:proofErr w:type="gramEnd"/>
      <w:r>
        <w:rPr>
          <w:rFonts w:ascii="宋体" w:eastAsia="宋体" w:hAnsi="宋体" w:cs="宋体"/>
        </w:rPr>
        <w:t>，然后来去看到不同类别他们的分布情况是如何的，他们相互之间的差异在哪里，然后是这样的得到这样类似的结果。</w:t>
      </w:r>
    </w:p>
    <w:p w14:paraId="4EA47D02" w14:textId="77777777" w:rsidR="006A6470" w:rsidRDefault="006514EE">
      <w:pPr>
        <w:spacing w:before="240" w:after="240"/>
        <w:rPr>
          <w:rFonts w:ascii="宋体" w:eastAsia="宋体" w:hAnsi="宋体" w:cs="宋体"/>
        </w:rPr>
      </w:pPr>
      <w:r>
        <w:rPr>
          <w:rFonts w:ascii="宋体" w:eastAsia="宋体" w:hAnsi="宋体" w:cs="宋体"/>
        </w:rPr>
        <w:t>这是平行坐标的第一个问题，</w:t>
      </w:r>
      <w:r>
        <w:rPr>
          <w:rFonts w:ascii="宋体" w:eastAsia="宋体" w:hAnsi="宋体" w:cs="宋体"/>
        </w:rPr>
        <w:t>就是它们如果连接之后，会导致我的连线之间会相互的重叠，相互的遮挡，平行坐标还有第二个问题，就是大家可以看到我们</w:t>
      </w:r>
      <w:proofErr w:type="gramStart"/>
      <w:r>
        <w:rPr>
          <w:rFonts w:ascii="宋体" w:eastAsia="宋体" w:hAnsi="宋体" w:cs="宋体"/>
        </w:rPr>
        <w:t>把轴把</w:t>
      </w:r>
      <w:proofErr w:type="gramEnd"/>
      <w:r>
        <w:rPr>
          <w:rFonts w:ascii="宋体" w:eastAsia="宋体" w:hAnsi="宋体" w:cs="宋体"/>
        </w:rPr>
        <w:t>它展开了之后，因为我使用什么来去表达这些属性之间的相关关系，我们使用连线的方向的，比如说它如果是平直的这样连的，那就说明它们是正相关，如果是这样的上下这样错开的这种变化，它就是负相关了，那么这种相关关系只会体现在相邻的两个轴上，对吧？</w:t>
      </w:r>
    </w:p>
    <w:p w14:paraId="175C956A" w14:textId="77777777" w:rsidR="006A6470" w:rsidRDefault="006514EE">
      <w:pPr>
        <w:spacing w:before="240" w:after="240"/>
        <w:rPr>
          <w:rFonts w:ascii="宋体" w:eastAsia="宋体" w:hAnsi="宋体" w:cs="宋体"/>
        </w:rPr>
      </w:pPr>
      <w:r>
        <w:rPr>
          <w:rFonts w:ascii="宋体" w:eastAsia="宋体" w:hAnsi="宋体" w:cs="宋体"/>
        </w:rPr>
        <w:t>所以这就会影响我来去探索整个数据的所有的模式。</w:t>
      </w:r>
    </w:p>
    <w:p w14:paraId="55DCB542" w14:textId="77777777" w:rsidR="006A6470" w:rsidRDefault="006514EE">
      <w:pPr>
        <w:spacing w:before="240" w:after="240"/>
        <w:rPr>
          <w:rFonts w:ascii="宋体" w:eastAsia="宋体" w:hAnsi="宋体" w:cs="宋体"/>
        </w:rPr>
      </w:pPr>
      <w:r>
        <w:rPr>
          <w:rFonts w:ascii="宋体" w:eastAsia="宋体" w:hAnsi="宋体" w:cs="宋体"/>
        </w:rPr>
        <w:t>当然你肯定是希望看到数据中存在相关关系的这种两个属性，如果是这样的话，你就要反复的去交换不同的轴的位置，然后使得</w:t>
      </w:r>
      <w:r>
        <w:rPr>
          <w:rFonts w:ascii="宋体" w:eastAsia="宋体" w:hAnsi="宋体" w:cs="宋体"/>
        </w:rPr>
        <w:t>它们之间的相关关系能够更明显，然后得到像得到这样的结果。</w:t>
      </w:r>
    </w:p>
    <w:p w14:paraId="0F229632" w14:textId="77777777" w:rsidR="006A6470" w:rsidRDefault="006514EE">
      <w:pPr>
        <w:spacing w:before="240" w:after="240"/>
        <w:rPr>
          <w:rFonts w:ascii="宋体" w:eastAsia="宋体" w:hAnsi="宋体" w:cs="宋体"/>
        </w:rPr>
      </w:pPr>
      <w:proofErr w:type="gramStart"/>
      <w:r>
        <w:rPr>
          <w:rFonts w:ascii="宋体" w:eastAsia="宋体" w:hAnsi="宋体" w:cs="宋体"/>
        </w:rPr>
        <w:t>如但是</w:t>
      </w:r>
      <w:proofErr w:type="gramEnd"/>
      <w:r>
        <w:rPr>
          <w:rFonts w:ascii="宋体" w:eastAsia="宋体" w:hAnsi="宋体" w:cs="宋体"/>
        </w:rPr>
        <w:t>这个事情就是比较困难的，因为对于</w:t>
      </w:r>
      <w:r>
        <w:rPr>
          <w:rFonts w:ascii="宋体" w:eastAsia="宋体" w:hAnsi="宋体" w:cs="宋体"/>
        </w:rPr>
        <w:t>n</w:t>
      </w:r>
      <w:r>
        <w:rPr>
          <w:rFonts w:ascii="宋体" w:eastAsia="宋体" w:hAnsi="宋体" w:cs="宋体"/>
        </w:rPr>
        <w:t>维的数据，它其实有</w:t>
      </w:r>
      <w:r>
        <w:rPr>
          <w:rFonts w:ascii="宋体" w:eastAsia="宋体" w:hAnsi="宋体" w:cs="宋体"/>
        </w:rPr>
        <w:t>n</w:t>
      </w:r>
      <w:proofErr w:type="gramStart"/>
      <w:r>
        <w:rPr>
          <w:rFonts w:ascii="宋体" w:eastAsia="宋体" w:hAnsi="宋体" w:cs="宋体"/>
        </w:rPr>
        <w:t>个</w:t>
      </w:r>
      <w:proofErr w:type="gramEnd"/>
      <w:r>
        <w:rPr>
          <w:rFonts w:ascii="宋体" w:eastAsia="宋体" w:hAnsi="宋体" w:cs="宋体"/>
        </w:rPr>
        <w:t>阶层的排列的方式，</w:t>
      </w:r>
      <w:proofErr w:type="gramStart"/>
      <w:r>
        <w:rPr>
          <w:rFonts w:ascii="宋体" w:eastAsia="宋体" w:hAnsi="宋体" w:cs="宋体"/>
        </w:rPr>
        <w:t>比如说七维它</w:t>
      </w:r>
      <w:proofErr w:type="gramEnd"/>
      <w:r>
        <w:rPr>
          <w:rFonts w:ascii="宋体" w:eastAsia="宋体" w:hAnsi="宋体" w:cs="宋体"/>
        </w:rPr>
        <w:t>已经排列方式非常多，这样的话我们应该怎么去选择一个最优的排列方式，能够最好的去展现出高维数据中任意两个属性之间的相关性呢？这就是平行坐标要解决的第二个问题。</w:t>
      </w:r>
    </w:p>
    <w:p w14:paraId="3CE8C140" w14:textId="77777777" w:rsidR="006A6470" w:rsidRDefault="006514EE">
      <w:pPr>
        <w:spacing w:before="240" w:after="240"/>
        <w:rPr>
          <w:rFonts w:ascii="宋体" w:eastAsia="宋体" w:hAnsi="宋体" w:cs="宋体"/>
        </w:rPr>
      </w:pPr>
      <w:r>
        <w:rPr>
          <w:rFonts w:ascii="宋体" w:eastAsia="宋体" w:hAnsi="宋体" w:cs="宋体"/>
        </w:rPr>
        <w:t>我们要去衡量属性之间的相关关系，但是没有衡量属性之间的相关关系，大家统计学里面有一个就是</w:t>
      </w:r>
      <w:r>
        <w:rPr>
          <w:rFonts w:ascii="宋体" w:eastAsia="宋体" w:hAnsi="宋体" w:cs="宋体"/>
        </w:rPr>
        <w:t>12</w:t>
      </w:r>
      <w:r>
        <w:rPr>
          <w:rFonts w:ascii="宋体" w:eastAsia="宋体" w:hAnsi="宋体" w:cs="宋体"/>
        </w:rPr>
        <w:t>根系</w:t>
      </w:r>
      <w:proofErr w:type="gramStart"/>
      <w:r>
        <w:rPr>
          <w:rFonts w:ascii="宋体" w:eastAsia="宋体" w:hAnsi="宋体" w:cs="宋体"/>
        </w:rPr>
        <w:t>数怎么</w:t>
      </w:r>
      <w:proofErr w:type="gramEnd"/>
      <w:r>
        <w:rPr>
          <w:rFonts w:ascii="宋体" w:eastAsia="宋体" w:hAnsi="宋体" w:cs="宋体"/>
        </w:rPr>
        <w:t>去衡量变量之间的相关性是怎样的，这就是它的衡量的公式，对不对？</w:t>
      </w:r>
    </w:p>
    <w:p w14:paraId="484A79DC" w14:textId="77777777" w:rsidR="006A6470" w:rsidRDefault="006514EE">
      <w:pPr>
        <w:spacing w:before="240" w:after="240"/>
        <w:rPr>
          <w:rFonts w:ascii="宋体" w:eastAsia="宋体" w:hAnsi="宋体" w:cs="宋体"/>
        </w:rPr>
      </w:pPr>
      <w:r>
        <w:rPr>
          <w:rFonts w:ascii="宋体" w:eastAsia="宋体" w:hAnsi="宋体" w:cs="宋体"/>
        </w:rPr>
        <w:t>比如说要相关性比较好的，这就从三点情况</w:t>
      </w:r>
      <w:r>
        <w:rPr>
          <w:rFonts w:ascii="宋体" w:eastAsia="宋体" w:hAnsi="宋体" w:cs="宋体"/>
        </w:rPr>
        <w:t>能看到它都是表现这种间接相关的趋势，在平行坐标里面怎么去呈现它，几乎都是如果会相关的应该是完全水平，一点都没</w:t>
      </w:r>
      <w:r>
        <w:rPr>
          <w:rFonts w:ascii="宋体" w:eastAsia="宋体" w:hAnsi="宋体" w:cs="宋体"/>
        </w:rPr>
        <w:lastRenderedPageBreak/>
        <w:t>有交叉，这种</w:t>
      </w:r>
      <w:proofErr w:type="gramStart"/>
      <w:r>
        <w:rPr>
          <w:rFonts w:ascii="宋体" w:eastAsia="宋体" w:hAnsi="宋体" w:cs="宋体"/>
        </w:rPr>
        <w:t>侠锗对已经</w:t>
      </w:r>
      <w:proofErr w:type="gramEnd"/>
      <w:r>
        <w:rPr>
          <w:rFonts w:ascii="宋体" w:eastAsia="宋体" w:hAnsi="宋体" w:cs="宋体"/>
        </w:rPr>
        <w:t>很好，这种方法就这样的一个结果，我要怎样去选择更好的一个平行坐标的排列方法，现有的一些研究工作也不说现有的其实很早了，他们的一些研究工作就尝试去解决过这种问题。</w:t>
      </w:r>
    </w:p>
    <w:p w14:paraId="6C31BCF1" w14:textId="77777777" w:rsidR="006A6470" w:rsidRDefault="006514EE">
      <w:pPr>
        <w:spacing w:before="240" w:after="240"/>
        <w:rPr>
          <w:rFonts w:ascii="宋体" w:eastAsia="宋体" w:hAnsi="宋体" w:cs="宋体"/>
        </w:rPr>
      </w:pPr>
      <w:r>
        <w:rPr>
          <w:rFonts w:ascii="宋体" w:eastAsia="宋体" w:hAnsi="宋体" w:cs="宋体"/>
        </w:rPr>
        <w:t>他的其实很简单，想法非常简单，我觉得大家都能想到这种方式，我无非就是去选择一个计算一些任意两个属性之间的相关矩阵是怎样的，相关矩阵比较大的，它的相关性这矩阵就因为</w:t>
      </w:r>
      <w:proofErr w:type="gramStart"/>
      <w:r>
        <w:rPr>
          <w:rFonts w:ascii="宋体" w:eastAsia="宋体" w:hAnsi="宋体" w:cs="宋体"/>
        </w:rPr>
        <w:t>每这个</w:t>
      </w:r>
      <w:proofErr w:type="gramEnd"/>
      <w:r>
        <w:rPr>
          <w:rFonts w:ascii="宋体" w:eastAsia="宋体" w:hAnsi="宋体" w:cs="宋体"/>
        </w:rPr>
        <w:t>矩阵表现出任意两个属性之间，它的相关系数是如何，是大</w:t>
      </w:r>
      <w:r>
        <w:rPr>
          <w:rFonts w:ascii="宋体" w:eastAsia="宋体" w:hAnsi="宋体" w:cs="宋体"/>
        </w:rPr>
        <w:t>还是小。第二方面我去构建一个挂这个矩阵，后面我们学到图可视化的功能，知道吧？</w:t>
      </w:r>
      <w:proofErr w:type="gramStart"/>
      <w:r>
        <w:rPr>
          <w:rFonts w:ascii="宋体" w:eastAsia="宋体" w:hAnsi="宋体" w:cs="宋体"/>
        </w:rPr>
        <w:t>图它既</w:t>
      </w:r>
      <w:proofErr w:type="gramEnd"/>
      <w:r>
        <w:rPr>
          <w:rFonts w:ascii="宋体" w:eastAsia="宋体" w:hAnsi="宋体" w:cs="宋体"/>
        </w:rPr>
        <w:t>能使用</w:t>
      </w:r>
      <w:r>
        <w:rPr>
          <w:rFonts w:ascii="宋体" w:eastAsia="宋体" w:hAnsi="宋体" w:cs="宋体"/>
        </w:rPr>
        <w:t xml:space="preserve"> note</w:t>
      </w:r>
      <w:r>
        <w:rPr>
          <w:rFonts w:ascii="宋体" w:eastAsia="宋体" w:hAnsi="宋体" w:cs="宋体"/>
        </w:rPr>
        <w:t>就是节点</w:t>
      </w:r>
      <w:proofErr w:type="gramStart"/>
      <w:r>
        <w:rPr>
          <w:rFonts w:ascii="宋体" w:eastAsia="宋体" w:hAnsi="宋体" w:cs="宋体"/>
        </w:rPr>
        <w:t>链接图</w:t>
      </w:r>
      <w:proofErr w:type="gramEnd"/>
      <w:r>
        <w:rPr>
          <w:rFonts w:ascii="宋体" w:eastAsia="宋体" w:hAnsi="宋体" w:cs="宋体"/>
        </w:rPr>
        <w:t>来去表达，同样它也可以使用这种举证的方法的需要。</w:t>
      </w:r>
    </w:p>
    <w:p w14:paraId="4B2A6974" w14:textId="77777777" w:rsidR="006A6470" w:rsidRDefault="006514EE">
      <w:pPr>
        <w:spacing w:before="240" w:after="240"/>
        <w:rPr>
          <w:rFonts w:ascii="宋体" w:eastAsia="宋体" w:hAnsi="宋体" w:cs="宋体"/>
        </w:rPr>
      </w:pPr>
      <w:r>
        <w:rPr>
          <w:rFonts w:ascii="宋体" w:eastAsia="宋体" w:hAnsi="宋体" w:cs="宋体"/>
        </w:rPr>
        <w:t>然后有了这种图的表达方式之后，我可以运行这种这个图布局的方式，图布局的模型，然后这样的话是实现更好的用户可控，而进一步我可以采用这种运营商算法，运营商算法你可以这么去想，运营商算法不是一个人他运营商他</w:t>
      </w:r>
      <w:proofErr w:type="gramStart"/>
      <w:r>
        <w:rPr>
          <w:rFonts w:ascii="宋体" w:eastAsia="宋体" w:hAnsi="宋体" w:cs="宋体"/>
        </w:rPr>
        <w:t>他如何怎么</w:t>
      </w:r>
      <w:proofErr w:type="gramEnd"/>
      <w:r>
        <w:rPr>
          <w:rFonts w:ascii="宋体" w:eastAsia="宋体" w:hAnsi="宋体" w:cs="宋体"/>
        </w:rPr>
        <w:t>去便利，要便利所有的不重复的去便利到所有的城市，可能是拿到的收益是最大的，对吧？</w:t>
      </w:r>
    </w:p>
    <w:p w14:paraId="351C6361" w14:textId="77777777" w:rsidR="006A6470" w:rsidRDefault="006514EE">
      <w:pPr>
        <w:spacing w:before="240" w:after="240"/>
        <w:rPr>
          <w:rFonts w:ascii="宋体" w:eastAsia="宋体" w:hAnsi="宋体" w:cs="宋体"/>
        </w:rPr>
      </w:pPr>
      <w:r>
        <w:rPr>
          <w:rFonts w:ascii="宋体" w:eastAsia="宋体" w:hAnsi="宋体" w:cs="宋体"/>
        </w:rPr>
        <w:t>其实你就相当于每一个维度就是一个城市，然后我去遍历所有的维</w:t>
      </w:r>
      <w:r>
        <w:rPr>
          <w:rFonts w:ascii="宋体" w:eastAsia="宋体" w:hAnsi="宋体" w:cs="宋体"/>
        </w:rPr>
        <w:t>度只见一次，然后我得到了权重，相互从</w:t>
      </w:r>
      <w:r>
        <w:rPr>
          <w:rFonts w:ascii="宋体" w:eastAsia="宋体" w:hAnsi="宋体" w:cs="宋体"/>
        </w:rPr>
        <w:t>a</w:t>
      </w:r>
      <w:r>
        <w:rPr>
          <w:rFonts w:ascii="宋体" w:eastAsia="宋体" w:hAnsi="宋体" w:cs="宋体"/>
        </w:rPr>
        <w:t>一到普通，比如城市一到城市二就是维度</w:t>
      </w:r>
      <w:r>
        <w:rPr>
          <w:rFonts w:ascii="宋体" w:eastAsia="宋体" w:hAnsi="宋体" w:cs="宋体"/>
        </w:rPr>
        <w:t>1~52</w:t>
      </w:r>
      <w:r>
        <w:rPr>
          <w:rFonts w:ascii="宋体" w:eastAsia="宋体" w:hAnsi="宋体" w:cs="宋体"/>
        </w:rPr>
        <w:t>，他走的</w:t>
      </w:r>
      <w:proofErr w:type="gramStart"/>
      <w:r>
        <w:rPr>
          <w:rFonts w:ascii="宋体" w:eastAsia="宋体" w:hAnsi="宋体" w:cs="宋体"/>
        </w:rPr>
        <w:t>路相当就</w:t>
      </w:r>
      <w:proofErr w:type="gramEnd"/>
      <w:r>
        <w:rPr>
          <w:rFonts w:ascii="宋体" w:eastAsia="宋体" w:hAnsi="宋体" w:cs="宋体"/>
        </w:rPr>
        <w:t>可以用相关系数来去表达，然后相关系数当然是越大越好，然后我就希望得到一个对象最大的这样一个结果，然后进一步的我可以得到这个结果之后，我按照属性来去布局，从平移坐标，然后这样的话就能够来去得到一个比较优的平移坐标，当然用户也可以依据这个。</w:t>
      </w:r>
    </w:p>
    <w:p w14:paraId="1D1D4AB8" w14:textId="77777777" w:rsidR="006A6470" w:rsidRDefault="006514EE">
      <w:pPr>
        <w:spacing w:before="240" w:after="240"/>
        <w:rPr>
          <w:rFonts w:ascii="宋体" w:eastAsia="宋体" w:hAnsi="宋体" w:cs="宋体"/>
        </w:rPr>
      </w:pPr>
      <w:r>
        <w:rPr>
          <w:rFonts w:ascii="宋体" w:eastAsia="宋体" w:hAnsi="宋体" w:cs="宋体"/>
        </w:rPr>
        <w:t>01:12:28</w:t>
      </w:r>
      <w:r>
        <w:rPr>
          <w:rFonts w:ascii="宋体" w:eastAsia="宋体" w:hAnsi="宋体" w:cs="宋体"/>
        </w:rPr>
        <w:br/>
      </w:r>
      <w:r>
        <w:rPr>
          <w:rFonts w:ascii="宋体" w:eastAsia="宋体" w:hAnsi="宋体" w:cs="宋体"/>
        </w:rPr>
        <w:t>用户。</w:t>
      </w:r>
    </w:p>
    <w:p w14:paraId="07C83D74" w14:textId="77777777" w:rsidR="006A6470" w:rsidRDefault="006514EE">
      <w:pPr>
        <w:spacing w:before="240" w:after="240"/>
        <w:rPr>
          <w:rFonts w:ascii="宋体" w:eastAsia="宋体" w:hAnsi="宋体" w:cs="宋体"/>
        </w:rPr>
      </w:pPr>
      <w:r>
        <w:rPr>
          <w:rFonts w:ascii="宋体" w:eastAsia="宋体" w:hAnsi="宋体" w:cs="宋体"/>
        </w:rPr>
        <w:t>01:12:29</w:t>
      </w:r>
      <w:r>
        <w:rPr>
          <w:rFonts w:ascii="宋体" w:eastAsia="宋体" w:hAnsi="宋体" w:cs="宋体"/>
        </w:rPr>
        <w:br/>
      </w:r>
      <w:proofErr w:type="gramStart"/>
      <w:r>
        <w:rPr>
          <w:rFonts w:ascii="宋体" w:eastAsia="宋体" w:hAnsi="宋体" w:cs="宋体"/>
        </w:rPr>
        <w:t>的探索的探索</w:t>
      </w:r>
      <w:proofErr w:type="gramEnd"/>
      <w:r>
        <w:rPr>
          <w:rFonts w:ascii="宋体" w:eastAsia="宋体" w:hAnsi="宋体" w:cs="宋体"/>
        </w:rPr>
        <w:t>这种用户的期望来去改变。</w:t>
      </w:r>
    </w:p>
    <w:p w14:paraId="27EA3EFE" w14:textId="77777777" w:rsidR="006A6470" w:rsidRDefault="006514EE">
      <w:pPr>
        <w:spacing w:before="240" w:after="240"/>
        <w:rPr>
          <w:rFonts w:ascii="宋体" w:eastAsia="宋体" w:hAnsi="宋体" w:cs="宋体"/>
        </w:rPr>
      </w:pPr>
      <w:r>
        <w:rPr>
          <w:rFonts w:ascii="宋体" w:eastAsia="宋体" w:hAnsi="宋体" w:cs="宋体"/>
        </w:rPr>
        <w:t>我去布局的方布局的平构，布局坐标轴的顺序。</w:t>
      </w:r>
    </w:p>
    <w:p w14:paraId="607F646C" w14:textId="77777777" w:rsidR="006A6470" w:rsidRDefault="006514EE">
      <w:pPr>
        <w:spacing w:before="240" w:after="240"/>
        <w:rPr>
          <w:rFonts w:ascii="宋体" w:eastAsia="宋体" w:hAnsi="宋体" w:cs="宋体"/>
        </w:rPr>
      </w:pPr>
      <w:r>
        <w:rPr>
          <w:rFonts w:ascii="宋体" w:eastAsia="宋体" w:hAnsi="宋体" w:cs="宋体"/>
        </w:rPr>
        <w:t>01:12:41</w:t>
      </w:r>
      <w:r>
        <w:rPr>
          <w:rFonts w:ascii="宋体" w:eastAsia="宋体" w:hAnsi="宋体" w:cs="宋体"/>
        </w:rPr>
        <w:br/>
      </w:r>
      <w:r>
        <w:rPr>
          <w:rFonts w:ascii="宋体" w:eastAsia="宋体" w:hAnsi="宋体" w:cs="宋体"/>
        </w:rPr>
        <w:t>其实。</w:t>
      </w:r>
    </w:p>
    <w:p w14:paraId="123C6E63" w14:textId="77777777" w:rsidR="006A6470" w:rsidRDefault="006514EE">
      <w:pPr>
        <w:spacing w:before="240" w:after="240"/>
        <w:rPr>
          <w:rFonts w:ascii="宋体" w:eastAsia="宋体" w:hAnsi="宋体" w:cs="宋体"/>
        </w:rPr>
      </w:pPr>
      <w:r>
        <w:rPr>
          <w:rFonts w:ascii="宋体" w:eastAsia="宋体" w:hAnsi="宋体" w:cs="宋体"/>
        </w:rPr>
        <w:t>01:12:42</w:t>
      </w:r>
      <w:r>
        <w:rPr>
          <w:rFonts w:ascii="宋体" w:eastAsia="宋体" w:hAnsi="宋体" w:cs="宋体"/>
        </w:rPr>
        <w:br/>
      </w:r>
      <w:r>
        <w:rPr>
          <w:rFonts w:ascii="宋体" w:eastAsia="宋体" w:hAnsi="宋体" w:cs="宋体"/>
        </w:rPr>
        <w:t>这是一</w:t>
      </w:r>
      <w:r>
        <w:rPr>
          <w:rFonts w:ascii="宋体" w:eastAsia="宋体" w:hAnsi="宋体" w:cs="宋体"/>
        </w:rPr>
        <w:t>个很很简单的方法，然后当然很简单的方法，在</w:t>
      </w:r>
      <w:r>
        <w:rPr>
          <w:rFonts w:ascii="宋体" w:eastAsia="宋体" w:hAnsi="宋体" w:cs="宋体"/>
        </w:rPr>
        <w:t>2012</w:t>
      </w:r>
      <w:r>
        <w:rPr>
          <w:rFonts w:ascii="宋体" w:eastAsia="宋体" w:hAnsi="宋体" w:cs="宋体"/>
        </w:rPr>
        <w:t>年的时候也发表到了我们领域的一个会议上，对。这个也是一个国际会议。然后可以看一下这个步骤，就是这个是完全杂乱的去排列的一个平行坐标。你可以看到它其实相关关系相关性没有那么大，整个都是一团乱麻，我也不知道是怎样，对吧？然后它有那么多的属性提升相关性是怎样的，我来去连接起来，然后你进一步的去运行它，你可以得到一簇，就是说它们相互之间相关性是比较大的属性，这是一个不同的因素，就是一些小的就比较零散。</w:t>
      </w:r>
    </w:p>
    <w:p w14:paraId="336375B3" w14:textId="77777777" w:rsidR="006A6470" w:rsidRDefault="006514EE">
      <w:pPr>
        <w:spacing w:before="240" w:after="240"/>
        <w:rPr>
          <w:rFonts w:ascii="宋体" w:eastAsia="宋体" w:hAnsi="宋体" w:cs="宋体"/>
        </w:rPr>
      </w:pPr>
      <w:r>
        <w:rPr>
          <w:rFonts w:ascii="宋体" w:eastAsia="宋体" w:hAnsi="宋体" w:cs="宋体"/>
        </w:rPr>
        <w:lastRenderedPageBreak/>
        <w:t>而有了这个之后，你可以去选择一个旅行上的路径，然后来去走过所有的</w:t>
      </w:r>
      <w:r>
        <w:rPr>
          <w:rFonts w:ascii="宋体" w:eastAsia="宋体" w:hAnsi="宋体" w:cs="宋体"/>
        </w:rPr>
        <w:t>这些走过所有的。</w:t>
      </w:r>
    </w:p>
    <w:p w14:paraId="09A7348A" w14:textId="77777777" w:rsidR="006A6470" w:rsidRDefault="006514EE">
      <w:pPr>
        <w:spacing w:before="240" w:after="240"/>
        <w:rPr>
          <w:rFonts w:ascii="宋体" w:eastAsia="宋体" w:hAnsi="宋体" w:cs="宋体"/>
        </w:rPr>
      </w:pPr>
      <w:r>
        <w:rPr>
          <w:rFonts w:ascii="宋体" w:eastAsia="宋体" w:hAnsi="宋体" w:cs="宋体"/>
        </w:rPr>
        <w:t>01:13:38</w:t>
      </w:r>
      <w:r>
        <w:rPr>
          <w:rFonts w:ascii="宋体" w:eastAsia="宋体" w:hAnsi="宋体" w:cs="宋体"/>
        </w:rPr>
        <w:br/>
      </w:r>
      <w:r>
        <w:rPr>
          <w:rFonts w:ascii="宋体" w:eastAsia="宋体" w:hAnsi="宋体" w:cs="宋体"/>
        </w:rPr>
        <w:t>是。</w:t>
      </w:r>
    </w:p>
    <w:p w14:paraId="6E9743CF" w14:textId="77777777" w:rsidR="006A6470" w:rsidRDefault="006514EE">
      <w:pPr>
        <w:spacing w:before="240" w:after="240"/>
        <w:rPr>
          <w:rFonts w:ascii="宋体" w:eastAsia="宋体" w:hAnsi="宋体" w:cs="宋体"/>
        </w:rPr>
      </w:pPr>
      <w:r>
        <w:rPr>
          <w:rFonts w:ascii="宋体" w:eastAsia="宋体" w:hAnsi="宋体" w:cs="宋体"/>
        </w:rPr>
        <w:t>01:13:40</w:t>
      </w:r>
      <w:r>
        <w:rPr>
          <w:rFonts w:ascii="宋体" w:eastAsia="宋体" w:hAnsi="宋体" w:cs="宋体"/>
        </w:rPr>
        <w:br/>
      </w:r>
      <w:r>
        <w:rPr>
          <w:rFonts w:ascii="宋体" w:eastAsia="宋体" w:hAnsi="宋体" w:cs="宋体"/>
        </w:rPr>
        <w:t>属性，然后你有了这个路径之后，这个路径就是你排列的一个品种道路，那相对于</w:t>
      </w:r>
    </w:p>
    <w:p w14:paraId="3C114673" w14:textId="77777777" w:rsidR="006A6470" w:rsidRDefault="006514EE">
      <w:pPr>
        <w:spacing w:before="240" w:after="240"/>
        <w:rPr>
          <w:rFonts w:ascii="宋体" w:eastAsia="宋体" w:hAnsi="宋体" w:cs="宋体"/>
        </w:rPr>
      </w:pPr>
      <w:r>
        <w:rPr>
          <w:rFonts w:ascii="宋体" w:eastAsia="宋体" w:hAnsi="宋体" w:cs="宋体"/>
        </w:rPr>
        <w:t>01:13:48</w:t>
      </w:r>
      <w:r>
        <w:rPr>
          <w:rFonts w:ascii="宋体" w:eastAsia="宋体" w:hAnsi="宋体" w:cs="宋体"/>
        </w:rPr>
        <w:br/>
      </w:r>
      <w:r>
        <w:rPr>
          <w:rFonts w:ascii="宋体" w:eastAsia="宋体" w:hAnsi="宋体" w:cs="宋体"/>
        </w:rPr>
        <w:t>这个概念相当于。</w:t>
      </w:r>
    </w:p>
    <w:p w14:paraId="7DC87321" w14:textId="77777777" w:rsidR="006A6470" w:rsidRDefault="006514EE">
      <w:pPr>
        <w:spacing w:before="240" w:after="240"/>
        <w:rPr>
          <w:rFonts w:ascii="宋体" w:eastAsia="宋体" w:hAnsi="宋体" w:cs="宋体"/>
        </w:rPr>
      </w:pPr>
      <w:r>
        <w:rPr>
          <w:rFonts w:ascii="宋体" w:eastAsia="宋体" w:hAnsi="宋体" w:cs="宋体"/>
        </w:rPr>
        <w:t>01:13:50</w:t>
      </w:r>
      <w:r>
        <w:rPr>
          <w:rFonts w:ascii="宋体" w:eastAsia="宋体" w:hAnsi="宋体" w:cs="宋体"/>
        </w:rPr>
        <w:br/>
      </w:r>
      <w:r>
        <w:rPr>
          <w:rFonts w:ascii="宋体" w:eastAsia="宋体" w:hAnsi="宋体" w:cs="宋体"/>
        </w:rPr>
        <w:t>对于是不是他清楚了很多是吧？我能够很明显的去看到他分了两次对不对？在一跟二的时候分了两次，然后在三的时候他可能就没有那么明显，这样的话你就能够很有效的去得到探索，得到这样一个。平行坐标，这样一个比较有效的布局的方法。</w:t>
      </w:r>
    </w:p>
    <w:p w14:paraId="0DF5B286" w14:textId="77777777" w:rsidR="006A6470" w:rsidRDefault="006514EE">
      <w:pPr>
        <w:spacing w:before="240" w:after="240"/>
        <w:rPr>
          <w:rFonts w:ascii="宋体" w:eastAsia="宋体" w:hAnsi="宋体" w:cs="宋体"/>
        </w:rPr>
      </w:pPr>
      <w:r>
        <w:rPr>
          <w:rFonts w:ascii="宋体" w:eastAsia="宋体" w:hAnsi="宋体" w:cs="宋体"/>
        </w:rPr>
        <w:t>怎么说？这个就是我们针对平行坐标这样这种方式来去实现高维数据可视化的平行坐标的复杂形式来去分析</w:t>
      </w:r>
      <w:proofErr w:type="gramStart"/>
      <w:r>
        <w:rPr>
          <w:rFonts w:ascii="宋体" w:eastAsia="宋体" w:hAnsi="宋体" w:cs="宋体"/>
        </w:rPr>
        <w:t>探索高</w:t>
      </w:r>
      <w:proofErr w:type="gramEnd"/>
      <w:r>
        <w:rPr>
          <w:rFonts w:ascii="宋体" w:eastAsia="宋体" w:hAnsi="宋体" w:cs="宋体"/>
        </w:rPr>
        <w:t>维数据</w:t>
      </w:r>
      <w:r>
        <w:rPr>
          <w:rFonts w:ascii="宋体" w:eastAsia="宋体" w:hAnsi="宋体" w:cs="宋体"/>
        </w:rPr>
        <w:t>。</w:t>
      </w:r>
    </w:p>
    <w:p w14:paraId="25CE8A22" w14:textId="77777777" w:rsidR="006A6470" w:rsidRDefault="006514EE">
      <w:pPr>
        <w:spacing w:before="240" w:after="240"/>
        <w:rPr>
          <w:rFonts w:ascii="宋体" w:eastAsia="宋体" w:hAnsi="宋体" w:cs="宋体"/>
        </w:rPr>
      </w:pPr>
      <w:r>
        <w:rPr>
          <w:rFonts w:ascii="宋体" w:eastAsia="宋体" w:hAnsi="宋体" w:cs="宋体"/>
        </w:rPr>
        <w:t>当然我相信大家在选择你们数据的时候，一定会用到这种平行坐标的，一定会有高维数据，其实你就可以使用高平行坐标的坐标方法来去</w:t>
      </w:r>
      <w:proofErr w:type="gramStart"/>
      <w:r>
        <w:rPr>
          <w:rFonts w:ascii="宋体" w:eastAsia="宋体" w:hAnsi="宋体" w:cs="宋体"/>
        </w:rPr>
        <w:t>去</w:t>
      </w:r>
      <w:proofErr w:type="gramEnd"/>
      <w:r>
        <w:rPr>
          <w:rFonts w:ascii="宋体" w:eastAsia="宋体" w:hAnsi="宋体" w:cs="宋体"/>
        </w:rPr>
        <w:t>表现它，然后去看重它。其实现有的也有一些</w:t>
      </w:r>
      <w:r>
        <w:rPr>
          <w:rFonts w:ascii="宋体" w:eastAsia="宋体" w:hAnsi="宋体" w:cs="宋体"/>
        </w:rPr>
        <w:t>level</w:t>
      </w:r>
      <w:r>
        <w:rPr>
          <w:rFonts w:ascii="宋体" w:eastAsia="宋体" w:hAnsi="宋体" w:cs="宋体"/>
        </w:rPr>
        <w:t>能够支持我们，就这样做。其实平行坐标还有很多的变形，我们后续也会来去介绍。</w:t>
      </w:r>
    </w:p>
    <w:p w14:paraId="7F9610D1" w14:textId="77777777" w:rsidR="006A6470" w:rsidRDefault="006514EE">
      <w:pPr>
        <w:spacing w:before="240" w:after="240"/>
        <w:rPr>
          <w:rFonts w:ascii="宋体" w:eastAsia="宋体" w:hAnsi="宋体" w:cs="宋体"/>
        </w:rPr>
      </w:pPr>
      <w:r>
        <w:rPr>
          <w:rFonts w:ascii="宋体" w:eastAsia="宋体" w:hAnsi="宋体" w:cs="宋体"/>
        </w:rPr>
        <w:t>所以它的变形都是在一些研究论文里面去提出的。</w:t>
      </w:r>
    </w:p>
    <w:p w14:paraId="3B10134B" w14:textId="77777777" w:rsidR="006A6470" w:rsidRDefault="006514EE">
      <w:pPr>
        <w:spacing w:before="240" w:after="240"/>
        <w:rPr>
          <w:rFonts w:ascii="宋体" w:eastAsia="宋体" w:hAnsi="宋体" w:cs="宋体"/>
        </w:rPr>
      </w:pPr>
      <w:r>
        <w:rPr>
          <w:rFonts w:ascii="宋体" w:eastAsia="宋体" w:hAnsi="宋体" w:cs="宋体"/>
        </w:rPr>
        <w:t>谁知这是我们第一种方式，第一种方式就是我确定了两个属性的位置之后，我把它连接起来，这个对象就映射到连线上去了，对吧？这是平行坐标，平行坐标就把</w:t>
      </w:r>
      <w:proofErr w:type="gramStart"/>
      <w:r>
        <w:rPr>
          <w:rFonts w:ascii="宋体" w:eastAsia="宋体" w:hAnsi="宋体" w:cs="宋体"/>
        </w:rPr>
        <w:t>两个轴把它</w:t>
      </w:r>
      <w:proofErr w:type="gramEnd"/>
      <w:r>
        <w:rPr>
          <w:rFonts w:ascii="宋体" w:eastAsia="宋体" w:hAnsi="宋体" w:cs="宋体"/>
        </w:rPr>
        <w:t>给平行起来，然后来去做第二种方式。我不把它映射到连线上，我的</w:t>
      </w:r>
      <w:r>
        <w:rPr>
          <w:rFonts w:ascii="宋体" w:eastAsia="宋体" w:hAnsi="宋体" w:cs="宋体"/>
        </w:rPr>
        <w:t>M</w:t>
      </w:r>
      <w:r>
        <w:rPr>
          <w:rFonts w:ascii="宋体" w:eastAsia="宋体" w:hAnsi="宋体" w:cs="宋体"/>
        </w:rPr>
        <w:t>ark</w:t>
      </w:r>
      <w:r>
        <w:rPr>
          <w:rFonts w:ascii="宋体" w:eastAsia="宋体" w:hAnsi="宋体" w:cs="宋体"/>
        </w:rPr>
        <w:t>就变了，我就是把它映射到点上点的位置来去决定。</w:t>
      </w:r>
    </w:p>
    <w:p w14:paraId="72C0F757" w14:textId="77777777" w:rsidR="006A6470" w:rsidRDefault="006514EE">
      <w:pPr>
        <w:spacing w:before="240" w:after="240"/>
        <w:rPr>
          <w:rFonts w:ascii="宋体" w:eastAsia="宋体" w:hAnsi="宋体" w:cs="宋体"/>
        </w:rPr>
      </w:pPr>
      <w:r>
        <w:rPr>
          <w:rFonts w:ascii="宋体" w:eastAsia="宋体" w:hAnsi="宋体" w:cs="宋体"/>
        </w:rPr>
        <w:t>两个属性是什么，比如说就是一个然后媒体就知道说很快他的就点在这儿，就决定这个点，这个对象他的第一个维度是</w:t>
      </w:r>
      <w:r>
        <w:rPr>
          <w:rFonts w:ascii="宋体" w:eastAsia="宋体" w:hAnsi="宋体" w:cs="宋体"/>
        </w:rPr>
        <w:t>x</w:t>
      </w:r>
      <w:r>
        <w:rPr>
          <w:rFonts w:ascii="宋体" w:eastAsia="宋体" w:hAnsi="宋体" w:cs="宋体"/>
        </w:rPr>
        <w:t>区是</w:t>
      </w:r>
      <w:r>
        <w:rPr>
          <w:rFonts w:ascii="宋体" w:eastAsia="宋体" w:hAnsi="宋体" w:cs="宋体"/>
        </w:rPr>
        <w:t>x</w:t>
      </w:r>
      <w:r>
        <w:rPr>
          <w:rFonts w:ascii="宋体" w:eastAsia="宋体" w:hAnsi="宋体" w:cs="宋体"/>
        </w:rPr>
        <w:t>第二个维度它这个区域是</w:t>
      </w:r>
      <w:r>
        <w:rPr>
          <w:rFonts w:ascii="宋体" w:eastAsia="宋体" w:hAnsi="宋体" w:cs="宋体"/>
        </w:rPr>
        <w:t>y</w:t>
      </w:r>
      <w:r>
        <w:rPr>
          <w:rFonts w:ascii="宋体" w:eastAsia="宋体" w:hAnsi="宋体" w:cs="宋体"/>
        </w:rPr>
        <w:t>。</w:t>
      </w:r>
    </w:p>
    <w:p w14:paraId="6FDDAF4D" w14:textId="77777777" w:rsidR="006A6470" w:rsidRDefault="006514EE">
      <w:pPr>
        <w:spacing w:before="240" w:after="240"/>
        <w:rPr>
          <w:rFonts w:ascii="宋体" w:eastAsia="宋体" w:hAnsi="宋体" w:cs="宋体"/>
        </w:rPr>
      </w:pPr>
      <w:r>
        <w:rPr>
          <w:rFonts w:ascii="宋体" w:eastAsia="宋体" w:hAnsi="宋体" w:cs="宋体"/>
        </w:rPr>
        <w:t>基于这种映射方法，我们怎样去表现我们的然后结果这个就是一个返点图的事，那就是我们上节课去讲的返点图，你有了这个两个维度，你就可以把它得到一个返点图，但是同样返点图还是它能够表现的是两个维度，我如果有很多个维度的话应该怎么去做？</w:t>
      </w:r>
    </w:p>
    <w:p w14:paraId="269B0FFD" w14:textId="77777777" w:rsidR="006A6470" w:rsidRDefault="006514EE">
      <w:pPr>
        <w:spacing w:before="240" w:after="240"/>
        <w:rPr>
          <w:rFonts w:ascii="宋体" w:eastAsia="宋体" w:hAnsi="宋体" w:cs="宋体"/>
        </w:rPr>
      </w:pPr>
      <w:r>
        <w:rPr>
          <w:rFonts w:ascii="宋体" w:eastAsia="宋体" w:hAnsi="宋体" w:cs="宋体"/>
        </w:rPr>
        <w:t>我们上节课也提到过，我们刚才带大家去实现过</w:t>
      </w:r>
      <w:proofErr w:type="gramStart"/>
      <w:r>
        <w:rPr>
          <w:rFonts w:ascii="宋体" w:eastAsia="宋体" w:hAnsi="宋体" w:cs="宋体"/>
        </w:rPr>
        <w:t>返点读</w:t>
      </w:r>
      <w:proofErr w:type="gramEnd"/>
      <w:r>
        <w:rPr>
          <w:rFonts w:ascii="宋体" w:eastAsia="宋体" w:hAnsi="宋体" w:cs="宋体"/>
        </w:rPr>
        <w:t>举证，那就是可以将</w:t>
      </w:r>
      <w:proofErr w:type="gramStart"/>
      <w:r>
        <w:rPr>
          <w:rFonts w:ascii="宋体" w:eastAsia="宋体" w:hAnsi="宋体" w:cs="宋体"/>
        </w:rPr>
        <w:t>任意高</w:t>
      </w:r>
      <w:proofErr w:type="gramEnd"/>
      <w:r>
        <w:rPr>
          <w:rFonts w:ascii="宋体" w:eastAsia="宋体" w:hAnsi="宋体" w:cs="宋体"/>
        </w:rPr>
        <w:t>维数据中任意两个维度之间的属性能够表现出来。这种散点图它的轴映射的是数字型的属性，它的点映射的是两个数，表示数据项的两个属性，然后可以利用点的大小点的颜色来应用更多的属性。</w:t>
      </w:r>
    </w:p>
    <w:p w14:paraId="25C12FDC" w14:textId="77777777" w:rsidR="006A6470" w:rsidRDefault="006514EE">
      <w:pPr>
        <w:spacing w:before="240" w:after="240"/>
        <w:rPr>
          <w:rFonts w:ascii="宋体" w:eastAsia="宋体" w:hAnsi="宋体" w:cs="宋体"/>
        </w:rPr>
      </w:pPr>
      <w:r>
        <w:rPr>
          <w:rFonts w:ascii="宋体" w:eastAsia="宋体" w:hAnsi="宋体" w:cs="宋体"/>
        </w:rPr>
        <w:lastRenderedPageBreak/>
        <w:t>比如说我们前面介绍过的从</w:t>
      </w:r>
      <w:r>
        <w:rPr>
          <w:rFonts w:ascii="宋体" w:eastAsia="宋体" w:hAnsi="宋体" w:cs="宋体"/>
        </w:rPr>
        <w:t>200</w:t>
      </w:r>
      <w:r>
        <w:rPr>
          <w:rFonts w:ascii="宋体" w:eastAsia="宋体" w:hAnsi="宋体" w:cs="宋体"/>
        </w:rPr>
        <w:t>个国家，</w:t>
      </w:r>
      <w:r>
        <w:rPr>
          <w:rFonts w:ascii="宋体" w:eastAsia="宋体" w:hAnsi="宋体" w:cs="宋体"/>
        </w:rPr>
        <w:t>1980</w:t>
      </w:r>
      <w:r>
        <w:rPr>
          <w:rFonts w:ascii="宋体" w:eastAsia="宋体" w:hAnsi="宋体" w:cs="宋体"/>
        </w:rPr>
        <w:t>年、</w:t>
      </w:r>
      <w:r>
        <w:rPr>
          <w:rFonts w:ascii="宋体" w:eastAsia="宋体" w:hAnsi="宋体" w:cs="宋体"/>
        </w:rPr>
        <w:t>18</w:t>
      </w:r>
      <w:r>
        <w:rPr>
          <w:rFonts w:ascii="宋体" w:eastAsia="宋体" w:hAnsi="宋体" w:cs="宋体"/>
        </w:rPr>
        <w:t>、</w:t>
      </w:r>
      <w:proofErr w:type="gramStart"/>
      <w:r>
        <w:rPr>
          <w:rFonts w:ascii="宋体" w:eastAsia="宋体" w:hAnsi="宋体" w:cs="宋体"/>
        </w:rPr>
        <w:t>一八几</w:t>
      </w:r>
      <w:proofErr w:type="gramEnd"/>
      <w:r>
        <w:rPr>
          <w:rFonts w:ascii="宋体" w:eastAsia="宋体" w:hAnsi="宋体" w:cs="宋体"/>
        </w:rPr>
        <w:t>年到</w:t>
      </w:r>
      <w:r>
        <w:rPr>
          <w:rFonts w:ascii="宋体" w:eastAsia="宋体" w:hAnsi="宋体" w:cs="宋体"/>
        </w:rPr>
        <w:t>2000</w:t>
      </w:r>
      <w:r>
        <w:rPr>
          <w:rFonts w:ascii="宋体" w:eastAsia="宋体" w:hAnsi="宋体" w:cs="宋体"/>
        </w:rPr>
        <w:t>年</w:t>
      </w:r>
      <w:r>
        <w:rPr>
          <w:rFonts w:ascii="宋体" w:eastAsia="宋体" w:hAnsi="宋体" w:cs="宋体"/>
        </w:rPr>
        <w:t>200</w:t>
      </w:r>
      <w:r>
        <w:rPr>
          <w:rFonts w:ascii="宋体" w:eastAsia="宋体" w:hAnsi="宋体" w:cs="宋体"/>
        </w:rPr>
        <w:t>年，国家的人口的寿命跟它的收入它的变化的情况，大家应该记得那个视频对不对？</w:t>
      </w:r>
    </w:p>
    <w:p w14:paraId="7F55C151" w14:textId="77777777" w:rsidR="006A6470" w:rsidRDefault="006514EE">
      <w:pPr>
        <w:spacing w:before="240" w:after="240"/>
        <w:rPr>
          <w:rFonts w:ascii="宋体" w:eastAsia="宋体" w:hAnsi="宋体" w:cs="宋体"/>
        </w:rPr>
      </w:pPr>
      <w:r>
        <w:rPr>
          <w:rFonts w:ascii="宋体" w:eastAsia="宋体" w:hAnsi="宋体" w:cs="宋体"/>
        </w:rPr>
        <w:t>那个视频就是一个典型的高维数据的一个视频，其实它就是将时间去映射到了时间上，就是动画上它的大小颜色都有自己的含义，颜色映射的是最多数的大洲，它的大小映射的是人口数量和中国的大是中国。这个是印度的一个然后它的位置横轴映射的是他的收入，纵轴映射的是他的年龄，然后我们可以看到这些人他随着时间他琢磨右左下角一直变到了右上角，然后它的变化范围也去映射频度的差距是如何的，这又是一个非常经典的展点图的形</w:t>
      </w:r>
      <w:r>
        <w:rPr>
          <w:rFonts w:ascii="宋体" w:eastAsia="宋体" w:hAnsi="宋体" w:cs="宋体"/>
        </w:rPr>
        <w:t>式来去。</w:t>
      </w:r>
    </w:p>
    <w:p w14:paraId="17E63BB0" w14:textId="77777777" w:rsidR="006A6470" w:rsidRDefault="006514EE">
      <w:pPr>
        <w:spacing w:before="240" w:after="240"/>
        <w:rPr>
          <w:rFonts w:ascii="宋体" w:eastAsia="宋体" w:hAnsi="宋体" w:cs="宋体"/>
        </w:rPr>
      </w:pPr>
      <w:r>
        <w:rPr>
          <w:rFonts w:ascii="宋体" w:eastAsia="宋体" w:hAnsi="宋体" w:cs="宋体"/>
        </w:rPr>
        <w:t>01:18:15</w:t>
      </w:r>
      <w:r>
        <w:rPr>
          <w:rFonts w:ascii="宋体" w:eastAsia="宋体" w:hAnsi="宋体" w:cs="宋体"/>
        </w:rPr>
        <w:br/>
      </w:r>
      <w:r>
        <w:rPr>
          <w:rFonts w:ascii="宋体" w:eastAsia="宋体" w:hAnsi="宋体" w:cs="宋体"/>
        </w:rPr>
        <w:t>讲一个数据故事。</w:t>
      </w:r>
    </w:p>
    <w:p w14:paraId="768C7AC4" w14:textId="77777777" w:rsidR="006A6470" w:rsidRDefault="006514EE">
      <w:pPr>
        <w:spacing w:before="240" w:after="240"/>
        <w:rPr>
          <w:rFonts w:ascii="宋体" w:eastAsia="宋体" w:hAnsi="宋体" w:cs="宋体"/>
        </w:rPr>
      </w:pPr>
      <w:r>
        <w:rPr>
          <w:rFonts w:ascii="宋体" w:eastAsia="宋体" w:hAnsi="宋体" w:cs="宋体"/>
        </w:rPr>
        <w:t>01:18:17</w:t>
      </w:r>
      <w:r>
        <w:rPr>
          <w:rFonts w:ascii="宋体" w:eastAsia="宋体" w:hAnsi="宋体" w:cs="宋体"/>
        </w:rPr>
        <w:br/>
      </w:r>
      <w:r>
        <w:rPr>
          <w:rFonts w:ascii="宋体" w:eastAsia="宋体" w:hAnsi="宋体" w:cs="宋体"/>
        </w:rPr>
        <w:t>那散点图它注定还是说我只是去表达了两个属性之间的关联关系，我可以使用散点图矩阵来去表达。</w:t>
      </w:r>
    </w:p>
    <w:p w14:paraId="064EBB60" w14:textId="77777777" w:rsidR="006A6470" w:rsidRDefault="006514EE">
      <w:pPr>
        <w:spacing w:before="240" w:after="240"/>
        <w:rPr>
          <w:rFonts w:ascii="宋体" w:eastAsia="宋体" w:hAnsi="宋体" w:cs="宋体"/>
        </w:rPr>
      </w:pPr>
      <w:r>
        <w:rPr>
          <w:rFonts w:ascii="宋体" w:eastAsia="宋体" w:hAnsi="宋体" w:cs="宋体"/>
        </w:rPr>
        <w:t>有第一个属性的话，我任意两个属性之间的关系是如何的，可以看到它的对角线上的位置，其实都是因为它都是相同的属性，导致其实它的含义是没有特别多的含义。</w:t>
      </w:r>
    </w:p>
    <w:p w14:paraId="15770341" w14:textId="77777777" w:rsidR="006A6470" w:rsidRDefault="006514EE">
      <w:pPr>
        <w:spacing w:before="240" w:after="240"/>
        <w:rPr>
          <w:rFonts w:ascii="宋体" w:eastAsia="宋体" w:hAnsi="宋体" w:cs="宋体"/>
        </w:rPr>
      </w:pPr>
      <w:r>
        <w:rPr>
          <w:rFonts w:ascii="宋体" w:eastAsia="宋体" w:hAnsi="宋体" w:cs="宋体"/>
        </w:rPr>
        <w:t>同时沿着对角线对称的两个返点图矩阵，其实它也是有一些重复的例子在，因为他们采用两两表达两个属性之间的相关性，只用一个三角形里面就可以得到。</w:t>
      </w:r>
    </w:p>
    <w:p w14:paraId="11C4A2FE" w14:textId="77777777" w:rsidR="006A6470" w:rsidRDefault="006514EE">
      <w:pPr>
        <w:spacing w:before="240" w:after="240"/>
        <w:rPr>
          <w:rFonts w:ascii="宋体" w:eastAsia="宋体" w:hAnsi="宋体" w:cs="宋体"/>
        </w:rPr>
      </w:pPr>
      <w:r>
        <w:rPr>
          <w:rFonts w:ascii="宋体" w:eastAsia="宋体" w:hAnsi="宋体" w:cs="宋体"/>
        </w:rPr>
        <w:t>所以这就是比较好看的一个三点图矩阵，就是上节课我们看到的这就是花的内容</w:t>
      </w:r>
      <w:r>
        <w:rPr>
          <w:rFonts w:ascii="宋体" w:eastAsia="宋体" w:hAnsi="宋体" w:cs="宋体"/>
        </w:rPr>
        <w:t>。</w:t>
      </w:r>
    </w:p>
    <w:p w14:paraId="3FAD9D9A" w14:textId="77777777" w:rsidR="006A6470" w:rsidRDefault="006514EE">
      <w:pPr>
        <w:spacing w:before="240" w:after="240"/>
        <w:rPr>
          <w:rFonts w:ascii="宋体" w:eastAsia="宋体" w:hAnsi="宋体" w:cs="宋体"/>
        </w:rPr>
      </w:pPr>
      <w:r>
        <w:rPr>
          <w:rFonts w:ascii="宋体" w:eastAsia="宋体" w:hAnsi="宋体" w:cs="宋体"/>
        </w:rPr>
        <w:t>但散点图矩阵有什么问题，大家可以</w:t>
      </w:r>
      <w:proofErr w:type="gramStart"/>
      <w:r>
        <w:rPr>
          <w:rFonts w:ascii="宋体" w:eastAsia="宋体" w:hAnsi="宋体" w:cs="宋体"/>
        </w:rPr>
        <w:t>来去想</w:t>
      </w:r>
      <w:proofErr w:type="gramEnd"/>
      <w:r>
        <w:rPr>
          <w:rFonts w:ascii="宋体" w:eastAsia="宋体" w:hAnsi="宋体" w:cs="宋体"/>
        </w:rPr>
        <w:t>一下，你们觉得散点图矩阵有什么样的问题我们需要来去解决，好好。</w:t>
      </w:r>
    </w:p>
    <w:p w14:paraId="0283E0AF" w14:textId="77777777" w:rsidR="006A6470" w:rsidRDefault="006514EE">
      <w:pPr>
        <w:spacing w:before="240" w:after="240"/>
        <w:rPr>
          <w:rFonts w:ascii="宋体" w:eastAsia="宋体" w:hAnsi="宋体" w:cs="宋体"/>
        </w:rPr>
      </w:pPr>
      <w:r>
        <w:rPr>
          <w:rFonts w:ascii="宋体" w:eastAsia="宋体" w:hAnsi="宋体" w:cs="宋体"/>
        </w:rPr>
        <w:t>01:19:31</w:t>
      </w:r>
      <w:r>
        <w:rPr>
          <w:rFonts w:ascii="宋体" w:eastAsia="宋体" w:hAnsi="宋体" w:cs="宋体"/>
        </w:rPr>
        <w:br/>
      </w:r>
      <w:r>
        <w:rPr>
          <w:rFonts w:ascii="宋体" w:eastAsia="宋体" w:hAnsi="宋体" w:cs="宋体"/>
        </w:rPr>
        <w:t>你好。</w:t>
      </w:r>
    </w:p>
    <w:p w14:paraId="184F54D8" w14:textId="77777777" w:rsidR="006A6470" w:rsidRDefault="006514EE">
      <w:pPr>
        <w:spacing w:before="240" w:after="240"/>
        <w:rPr>
          <w:rFonts w:ascii="宋体" w:eastAsia="宋体" w:hAnsi="宋体" w:cs="宋体"/>
        </w:rPr>
      </w:pPr>
      <w:r>
        <w:rPr>
          <w:rFonts w:ascii="宋体" w:eastAsia="宋体" w:hAnsi="宋体" w:cs="宋体"/>
        </w:rPr>
        <w:t>01:19:35</w:t>
      </w:r>
      <w:r>
        <w:rPr>
          <w:rFonts w:ascii="宋体" w:eastAsia="宋体" w:hAnsi="宋体" w:cs="宋体"/>
        </w:rPr>
        <w:br/>
      </w:r>
      <w:r>
        <w:rPr>
          <w:rFonts w:ascii="宋体" w:eastAsia="宋体" w:hAnsi="宋体" w:cs="宋体"/>
        </w:rPr>
        <w:t>大家记得我们说平行坐标它有什么样的问题，对不对？平行坐标的问题是第一个它如果太多了，它可能会相互重叠，</w:t>
      </w:r>
      <w:proofErr w:type="gramStart"/>
      <w:r>
        <w:rPr>
          <w:rFonts w:ascii="宋体" w:eastAsia="宋体" w:hAnsi="宋体" w:cs="宋体"/>
        </w:rPr>
        <w:t>它相互</w:t>
      </w:r>
      <w:proofErr w:type="gramEnd"/>
      <w:r>
        <w:rPr>
          <w:rFonts w:ascii="宋体" w:eastAsia="宋体" w:hAnsi="宋体" w:cs="宋体"/>
        </w:rPr>
        <w:t>重叠之后导致他们之间的模式都不清晰了，这是他的问题。除了这个散点，除了平行目标之外，除了这个问题之外，平行目标还有一个问题。</w:t>
      </w:r>
      <w:r>
        <w:rPr>
          <w:rFonts w:ascii="宋体" w:eastAsia="宋体" w:hAnsi="宋体" w:cs="宋体"/>
        </w:rPr>
        <w:t xml:space="preserve"> Ok</w:t>
      </w:r>
      <w:r>
        <w:rPr>
          <w:rFonts w:ascii="宋体" w:eastAsia="宋体" w:hAnsi="宋体" w:cs="宋体"/>
        </w:rPr>
        <w:t>，我不好意思。</w:t>
      </w:r>
    </w:p>
    <w:p w14:paraId="3676AFF3" w14:textId="77777777" w:rsidR="006A6470" w:rsidRDefault="006514EE">
      <w:pPr>
        <w:spacing w:before="240" w:after="240"/>
        <w:rPr>
          <w:rFonts w:ascii="宋体" w:eastAsia="宋体" w:hAnsi="宋体" w:cs="宋体"/>
        </w:rPr>
      </w:pPr>
      <w:r>
        <w:rPr>
          <w:rFonts w:ascii="宋体" w:eastAsia="宋体" w:hAnsi="宋体" w:cs="宋体"/>
        </w:rPr>
        <w:t>是的，我有了平行坐标之后，我只能去表达任意两个属性之间的相关关系，对不对？所以我也很难去所以我需要来去对于平</w:t>
      </w:r>
      <w:r>
        <w:rPr>
          <w:rFonts w:ascii="宋体" w:eastAsia="宋体" w:hAnsi="宋体" w:cs="宋体"/>
        </w:rPr>
        <w:t>行坐标来去排序</w:t>
      </w:r>
      <w:proofErr w:type="gramStart"/>
      <w:r>
        <w:rPr>
          <w:rFonts w:ascii="宋体" w:eastAsia="宋体" w:hAnsi="宋体" w:cs="宋体"/>
        </w:rPr>
        <w:t>排序</w:t>
      </w:r>
      <w:proofErr w:type="gramEnd"/>
      <w:r>
        <w:rPr>
          <w:rFonts w:ascii="宋体" w:eastAsia="宋体" w:hAnsi="宋体" w:cs="宋体"/>
        </w:rPr>
        <w:t>，因为我只能看到相邻两个</w:t>
      </w:r>
      <w:proofErr w:type="gramStart"/>
      <w:r>
        <w:rPr>
          <w:rFonts w:ascii="宋体" w:eastAsia="宋体" w:hAnsi="宋体" w:cs="宋体"/>
        </w:rPr>
        <w:t>轴之间</w:t>
      </w:r>
      <w:proofErr w:type="gramEnd"/>
      <w:r>
        <w:rPr>
          <w:rFonts w:ascii="宋体" w:eastAsia="宋体" w:hAnsi="宋体" w:cs="宋体"/>
        </w:rPr>
        <w:t>的相关性。对于散点图矩阵来说，它的问题是什么？你觉得它的问题是什么？</w:t>
      </w:r>
    </w:p>
    <w:p w14:paraId="0248C0B8" w14:textId="77777777" w:rsidR="006A6470" w:rsidRDefault="006514EE">
      <w:pPr>
        <w:spacing w:before="240" w:after="240"/>
        <w:rPr>
          <w:rFonts w:ascii="宋体" w:eastAsia="宋体" w:hAnsi="宋体" w:cs="宋体"/>
        </w:rPr>
      </w:pPr>
      <w:r>
        <w:rPr>
          <w:rFonts w:ascii="宋体" w:eastAsia="宋体" w:hAnsi="宋体" w:cs="宋体"/>
        </w:rPr>
        <w:t>01:20:32</w:t>
      </w:r>
      <w:r>
        <w:rPr>
          <w:rFonts w:ascii="宋体" w:eastAsia="宋体" w:hAnsi="宋体" w:cs="宋体"/>
        </w:rPr>
        <w:br/>
      </w:r>
      <w:r>
        <w:rPr>
          <w:rFonts w:ascii="宋体" w:eastAsia="宋体" w:hAnsi="宋体" w:cs="宋体"/>
        </w:rPr>
        <w:t>谁知。</w:t>
      </w:r>
    </w:p>
    <w:p w14:paraId="3C15F23D" w14:textId="77777777" w:rsidR="006A6470" w:rsidRDefault="006514EE">
      <w:pPr>
        <w:spacing w:before="240" w:after="240"/>
        <w:rPr>
          <w:rFonts w:ascii="宋体" w:eastAsia="宋体" w:hAnsi="宋体" w:cs="宋体"/>
        </w:rPr>
      </w:pPr>
      <w:r>
        <w:rPr>
          <w:rFonts w:ascii="宋体" w:eastAsia="宋体" w:hAnsi="宋体" w:cs="宋体"/>
        </w:rPr>
        <w:lastRenderedPageBreak/>
        <w:t>01:20:32</w:t>
      </w:r>
      <w:r>
        <w:rPr>
          <w:rFonts w:ascii="宋体" w:eastAsia="宋体" w:hAnsi="宋体" w:cs="宋体"/>
        </w:rPr>
        <w:br/>
      </w:r>
      <w:r>
        <w:rPr>
          <w:rFonts w:ascii="宋体" w:eastAsia="宋体" w:hAnsi="宋体" w:cs="宋体"/>
        </w:rPr>
        <w:t>或者没有想法。</w:t>
      </w:r>
    </w:p>
    <w:p w14:paraId="30FAEC20" w14:textId="77777777" w:rsidR="006A6470" w:rsidRDefault="006514EE">
      <w:pPr>
        <w:spacing w:before="240" w:after="240"/>
        <w:rPr>
          <w:rFonts w:ascii="宋体" w:eastAsia="宋体" w:hAnsi="宋体" w:cs="宋体"/>
        </w:rPr>
      </w:pPr>
      <w:r>
        <w:rPr>
          <w:rFonts w:ascii="宋体" w:eastAsia="宋体" w:hAnsi="宋体" w:cs="宋体"/>
        </w:rPr>
        <w:t>01:20:44</w:t>
      </w:r>
      <w:r>
        <w:rPr>
          <w:rFonts w:ascii="宋体" w:eastAsia="宋体" w:hAnsi="宋体" w:cs="宋体"/>
        </w:rPr>
        <w:br/>
      </w:r>
      <w:r>
        <w:rPr>
          <w:rFonts w:ascii="宋体" w:eastAsia="宋体" w:hAnsi="宋体" w:cs="宋体"/>
        </w:rPr>
        <w:t>我如果。</w:t>
      </w:r>
    </w:p>
    <w:p w14:paraId="25414990" w14:textId="77777777" w:rsidR="006A6470" w:rsidRDefault="006514EE">
      <w:pPr>
        <w:spacing w:before="240" w:after="240"/>
        <w:rPr>
          <w:rFonts w:ascii="宋体" w:eastAsia="宋体" w:hAnsi="宋体" w:cs="宋体"/>
        </w:rPr>
      </w:pPr>
      <w:r>
        <w:rPr>
          <w:rFonts w:ascii="宋体" w:eastAsia="宋体" w:hAnsi="宋体" w:cs="宋体"/>
        </w:rPr>
        <w:t>01:20:46</w:t>
      </w:r>
      <w:r>
        <w:rPr>
          <w:rFonts w:ascii="宋体" w:eastAsia="宋体" w:hAnsi="宋体" w:cs="宋体"/>
        </w:rPr>
        <w:br/>
      </w:r>
      <w:r>
        <w:rPr>
          <w:rFonts w:ascii="宋体" w:eastAsia="宋体" w:hAnsi="宋体" w:cs="宋体"/>
        </w:rPr>
        <w:t>要。</w:t>
      </w:r>
    </w:p>
    <w:p w14:paraId="54AFED28" w14:textId="77777777" w:rsidR="006A6470" w:rsidRDefault="006514EE">
      <w:pPr>
        <w:spacing w:before="240" w:after="240"/>
        <w:rPr>
          <w:rFonts w:ascii="宋体" w:eastAsia="宋体" w:hAnsi="宋体" w:cs="宋体"/>
        </w:rPr>
      </w:pPr>
      <w:r>
        <w:rPr>
          <w:rFonts w:ascii="宋体" w:eastAsia="宋体" w:hAnsi="宋体" w:cs="宋体"/>
        </w:rPr>
        <w:t>01:20:48</w:t>
      </w:r>
      <w:r>
        <w:rPr>
          <w:rFonts w:ascii="宋体" w:eastAsia="宋体" w:hAnsi="宋体" w:cs="宋体"/>
        </w:rPr>
        <w:br/>
      </w:r>
      <w:r>
        <w:rPr>
          <w:rFonts w:ascii="宋体" w:eastAsia="宋体" w:hAnsi="宋体" w:cs="宋体"/>
        </w:rPr>
        <w:t>分析就是项目评估坐标，它可以去对多个属性共同聚聚类分组这样。</w:t>
      </w:r>
    </w:p>
    <w:p w14:paraId="7C29FB2F" w14:textId="77777777" w:rsidR="006A6470" w:rsidRDefault="006514EE">
      <w:pPr>
        <w:spacing w:before="240" w:after="240"/>
        <w:rPr>
          <w:rFonts w:ascii="宋体" w:eastAsia="宋体" w:hAnsi="宋体" w:cs="宋体"/>
        </w:rPr>
      </w:pPr>
      <w:r>
        <w:rPr>
          <w:rFonts w:ascii="宋体" w:eastAsia="宋体" w:hAnsi="宋体" w:cs="宋体"/>
        </w:rPr>
        <w:t>01:20:56</w:t>
      </w:r>
      <w:r>
        <w:rPr>
          <w:rFonts w:ascii="宋体" w:eastAsia="宋体" w:hAnsi="宋体" w:cs="宋体"/>
        </w:rPr>
        <w:br/>
      </w:r>
      <w:r>
        <w:rPr>
          <w:rFonts w:ascii="宋体" w:eastAsia="宋体" w:hAnsi="宋体" w:cs="宋体"/>
        </w:rPr>
        <w:t>一些网站</w:t>
      </w:r>
      <w:r>
        <w:rPr>
          <w:rFonts w:ascii="宋体" w:eastAsia="宋体" w:hAnsi="宋体" w:cs="宋体"/>
        </w:rPr>
        <w:t>3</w:t>
      </w:r>
      <w:r>
        <w:rPr>
          <w:rFonts w:ascii="宋体" w:eastAsia="宋体" w:hAnsi="宋体" w:cs="宋体"/>
        </w:rPr>
        <w:t>点。</w:t>
      </w:r>
    </w:p>
    <w:p w14:paraId="71962A3D" w14:textId="77777777" w:rsidR="006A6470" w:rsidRDefault="006514EE">
      <w:pPr>
        <w:spacing w:before="240" w:after="240"/>
        <w:rPr>
          <w:rFonts w:ascii="宋体" w:eastAsia="宋体" w:hAnsi="宋体" w:cs="宋体"/>
        </w:rPr>
      </w:pPr>
      <w:r>
        <w:rPr>
          <w:rFonts w:ascii="宋体" w:eastAsia="宋体" w:hAnsi="宋体" w:cs="宋体"/>
        </w:rPr>
        <w:t>01:20:57</w:t>
      </w:r>
      <w:r>
        <w:rPr>
          <w:rFonts w:ascii="宋体" w:eastAsia="宋体" w:hAnsi="宋体" w:cs="宋体"/>
        </w:rPr>
        <w:br/>
      </w:r>
      <w:r>
        <w:rPr>
          <w:rFonts w:ascii="宋体" w:eastAsia="宋体" w:hAnsi="宋体" w:cs="宋体"/>
        </w:rPr>
        <w:t>多就无法进行这样子。</w:t>
      </w:r>
    </w:p>
    <w:p w14:paraId="28DF6338" w14:textId="77777777" w:rsidR="006A6470" w:rsidRDefault="006514EE">
      <w:pPr>
        <w:spacing w:before="240" w:after="240"/>
        <w:rPr>
          <w:rFonts w:ascii="宋体" w:eastAsia="宋体" w:hAnsi="宋体" w:cs="宋体"/>
        </w:rPr>
      </w:pPr>
      <w:r>
        <w:rPr>
          <w:rFonts w:ascii="宋体" w:eastAsia="宋体" w:hAnsi="宋体" w:cs="宋体"/>
        </w:rPr>
        <w:t>01:21:01</w:t>
      </w:r>
      <w:r>
        <w:rPr>
          <w:rFonts w:ascii="宋体" w:eastAsia="宋体" w:hAnsi="宋体" w:cs="宋体"/>
        </w:rPr>
        <w:br/>
      </w:r>
      <w:r>
        <w:rPr>
          <w:rFonts w:ascii="宋体" w:eastAsia="宋体" w:hAnsi="宋体" w:cs="宋体"/>
        </w:rPr>
        <w:t>我如果要两个以上之间。</w:t>
      </w:r>
    </w:p>
    <w:p w14:paraId="1CEE14F7" w14:textId="77777777" w:rsidR="006A6470" w:rsidRDefault="006514EE">
      <w:pPr>
        <w:spacing w:before="240" w:after="240"/>
        <w:rPr>
          <w:rFonts w:ascii="宋体" w:eastAsia="宋体" w:hAnsi="宋体" w:cs="宋体"/>
        </w:rPr>
      </w:pPr>
      <w:r>
        <w:rPr>
          <w:rFonts w:ascii="宋体" w:eastAsia="宋体" w:hAnsi="宋体" w:cs="宋体"/>
        </w:rPr>
        <w:t>01:21:03</w:t>
      </w:r>
      <w:r>
        <w:rPr>
          <w:rFonts w:ascii="宋体" w:eastAsia="宋体" w:hAnsi="宋体" w:cs="宋体"/>
        </w:rPr>
        <w:br/>
      </w:r>
      <w:r>
        <w:rPr>
          <w:rFonts w:ascii="宋体" w:eastAsia="宋体" w:hAnsi="宋体" w:cs="宋体"/>
        </w:rPr>
        <w:t>的属性之间的关系的话，产品就没有办法。</w:t>
      </w:r>
    </w:p>
    <w:p w14:paraId="74A7155A" w14:textId="77777777" w:rsidR="006A6470" w:rsidRDefault="006514EE">
      <w:pPr>
        <w:spacing w:before="240" w:after="240"/>
        <w:rPr>
          <w:rFonts w:ascii="宋体" w:eastAsia="宋体" w:hAnsi="宋体" w:cs="宋体"/>
        </w:rPr>
      </w:pPr>
      <w:r>
        <w:rPr>
          <w:rFonts w:ascii="宋体" w:eastAsia="宋体" w:hAnsi="宋体" w:cs="宋体"/>
        </w:rPr>
        <w:t>01:21:14</w:t>
      </w:r>
      <w:r>
        <w:rPr>
          <w:rFonts w:ascii="宋体" w:eastAsia="宋体" w:hAnsi="宋体" w:cs="宋体"/>
        </w:rPr>
        <w:br/>
      </w:r>
      <w:r>
        <w:rPr>
          <w:rFonts w:ascii="宋体" w:eastAsia="宋体" w:hAnsi="宋体" w:cs="宋体"/>
        </w:rPr>
        <w:t>其实大家想问题的时候，可能所有的数据在维度比较小，数据量比较小的时候，它往往都是比较好，所有的理想现实都很美好。</w:t>
      </w:r>
    </w:p>
    <w:p w14:paraId="48EB24CA" w14:textId="77777777" w:rsidR="006A6470" w:rsidRDefault="006514EE">
      <w:pPr>
        <w:spacing w:before="240" w:after="240"/>
        <w:rPr>
          <w:rFonts w:ascii="宋体" w:eastAsia="宋体" w:hAnsi="宋体" w:cs="宋体"/>
        </w:rPr>
      </w:pPr>
      <w:r>
        <w:rPr>
          <w:rFonts w:ascii="宋体" w:eastAsia="宋体" w:hAnsi="宋体" w:cs="宋体"/>
        </w:rPr>
        <w:t>但是一旦它的维度比较多，它的数据量比较多的时候，它的难难度就上来了，比如说我们三点规矩的现在还有</w:t>
      </w:r>
      <w:r>
        <w:rPr>
          <w:rFonts w:ascii="宋体" w:eastAsia="宋体" w:hAnsi="宋体" w:cs="宋体"/>
        </w:rPr>
        <w:t>4</w:t>
      </w:r>
      <w:r>
        <w:rPr>
          <w:rFonts w:ascii="宋体" w:eastAsia="宋体" w:hAnsi="宋体" w:cs="宋体"/>
        </w:rPr>
        <w:t>个还好是吧？假设我们有那么多，假设有</w:t>
      </w:r>
      <w:r>
        <w:rPr>
          <w:rFonts w:ascii="宋体" w:eastAsia="宋体" w:hAnsi="宋体" w:cs="宋体"/>
        </w:rPr>
        <w:t>215</w:t>
      </w:r>
      <w:r>
        <w:rPr>
          <w:rFonts w:ascii="宋体" w:eastAsia="宋体" w:hAnsi="宋体" w:cs="宋体"/>
        </w:rPr>
        <w:t>位，其实用平行坐标来说，你毕竟还是一个</w:t>
      </w:r>
      <w:r>
        <w:rPr>
          <w:rFonts w:ascii="宋体" w:eastAsia="宋体" w:hAnsi="宋体" w:cs="宋体"/>
        </w:rPr>
        <w:t>215</w:t>
      </w:r>
      <w:r>
        <w:rPr>
          <w:rFonts w:ascii="宋体" w:eastAsia="宋体" w:hAnsi="宋体" w:cs="宋体"/>
        </w:rPr>
        <w:t>个轴，这样的一个这样的一个轴的连接关系，但是你如果是</w:t>
      </w:r>
      <w:r>
        <w:rPr>
          <w:rFonts w:ascii="宋体" w:eastAsia="宋体" w:hAnsi="宋体" w:cs="宋体"/>
        </w:rPr>
        <w:t>215</w:t>
      </w:r>
      <w:r>
        <w:rPr>
          <w:rFonts w:ascii="宋体" w:eastAsia="宋体" w:hAnsi="宋体" w:cs="宋体"/>
        </w:rPr>
        <w:t>厘米算一个</w:t>
      </w:r>
      <w:r>
        <w:rPr>
          <w:rFonts w:ascii="宋体" w:eastAsia="宋体" w:hAnsi="宋体" w:cs="宋体"/>
        </w:rPr>
        <w:t>215×215</w:t>
      </w:r>
      <w:r>
        <w:rPr>
          <w:rFonts w:ascii="宋体" w:eastAsia="宋体" w:hAnsi="宋体" w:cs="宋体"/>
        </w:rPr>
        <w:t>的这样一个短点图的话，其实得到的就会非常你每一个散点图你还是要占有一定的空</w:t>
      </w:r>
      <w:r>
        <w:rPr>
          <w:rFonts w:ascii="宋体" w:eastAsia="宋体" w:hAnsi="宋体" w:cs="宋体"/>
        </w:rPr>
        <w:t>间，如果它的维度特别大，每个空间就很小，然后所以你就看不到它的它的具体每一个两个属性之间的相关性。</w:t>
      </w:r>
    </w:p>
    <w:p w14:paraId="7FEF4666" w14:textId="77777777" w:rsidR="006A6470" w:rsidRDefault="006514EE">
      <w:pPr>
        <w:spacing w:before="240" w:after="240"/>
        <w:rPr>
          <w:rFonts w:ascii="宋体" w:eastAsia="宋体" w:hAnsi="宋体" w:cs="宋体"/>
        </w:rPr>
      </w:pPr>
      <w:r>
        <w:rPr>
          <w:rFonts w:ascii="宋体" w:eastAsia="宋体" w:hAnsi="宋体" w:cs="宋体"/>
        </w:rPr>
        <w:t>所以总结来说，其实这种返点图它也是有限的，可扩展性，当然它能够去表示高维了，但是它的维度还是有限的，它同样需要结合用户的交互来去做，然后以及如果它的维度比较高的时候，你要去结合欧克斯的</w:t>
      </w:r>
      <w:r>
        <w:rPr>
          <w:rFonts w:ascii="宋体" w:eastAsia="宋体" w:hAnsi="宋体" w:cs="宋体"/>
        </w:rPr>
        <w:t>3.0</w:t>
      </w:r>
      <w:r>
        <w:rPr>
          <w:rFonts w:ascii="宋体" w:eastAsia="宋体" w:hAnsi="宋体" w:cs="宋体"/>
        </w:rPr>
        <w:t>矩阵，而你关注到某些散点数矩阵，其他的采用一些简单的方式来去概括。</w:t>
      </w:r>
    </w:p>
    <w:p w14:paraId="196CC246" w14:textId="77777777" w:rsidR="006A6470" w:rsidRDefault="006514EE">
      <w:pPr>
        <w:spacing w:before="240" w:after="240"/>
        <w:rPr>
          <w:rFonts w:ascii="宋体" w:eastAsia="宋体" w:hAnsi="宋体" w:cs="宋体"/>
        </w:rPr>
      </w:pPr>
      <w:r>
        <w:rPr>
          <w:rFonts w:ascii="宋体" w:eastAsia="宋体" w:hAnsi="宋体" w:cs="宋体"/>
        </w:rPr>
        <w:t>01:22:38</w:t>
      </w:r>
      <w:r>
        <w:rPr>
          <w:rFonts w:ascii="宋体" w:eastAsia="宋体" w:hAnsi="宋体" w:cs="宋体"/>
        </w:rPr>
        <w:br/>
      </w:r>
      <w:r>
        <w:rPr>
          <w:rFonts w:ascii="宋体" w:eastAsia="宋体" w:hAnsi="宋体" w:cs="宋体"/>
        </w:rPr>
        <w:t>同样。</w:t>
      </w:r>
    </w:p>
    <w:p w14:paraId="7C65BDC9" w14:textId="77777777" w:rsidR="006A6470" w:rsidRDefault="006514EE">
      <w:pPr>
        <w:spacing w:before="240" w:after="240"/>
        <w:rPr>
          <w:rFonts w:ascii="宋体" w:eastAsia="宋体" w:hAnsi="宋体" w:cs="宋体"/>
        </w:rPr>
      </w:pPr>
      <w:r>
        <w:rPr>
          <w:rFonts w:ascii="宋体" w:eastAsia="宋体" w:hAnsi="宋体" w:cs="宋体"/>
        </w:rPr>
        <w:lastRenderedPageBreak/>
        <w:t>01:22:39</w:t>
      </w:r>
      <w:r>
        <w:rPr>
          <w:rFonts w:ascii="宋体" w:eastAsia="宋体" w:hAnsi="宋体" w:cs="宋体"/>
        </w:rPr>
        <w:br/>
      </w:r>
      <w:r>
        <w:rPr>
          <w:rFonts w:ascii="宋体" w:eastAsia="宋体" w:hAnsi="宋体" w:cs="宋体"/>
        </w:rPr>
        <w:t>去选择维度选择顺序，这个是维度比较多的情况，除了维度比较多之外，你还可以去考虑它的数量比较多的时候你应该怎么去</w:t>
      </w:r>
      <w:r>
        <w:rPr>
          <w:rFonts w:ascii="宋体" w:eastAsia="宋体" w:hAnsi="宋体" w:cs="宋体"/>
        </w:rPr>
        <w:t>做。</w:t>
      </w:r>
    </w:p>
    <w:p w14:paraId="662EB75C" w14:textId="77777777" w:rsidR="006A6470" w:rsidRDefault="006514EE">
      <w:pPr>
        <w:spacing w:before="240" w:after="240"/>
        <w:rPr>
          <w:rFonts w:ascii="宋体" w:eastAsia="宋体" w:hAnsi="宋体" w:cs="宋体"/>
        </w:rPr>
      </w:pPr>
      <w:r>
        <w:rPr>
          <w:rFonts w:ascii="宋体" w:eastAsia="宋体" w:hAnsi="宋体" w:cs="宋体"/>
        </w:rPr>
        <w:t>假设我的维度还行，我的维度有五维，我的数量假设有</w:t>
      </w:r>
      <w:r>
        <w:rPr>
          <w:rFonts w:ascii="宋体" w:eastAsia="宋体" w:hAnsi="宋体" w:cs="宋体"/>
        </w:rPr>
        <w:t>1</w:t>
      </w:r>
      <w:r>
        <w:rPr>
          <w:rFonts w:ascii="宋体" w:eastAsia="宋体" w:hAnsi="宋体" w:cs="宋体"/>
        </w:rPr>
        <w:t>万多个点的话，其实大家知道用</w:t>
      </w:r>
      <w:proofErr w:type="spellStart"/>
      <w:r>
        <w:rPr>
          <w:rFonts w:ascii="宋体" w:eastAsia="宋体" w:hAnsi="宋体" w:cs="宋体"/>
        </w:rPr>
        <w:t>svg</w:t>
      </w:r>
      <w:proofErr w:type="spellEnd"/>
      <w:r>
        <w:rPr>
          <w:rFonts w:ascii="宋体" w:eastAsia="宋体" w:hAnsi="宋体" w:cs="宋体"/>
        </w:rPr>
        <w:t>来去画图，每一个节点都是一个图源，你的</w:t>
      </w:r>
      <w:proofErr w:type="spellStart"/>
      <w:r>
        <w:rPr>
          <w:rFonts w:ascii="宋体" w:eastAsia="宋体" w:hAnsi="宋体" w:cs="宋体"/>
        </w:rPr>
        <w:t>svg</w:t>
      </w:r>
      <w:proofErr w:type="spellEnd"/>
      <w:r>
        <w:rPr>
          <w:rFonts w:ascii="宋体" w:eastAsia="宋体" w:hAnsi="宋体" w:cs="宋体"/>
        </w:rPr>
        <w:t>上其实画不了几千个图源，如果你画几千个图源，你的网页去渲染就会比较卡</w:t>
      </w:r>
      <w:proofErr w:type="gramStart"/>
      <w:r>
        <w:rPr>
          <w:rFonts w:ascii="宋体" w:eastAsia="宋体" w:hAnsi="宋体" w:cs="宋体"/>
        </w:rPr>
        <w:t>很卡顿</w:t>
      </w:r>
      <w:proofErr w:type="gramEnd"/>
      <w:r>
        <w:rPr>
          <w:rFonts w:ascii="宋体" w:eastAsia="宋体" w:hAnsi="宋体" w:cs="宋体"/>
        </w:rPr>
        <w:t>，其实你也没办法去及时去做这样的事情。</w:t>
      </w:r>
    </w:p>
    <w:p w14:paraId="293D41A1" w14:textId="77777777" w:rsidR="006A6470" w:rsidRDefault="006514EE">
      <w:pPr>
        <w:spacing w:before="240" w:after="240"/>
        <w:rPr>
          <w:rFonts w:ascii="宋体" w:eastAsia="宋体" w:hAnsi="宋体" w:cs="宋体"/>
        </w:rPr>
      </w:pPr>
      <w:r>
        <w:rPr>
          <w:rFonts w:ascii="宋体" w:eastAsia="宋体" w:hAnsi="宋体" w:cs="宋体"/>
        </w:rPr>
        <w:t>所以说如果你的数据量比较大的情况下，你可以使用这种比如说三点，第二次我没去的热烈出来去表达，说每一个我只表现的是它的属性的分布情况，而不是具体的每一个点我都要能够表达出来，这样的话它会更高效一点。</w:t>
      </w:r>
    </w:p>
    <w:p w14:paraId="2E0B84F9" w14:textId="77777777" w:rsidR="006A6470" w:rsidRDefault="006514EE">
      <w:pPr>
        <w:spacing w:before="240" w:after="240"/>
        <w:rPr>
          <w:rFonts w:ascii="宋体" w:eastAsia="宋体" w:hAnsi="宋体" w:cs="宋体"/>
        </w:rPr>
      </w:pPr>
      <w:r>
        <w:rPr>
          <w:rFonts w:ascii="宋体" w:eastAsia="宋体" w:hAnsi="宋体" w:cs="宋体"/>
        </w:rPr>
        <w:t>然后在对称的这种空间里面，你能看到你的属性，它的分布情况是如何的，它的因为本身这个空间在原始的散点图矩阵里面是比较浪费的，你可以看到它属性分布，然后同时你再去探索的时候，你也可以结合属性分布来去探索其他部分这些属性的它的位置。</w:t>
      </w:r>
    </w:p>
    <w:p w14:paraId="0AF902E0" w14:textId="77777777" w:rsidR="006A6470" w:rsidRDefault="006514EE">
      <w:pPr>
        <w:spacing w:before="240" w:after="240"/>
        <w:rPr>
          <w:rFonts w:ascii="宋体" w:eastAsia="宋体" w:hAnsi="宋体" w:cs="宋体"/>
        </w:rPr>
      </w:pPr>
      <w:r>
        <w:rPr>
          <w:rFonts w:ascii="宋体" w:eastAsia="宋体" w:hAnsi="宋体" w:cs="宋体"/>
        </w:rPr>
        <w:t>这是散点图，散点图矩阵当然比较大的情况，你可以使用这种数这种关联关系矩阵来去配合散点图</w:t>
      </w:r>
      <w:r>
        <w:rPr>
          <w:rFonts w:ascii="宋体" w:eastAsia="宋体" w:hAnsi="宋体" w:cs="宋体"/>
        </w:rPr>
        <w:t>矩阵来去使用，比如说我们就去计算任意两个属性之间它的相关性的大小，计算好了之后，我可以把选择某一部分，然后来去使用单点数据这样的去呈现。</w:t>
      </w:r>
    </w:p>
    <w:p w14:paraId="0DF00A9E" w14:textId="77777777" w:rsidR="006A6470" w:rsidRDefault="006514EE">
      <w:pPr>
        <w:spacing w:before="240" w:after="240"/>
        <w:rPr>
          <w:rFonts w:ascii="宋体" w:eastAsia="宋体" w:hAnsi="宋体" w:cs="宋体"/>
        </w:rPr>
      </w:pPr>
      <w:r>
        <w:rPr>
          <w:rFonts w:ascii="宋体" w:eastAsia="宋体" w:hAnsi="宋体" w:cs="宋体"/>
        </w:rPr>
        <w:t>01:24:30</w:t>
      </w:r>
      <w:r>
        <w:rPr>
          <w:rFonts w:ascii="宋体" w:eastAsia="宋体" w:hAnsi="宋体" w:cs="宋体"/>
        </w:rPr>
        <w:br/>
      </w:r>
      <w:r>
        <w:rPr>
          <w:rFonts w:ascii="宋体" w:eastAsia="宋体" w:hAnsi="宋体" w:cs="宋体"/>
        </w:rPr>
        <w:t>高铁是按时给母亲，谁知。</w:t>
      </w:r>
    </w:p>
    <w:p w14:paraId="4CD40E90" w14:textId="77777777" w:rsidR="006A6470" w:rsidRDefault="006514EE">
      <w:pPr>
        <w:spacing w:before="240" w:after="240"/>
        <w:rPr>
          <w:rFonts w:ascii="宋体" w:eastAsia="宋体" w:hAnsi="宋体" w:cs="宋体"/>
        </w:rPr>
      </w:pPr>
      <w:r>
        <w:rPr>
          <w:rFonts w:ascii="宋体" w:eastAsia="宋体" w:hAnsi="宋体" w:cs="宋体"/>
        </w:rPr>
        <w:t>01:24:40</w:t>
      </w:r>
      <w:r>
        <w:rPr>
          <w:rFonts w:ascii="宋体" w:eastAsia="宋体" w:hAnsi="宋体" w:cs="宋体"/>
        </w:rPr>
        <w:br/>
      </w:r>
      <w:r>
        <w:rPr>
          <w:rFonts w:ascii="宋体" w:eastAsia="宋体" w:hAnsi="宋体" w:cs="宋体"/>
        </w:rPr>
        <w:t>对于散点图举证来说，其实还有一个问题，我这边是散点图举证，当我去选择一些选择一组数据之后，可以我怎样在这个散点图举证之间去做一些很很高效的漫游现有的一些工作，他也提出了一些交互的方法，比如说这个工作是发表在</w:t>
      </w:r>
      <w:r>
        <w:rPr>
          <w:rFonts w:ascii="宋体" w:eastAsia="宋体" w:hAnsi="宋体" w:cs="宋体"/>
        </w:rPr>
        <w:t>20</w:t>
      </w:r>
      <w:r>
        <w:rPr>
          <w:rFonts w:ascii="宋体" w:eastAsia="宋体" w:hAnsi="宋体" w:cs="宋体"/>
        </w:rPr>
        <w:t>多少年，是在</w:t>
      </w:r>
      <w:r>
        <w:rPr>
          <w:rFonts w:ascii="宋体" w:eastAsia="宋体" w:hAnsi="宋体" w:cs="宋体"/>
        </w:rPr>
        <w:t>2008</w:t>
      </w:r>
      <w:r>
        <w:rPr>
          <w:rFonts w:ascii="宋体" w:eastAsia="宋体" w:hAnsi="宋体" w:cs="宋体"/>
        </w:rPr>
        <w:t>年的时候</w:t>
      </w:r>
      <w:proofErr w:type="gramStart"/>
      <w:r>
        <w:rPr>
          <w:rFonts w:ascii="宋体" w:eastAsia="宋体" w:hAnsi="宋体" w:cs="宋体"/>
        </w:rPr>
        <w:t>在顶会的</w:t>
      </w:r>
      <w:proofErr w:type="gramEnd"/>
      <w:r>
        <w:rPr>
          <w:rFonts w:ascii="宋体" w:eastAsia="宋体" w:hAnsi="宋体" w:cs="宋体"/>
        </w:rPr>
        <w:t>获奖的论文，然后这篇工作主要是说我这个散点图矩阵，我在探索的时候，</w:t>
      </w:r>
      <w:r>
        <w:rPr>
          <w:rFonts w:ascii="宋体" w:eastAsia="宋体" w:hAnsi="宋体" w:cs="宋体"/>
        </w:rPr>
        <w:t>我如何保持用户的关注，</w:t>
      </w:r>
      <w:proofErr w:type="gramStart"/>
      <w:r>
        <w:rPr>
          <w:rFonts w:ascii="宋体" w:eastAsia="宋体" w:hAnsi="宋体" w:cs="宋体"/>
        </w:rPr>
        <w:t>然后能够</w:t>
      </w:r>
      <w:proofErr w:type="gramEnd"/>
      <w:r>
        <w:rPr>
          <w:rFonts w:ascii="宋体" w:eastAsia="宋体" w:hAnsi="宋体" w:cs="宋体"/>
        </w:rPr>
        <w:t>比如说我选中了一部分数据之后，我能够持续的去追踪这部分数据，在不同的机构散点图上的分布情况，我们可以来去看一下它的对工作就是工作的不行，而这里面就是三点</w:t>
      </w:r>
      <w:proofErr w:type="gramStart"/>
      <w:r>
        <w:rPr>
          <w:rFonts w:ascii="宋体" w:eastAsia="宋体" w:hAnsi="宋体" w:cs="宋体"/>
        </w:rPr>
        <w:t>不</w:t>
      </w:r>
      <w:proofErr w:type="gramEnd"/>
      <w:r>
        <w:rPr>
          <w:rFonts w:ascii="宋体" w:eastAsia="宋体" w:hAnsi="宋体" w:cs="宋体"/>
        </w:rPr>
        <w:t>举证，用户可以去选择某一个，然后你可以在。</w:t>
      </w:r>
    </w:p>
    <w:p w14:paraId="7E3F88DE" w14:textId="77777777" w:rsidR="006A6470" w:rsidRDefault="006514EE">
      <w:pPr>
        <w:spacing w:before="240" w:after="240"/>
        <w:rPr>
          <w:rFonts w:ascii="宋体" w:eastAsia="宋体" w:hAnsi="宋体" w:cs="宋体"/>
        </w:rPr>
      </w:pPr>
      <w:r>
        <w:rPr>
          <w:rFonts w:ascii="宋体" w:eastAsia="宋体" w:hAnsi="宋体" w:cs="宋体"/>
        </w:rPr>
        <w:t>01:25:43</w:t>
      </w:r>
      <w:r>
        <w:rPr>
          <w:rFonts w:ascii="宋体" w:eastAsia="宋体" w:hAnsi="宋体" w:cs="宋体"/>
        </w:rPr>
        <w:br/>
      </w:r>
      <w:r>
        <w:rPr>
          <w:rFonts w:ascii="宋体" w:eastAsia="宋体" w:hAnsi="宋体" w:cs="宋体"/>
        </w:rPr>
        <w:t>里面去实现。</w:t>
      </w:r>
    </w:p>
    <w:p w14:paraId="6672B5B1" w14:textId="77777777" w:rsidR="006A6470" w:rsidRDefault="006514EE">
      <w:pPr>
        <w:spacing w:before="240" w:after="240"/>
        <w:rPr>
          <w:rFonts w:ascii="宋体" w:eastAsia="宋体" w:hAnsi="宋体" w:cs="宋体"/>
        </w:rPr>
      </w:pPr>
      <w:r>
        <w:rPr>
          <w:rFonts w:ascii="宋体" w:eastAsia="宋体" w:hAnsi="宋体" w:cs="宋体"/>
        </w:rPr>
        <w:t>01:25:45</w:t>
      </w:r>
      <w:r>
        <w:rPr>
          <w:rFonts w:ascii="宋体" w:eastAsia="宋体" w:hAnsi="宋体" w:cs="宋体"/>
        </w:rPr>
        <w:br/>
      </w:r>
      <w:r>
        <w:rPr>
          <w:rFonts w:ascii="宋体" w:eastAsia="宋体" w:hAnsi="宋体" w:cs="宋体"/>
        </w:rPr>
        <w:t>然后这边你可以在</w:t>
      </w:r>
      <w:r>
        <w:rPr>
          <w:rFonts w:ascii="宋体" w:eastAsia="宋体" w:hAnsi="宋体" w:cs="宋体"/>
        </w:rPr>
        <w:t>3:00</w:t>
      </w:r>
      <w:r>
        <w:rPr>
          <w:rFonts w:ascii="宋体" w:eastAsia="宋体" w:hAnsi="宋体" w:cs="宋体"/>
        </w:rPr>
        <w:t>举证里面去做危险，我可以来去浏览面临不同的反应，然后同时看到三点图之间的随着微信，然后你能看到三点不是怎样变化，他这种动画方法就能够辅助你来去追踪，它</w:t>
      </w:r>
      <w:proofErr w:type="gramStart"/>
      <w:r>
        <w:rPr>
          <w:rFonts w:ascii="宋体" w:eastAsia="宋体" w:hAnsi="宋体" w:cs="宋体"/>
        </w:rPr>
        <w:t>叫做柔林和</w:t>
      </w:r>
      <w:proofErr w:type="gramEnd"/>
      <w:r>
        <w:rPr>
          <w:rFonts w:ascii="宋体" w:eastAsia="宋体" w:hAnsi="宋体" w:cs="宋体"/>
        </w:rPr>
        <w:t>大雅，就是掷骰子，你可以把这个散点</w:t>
      </w:r>
      <w:r>
        <w:rPr>
          <w:rFonts w:ascii="宋体" w:eastAsia="宋体" w:hAnsi="宋体" w:cs="宋体"/>
        </w:rPr>
        <w:lastRenderedPageBreak/>
        <w:t>图想象成一个散骰</w:t>
      </w:r>
      <w:r>
        <w:rPr>
          <w:rFonts w:ascii="宋体" w:eastAsia="宋体" w:hAnsi="宋体" w:cs="宋体"/>
        </w:rPr>
        <w:t>子的一面，它就掷骰子的时候，你能够去追踪一些点，它是怎样变化？</w:t>
      </w:r>
    </w:p>
    <w:p w14:paraId="59B129AE" w14:textId="77777777" w:rsidR="006A6470" w:rsidRDefault="006514EE">
      <w:pPr>
        <w:spacing w:before="240" w:after="240"/>
        <w:rPr>
          <w:rFonts w:ascii="宋体" w:eastAsia="宋体" w:hAnsi="宋体" w:cs="宋体"/>
        </w:rPr>
      </w:pPr>
      <w:r>
        <w:rPr>
          <w:rFonts w:ascii="宋体" w:eastAsia="宋体" w:hAnsi="宋体" w:cs="宋体"/>
        </w:rPr>
        <w:t>01:26:17</w:t>
      </w:r>
      <w:r>
        <w:rPr>
          <w:rFonts w:ascii="宋体" w:eastAsia="宋体" w:hAnsi="宋体" w:cs="宋体"/>
        </w:rPr>
        <w:br/>
      </w:r>
      <w:r>
        <w:rPr>
          <w:rFonts w:ascii="宋体" w:eastAsia="宋体" w:hAnsi="宋体" w:cs="宋体"/>
        </w:rPr>
        <w:t>好，谢谢。</w:t>
      </w:r>
    </w:p>
    <w:p w14:paraId="7C98E501" w14:textId="77777777" w:rsidR="006A6470" w:rsidRDefault="006514EE">
      <w:pPr>
        <w:spacing w:before="240" w:after="240"/>
        <w:rPr>
          <w:rFonts w:ascii="宋体" w:eastAsia="宋体" w:hAnsi="宋体" w:cs="宋体"/>
        </w:rPr>
      </w:pPr>
      <w:r>
        <w:rPr>
          <w:rFonts w:ascii="宋体" w:eastAsia="宋体" w:hAnsi="宋体" w:cs="宋体"/>
        </w:rPr>
        <w:t>01:26:27</w:t>
      </w:r>
      <w:r>
        <w:rPr>
          <w:rFonts w:ascii="宋体" w:eastAsia="宋体" w:hAnsi="宋体" w:cs="宋体"/>
        </w:rPr>
        <w:br/>
      </w:r>
      <w:r>
        <w:rPr>
          <w:rFonts w:ascii="宋体" w:eastAsia="宋体" w:hAnsi="宋体" w:cs="宋体"/>
        </w:rPr>
        <w:t>比如说从这一个点我变到另外一个点的时候，你可以看到他的一些点子，比如说你追踪一个点它是能够追踪得到的，它的位置在哪里？比如说我选择了一些点之后，我看节点的分布情况如何，你也能在不同的视角里面去追踪的到，谢谢。是吧？好。</w:t>
      </w:r>
    </w:p>
    <w:p w14:paraId="10964DAE" w14:textId="77777777" w:rsidR="006A6470" w:rsidRDefault="006514EE">
      <w:pPr>
        <w:spacing w:before="240" w:after="240"/>
        <w:rPr>
          <w:rFonts w:ascii="宋体" w:eastAsia="宋体" w:hAnsi="宋体" w:cs="宋体"/>
        </w:rPr>
      </w:pPr>
      <w:r>
        <w:rPr>
          <w:rFonts w:ascii="宋体" w:eastAsia="宋体" w:hAnsi="宋体" w:cs="宋体"/>
        </w:rPr>
        <w:t>01:27:06</w:t>
      </w:r>
      <w:r>
        <w:rPr>
          <w:rFonts w:ascii="宋体" w:eastAsia="宋体" w:hAnsi="宋体" w:cs="宋体"/>
        </w:rPr>
        <w:br/>
      </w:r>
      <w:r>
        <w:rPr>
          <w:rFonts w:ascii="宋体" w:eastAsia="宋体" w:hAnsi="宋体" w:cs="宋体"/>
        </w:rPr>
        <w:t>的谁知。</w:t>
      </w:r>
    </w:p>
    <w:p w14:paraId="712EB87E" w14:textId="77777777" w:rsidR="006A6470" w:rsidRDefault="006514EE">
      <w:pPr>
        <w:spacing w:before="240" w:after="240"/>
        <w:rPr>
          <w:rFonts w:ascii="宋体" w:eastAsia="宋体" w:hAnsi="宋体" w:cs="宋体"/>
        </w:rPr>
      </w:pPr>
      <w:r>
        <w:rPr>
          <w:rFonts w:ascii="宋体" w:eastAsia="宋体" w:hAnsi="宋体" w:cs="宋体"/>
        </w:rPr>
        <w:t>01:27:13</w:t>
      </w:r>
      <w:r>
        <w:rPr>
          <w:rFonts w:ascii="宋体" w:eastAsia="宋体" w:hAnsi="宋体" w:cs="宋体"/>
        </w:rPr>
        <w:br/>
      </w:r>
      <w:r>
        <w:rPr>
          <w:rFonts w:ascii="宋体" w:eastAsia="宋体" w:hAnsi="宋体" w:cs="宋体"/>
        </w:rPr>
        <w:t>可以在一个平板的交互系统里面，我如何来去实现这种全面布局的探索，是这样的。假设你选择这个数字，它在这个维度上比较低，它从这个角度更不能</w:t>
      </w:r>
      <w:r>
        <w:rPr>
          <w:rFonts w:ascii="宋体" w:eastAsia="宋体" w:hAnsi="宋体" w:cs="宋体"/>
        </w:rPr>
        <w:t>单独支持。</w:t>
      </w:r>
    </w:p>
    <w:p w14:paraId="2868A107" w14:textId="77777777" w:rsidR="006A6470" w:rsidRDefault="006514EE">
      <w:pPr>
        <w:spacing w:before="240" w:after="240"/>
        <w:rPr>
          <w:rFonts w:ascii="宋体" w:eastAsia="宋体" w:hAnsi="宋体" w:cs="宋体"/>
        </w:rPr>
      </w:pPr>
      <w:r>
        <w:rPr>
          <w:rFonts w:ascii="宋体" w:eastAsia="宋体" w:hAnsi="宋体" w:cs="宋体"/>
        </w:rPr>
        <w:t>然后你看这三组在不同的角度上，他们之间的关联关系是怎样的，你就能够很好的去追踪。</w:t>
      </w:r>
    </w:p>
    <w:p w14:paraId="50F648B5" w14:textId="77777777" w:rsidR="006A6470" w:rsidRDefault="006514EE">
      <w:pPr>
        <w:spacing w:before="240" w:after="240"/>
        <w:rPr>
          <w:rFonts w:ascii="宋体" w:eastAsia="宋体" w:hAnsi="宋体" w:cs="宋体"/>
        </w:rPr>
      </w:pPr>
      <w:r>
        <w:rPr>
          <w:rFonts w:ascii="宋体" w:eastAsia="宋体" w:hAnsi="宋体" w:cs="宋体"/>
        </w:rPr>
        <w:t>01:28:11</w:t>
      </w:r>
      <w:r>
        <w:rPr>
          <w:rFonts w:ascii="宋体" w:eastAsia="宋体" w:hAnsi="宋体" w:cs="宋体"/>
        </w:rPr>
        <w:br/>
      </w:r>
      <w:proofErr w:type="gramStart"/>
      <w:r>
        <w:rPr>
          <w:rFonts w:ascii="宋体" w:eastAsia="宋体" w:hAnsi="宋体" w:cs="宋体"/>
        </w:rPr>
        <w:t>谁知谁知</w:t>
      </w:r>
      <w:proofErr w:type="gramEnd"/>
      <w:r>
        <w:rPr>
          <w:rFonts w:ascii="宋体" w:eastAsia="宋体" w:hAnsi="宋体" w:cs="宋体"/>
        </w:rPr>
        <w:t>数据并且也有共同的政策，这么的好的</w:t>
      </w:r>
      <w:r>
        <w:rPr>
          <w:rFonts w:ascii="宋体" w:eastAsia="宋体" w:hAnsi="宋体" w:cs="宋体"/>
        </w:rPr>
        <w:t xml:space="preserve"> ok</w:t>
      </w:r>
      <w:r>
        <w:rPr>
          <w:rFonts w:ascii="宋体" w:eastAsia="宋体" w:hAnsi="宋体" w:cs="宋体"/>
        </w:rPr>
        <w:t>成本的事情，好的，谁知我们来继续去看一些其他的方式，是谁知</w:t>
      </w:r>
    </w:p>
    <w:p w14:paraId="13502651" w14:textId="77777777" w:rsidR="006A6470" w:rsidRDefault="006514EE">
      <w:pPr>
        <w:spacing w:before="240" w:after="240"/>
        <w:rPr>
          <w:rFonts w:ascii="宋体" w:eastAsia="宋体" w:hAnsi="宋体" w:cs="宋体"/>
        </w:rPr>
      </w:pPr>
      <w:r>
        <w:rPr>
          <w:rFonts w:ascii="宋体" w:eastAsia="宋体" w:hAnsi="宋体" w:cs="宋体"/>
        </w:rPr>
        <w:t>01:29:15</w:t>
      </w:r>
      <w:r>
        <w:rPr>
          <w:rFonts w:ascii="宋体" w:eastAsia="宋体" w:hAnsi="宋体" w:cs="宋体"/>
        </w:rPr>
        <w:br/>
      </w:r>
      <w:r>
        <w:rPr>
          <w:rFonts w:ascii="宋体" w:eastAsia="宋体" w:hAnsi="宋体" w:cs="宋体"/>
        </w:rPr>
        <w:t>对于散点图矩阵来说，其实他们散点图矩阵跟平行坐标它的一个问题就是我重点去强调的是任意两个维度之间的关联度，所以我们针对这个问题，也有一些其他的工作再去解决这类的问题。</w:t>
      </w:r>
    </w:p>
    <w:p w14:paraId="04DAADBF" w14:textId="77777777" w:rsidR="006A6470" w:rsidRDefault="006514EE">
      <w:pPr>
        <w:spacing w:before="240" w:after="240"/>
        <w:rPr>
          <w:rFonts w:ascii="宋体" w:eastAsia="宋体" w:hAnsi="宋体" w:cs="宋体"/>
        </w:rPr>
      </w:pPr>
      <w:r>
        <w:rPr>
          <w:rFonts w:ascii="宋体" w:eastAsia="宋体" w:hAnsi="宋体" w:cs="宋体"/>
        </w:rPr>
        <w:t>01:29:39</w:t>
      </w:r>
      <w:r>
        <w:rPr>
          <w:rFonts w:ascii="宋体" w:eastAsia="宋体" w:hAnsi="宋体" w:cs="宋体"/>
        </w:rPr>
        <w:br/>
      </w:r>
      <w:r>
        <w:rPr>
          <w:rFonts w:ascii="宋体" w:eastAsia="宋体" w:hAnsi="宋体" w:cs="宋体"/>
        </w:rPr>
        <w:t>对吧？</w:t>
      </w:r>
    </w:p>
    <w:p w14:paraId="54483454" w14:textId="77777777" w:rsidR="006A6470" w:rsidRDefault="006514EE">
      <w:pPr>
        <w:spacing w:before="240" w:after="240"/>
        <w:rPr>
          <w:rFonts w:ascii="宋体" w:eastAsia="宋体" w:hAnsi="宋体" w:cs="宋体"/>
        </w:rPr>
      </w:pPr>
      <w:r>
        <w:rPr>
          <w:rFonts w:ascii="宋体" w:eastAsia="宋体" w:hAnsi="宋体" w:cs="宋体"/>
        </w:rPr>
        <w:t>中国人民共和国中国的时刻，我们可以。</w:t>
      </w:r>
    </w:p>
    <w:p w14:paraId="710C6057" w14:textId="77777777" w:rsidR="006A6470" w:rsidRDefault="006514EE">
      <w:pPr>
        <w:spacing w:before="240" w:after="240"/>
        <w:rPr>
          <w:rFonts w:ascii="宋体" w:eastAsia="宋体" w:hAnsi="宋体" w:cs="宋体"/>
        </w:rPr>
      </w:pPr>
      <w:r>
        <w:rPr>
          <w:rFonts w:ascii="宋体" w:eastAsia="宋体" w:hAnsi="宋体" w:cs="宋体"/>
        </w:rPr>
        <w:t>01:29:54</w:t>
      </w:r>
      <w:r>
        <w:rPr>
          <w:rFonts w:ascii="宋体" w:eastAsia="宋体" w:hAnsi="宋体" w:cs="宋体"/>
        </w:rPr>
        <w:br/>
      </w:r>
      <w:r>
        <w:rPr>
          <w:rFonts w:ascii="宋体" w:eastAsia="宋体" w:hAnsi="宋体" w:cs="宋体"/>
        </w:rPr>
        <w:t>去看。</w:t>
      </w:r>
    </w:p>
    <w:p w14:paraId="02D8E40B" w14:textId="77777777" w:rsidR="006A6470" w:rsidRDefault="006514EE">
      <w:pPr>
        <w:spacing w:before="240" w:after="240"/>
        <w:rPr>
          <w:rFonts w:ascii="宋体" w:eastAsia="宋体" w:hAnsi="宋体" w:cs="宋体"/>
        </w:rPr>
      </w:pPr>
      <w:r>
        <w:rPr>
          <w:rFonts w:ascii="宋体" w:eastAsia="宋体" w:hAnsi="宋体" w:cs="宋体"/>
        </w:rPr>
        <w:t>01:29:56</w:t>
      </w:r>
      <w:r>
        <w:rPr>
          <w:rFonts w:ascii="宋体" w:eastAsia="宋体" w:hAnsi="宋体" w:cs="宋体"/>
        </w:rPr>
        <w:br/>
      </w:r>
      <w:r>
        <w:rPr>
          <w:rFonts w:ascii="宋体" w:eastAsia="宋体" w:hAnsi="宋体" w:cs="宋体"/>
        </w:rPr>
        <w:t>一个很典型的。</w:t>
      </w:r>
    </w:p>
    <w:p w14:paraId="55B125FA" w14:textId="77777777" w:rsidR="006A6470" w:rsidRDefault="006514EE">
      <w:pPr>
        <w:spacing w:before="240" w:after="240"/>
        <w:rPr>
          <w:rFonts w:ascii="宋体" w:eastAsia="宋体" w:hAnsi="宋体" w:cs="宋体"/>
        </w:rPr>
      </w:pPr>
      <w:r>
        <w:rPr>
          <w:rFonts w:ascii="宋体" w:eastAsia="宋体" w:hAnsi="宋体" w:cs="宋体"/>
        </w:rPr>
        <w:t>01:29:58</w:t>
      </w:r>
      <w:r>
        <w:rPr>
          <w:rFonts w:ascii="宋体" w:eastAsia="宋体" w:hAnsi="宋体" w:cs="宋体"/>
        </w:rPr>
        <w:br/>
      </w:r>
      <w:r>
        <w:rPr>
          <w:rFonts w:ascii="宋体" w:eastAsia="宋体" w:hAnsi="宋体" w:cs="宋体"/>
        </w:rPr>
        <w:t>这个我其实在一开始的时候会讲到，我其实可视化里面有一个最重要的方法，就是要去做权衡，就是没有一个银色子弹能够解决所有的可视化里面的数据分析的问题。</w:t>
      </w:r>
    </w:p>
    <w:p w14:paraId="080AD991" w14:textId="77777777" w:rsidR="006A6470" w:rsidRDefault="006514EE">
      <w:pPr>
        <w:spacing w:before="240" w:after="240"/>
        <w:rPr>
          <w:rFonts w:ascii="宋体" w:eastAsia="宋体" w:hAnsi="宋体" w:cs="宋体"/>
        </w:rPr>
      </w:pPr>
      <w:r>
        <w:rPr>
          <w:rFonts w:ascii="宋体" w:eastAsia="宋体" w:hAnsi="宋体" w:cs="宋体"/>
        </w:rPr>
        <w:lastRenderedPageBreak/>
        <w:t>在高维数据这时候我们就遇到了这个事情，就散点图矩阵跟平行坐标，它都有自己的好处跟坏处。这时候比如说散点图，它能够更好的去分析表现出这两个维度之间的这两两个维度之间的关联关系是如何的。对于一个平行坐标是更能够去反映出两个维度之间的关联关系如何。对于这种返点图来说，它更好的一个效果是说我们能够更好的去看到，比如整体的分布情况是如何</w:t>
      </w:r>
      <w:r>
        <w:rPr>
          <w:rFonts w:ascii="宋体" w:eastAsia="宋体" w:hAnsi="宋体" w:cs="宋体"/>
        </w:rPr>
        <w:t>的，这个就是它的好处。</w:t>
      </w:r>
    </w:p>
    <w:p w14:paraId="23494FD1" w14:textId="77777777" w:rsidR="006A6470" w:rsidRDefault="006514EE">
      <w:pPr>
        <w:spacing w:before="240" w:after="240"/>
        <w:rPr>
          <w:rFonts w:ascii="宋体" w:eastAsia="宋体" w:hAnsi="宋体" w:cs="宋体"/>
        </w:rPr>
      </w:pPr>
      <w:r>
        <w:rPr>
          <w:rFonts w:ascii="宋体" w:eastAsia="宋体" w:hAnsi="宋体" w:cs="宋体"/>
        </w:rPr>
        <w:t>所以基于这个好处，我们就可以做一个很好的巧妙的切入，就是我在散点图矩阵里面去把平坐在平行坐标里面去，把散点图矩阵嵌入进去，嵌入进去之后它的好处是什么？在这时候我们就可以把比如说我们这边只能去看到两个维度之间的关系，但从这个地方返点图里面，我们就能看到高维数据它大概能够分为几类，然后基于这几类的关系，我们就可以来去自然的进行探索。</w:t>
      </w:r>
    </w:p>
    <w:p w14:paraId="4E87CAFC" w14:textId="77777777" w:rsidR="006A6470" w:rsidRDefault="006514EE">
      <w:pPr>
        <w:spacing w:before="240" w:after="240"/>
        <w:rPr>
          <w:rFonts w:ascii="宋体" w:eastAsia="宋体" w:hAnsi="宋体" w:cs="宋体"/>
        </w:rPr>
      </w:pPr>
      <w:r>
        <w:rPr>
          <w:rFonts w:ascii="宋体" w:eastAsia="宋体" w:hAnsi="宋体" w:cs="宋体"/>
        </w:rPr>
        <w:t>我们可以去看一下这个工作他是这样去做的。这是顶坐标是吧？它进行着色了，然后着色了之后，它可以采用一些弯折的方式，然后使得我们更好的去居中繁衍图，平行坐标它每</w:t>
      </w:r>
      <w:proofErr w:type="gramStart"/>
      <w:r>
        <w:rPr>
          <w:rFonts w:ascii="宋体" w:eastAsia="宋体" w:hAnsi="宋体" w:cs="宋体"/>
        </w:rPr>
        <w:t>一条线它的</w:t>
      </w:r>
      <w:proofErr w:type="gramEnd"/>
      <w:r>
        <w:rPr>
          <w:rFonts w:ascii="宋体" w:eastAsia="宋体" w:hAnsi="宋体" w:cs="宋体"/>
        </w:rPr>
        <w:t>连接情况，</w:t>
      </w:r>
      <w:r>
        <w:rPr>
          <w:rFonts w:ascii="宋体" w:eastAsia="宋体" w:hAnsi="宋体" w:cs="宋体"/>
        </w:rPr>
        <w:t>ok</w:t>
      </w:r>
      <w:r>
        <w:rPr>
          <w:rFonts w:ascii="宋体" w:eastAsia="宋体" w:hAnsi="宋体" w:cs="宋体"/>
        </w:rPr>
        <w:t>这时候我针对的是这样这两个维度，我现在只是能看到这两个维度之间的关系，对吧？</w:t>
      </w:r>
    </w:p>
    <w:p w14:paraId="4A82F904" w14:textId="77777777" w:rsidR="006A6470" w:rsidRDefault="006514EE">
      <w:pPr>
        <w:spacing w:before="240" w:after="240"/>
        <w:rPr>
          <w:rFonts w:ascii="宋体" w:eastAsia="宋体" w:hAnsi="宋体" w:cs="宋体"/>
        </w:rPr>
      </w:pPr>
      <w:r>
        <w:rPr>
          <w:rFonts w:ascii="宋体" w:eastAsia="宋体" w:hAnsi="宋体" w:cs="宋体"/>
        </w:rPr>
        <w:t>我可以</w:t>
      </w:r>
      <w:proofErr w:type="gramStart"/>
      <w:r>
        <w:rPr>
          <w:rFonts w:ascii="宋体" w:eastAsia="宋体" w:hAnsi="宋体" w:cs="宋体"/>
        </w:rPr>
        <w:t>把为了</w:t>
      </w:r>
      <w:proofErr w:type="gramEnd"/>
      <w:r>
        <w:rPr>
          <w:rFonts w:ascii="宋体" w:eastAsia="宋体" w:hAnsi="宋体" w:cs="宋体"/>
        </w:rPr>
        <w:t>我看到全局的关系，我可以把很多的维度把它结合进来之后，这个答案我们就能够去看到这些选择的维度，整体的这样一个分布情况，比如说它就分为了这三类，然后随着你的维度的增加和减少，然后它的结果也在会呈现不一样的变化，然后基于这个我可以进一步的去着色它份额这三类来去有不同的颜色，然后有了不同的颜色我可以去分析，而不同的类别它的分布情况是如何的？</w:t>
      </w:r>
    </w:p>
    <w:p w14:paraId="1D97F5A2" w14:textId="77777777" w:rsidR="006A6470" w:rsidRDefault="006514EE">
      <w:pPr>
        <w:spacing w:before="240" w:after="240"/>
        <w:rPr>
          <w:rFonts w:ascii="宋体" w:eastAsia="宋体" w:hAnsi="宋体" w:cs="宋体"/>
        </w:rPr>
      </w:pPr>
      <w:r>
        <w:rPr>
          <w:rFonts w:ascii="宋体" w:eastAsia="宋体" w:hAnsi="宋体" w:cs="宋体"/>
        </w:rPr>
        <w:t>是这个就是我来去借助返点图举证来去结合返点图矩阵和平行坐标来</w:t>
      </w:r>
      <w:r>
        <w:rPr>
          <w:rFonts w:ascii="宋体" w:eastAsia="宋体" w:hAnsi="宋体" w:cs="宋体"/>
        </w:rPr>
        <w:t>去实现这样的一个很有效的方法。</w:t>
      </w:r>
    </w:p>
    <w:p w14:paraId="69B6FFE5" w14:textId="77777777" w:rsidR="006A6470" w:rsidRDefault="006514EE">
      <w:pPr>
        <w:spacing w:before="240" w:after="240"/>
        <w:rPr>
          <w:rFonts w:ascii="宋体" w:eastAsia="宋体" w:hAnsi="宋体" w:cs="宋体"/>
        </w:rPr>
      </w:pPr>
      <w:r>
        <w:rPr>
          <w:rFonts w:ascii="宋体" w:eastAsia="宋体" w:hAnsi="宋体" w:cs="宋体"/>
        </w:rPr>
        <w:t>当然返点图矩阵还有一个问题，我们这时候其实很多时候我们刚刚说的返点图矩阵，它更多的是看任意两个数</w:t>
      </w:r>
      <w:proofErr w:type="gramStart"/>
      <w:r>
        <w:rPr>
          <w:rFonts w:ascii="宋体" w:eastAsia="宋体" w:hAnsi="宋体" w:cs="宋体"/>
        </w:rPr>
        <w:t>数</w:t>
      </w:r>
      <w:proofErr w:type="gramEnd"/>
      <w:r>
        <w:rPr>
          <w:rFonts w:ascii="宋体" w:eastAsia="宋体" w:hAnsi="宋体" w:cs="宋体"/>
        </w:rPr>
        <w:t>量化的数，数值型的属性它们之间的关联关系，对吧？</w:t>
      </w:r>
    </w:p>
    <w:p w14:paraId="2C83EF4D" w14:textId="77777777" w:rsidR="006A6470" w:rsidRDefault="006514EE">
      <w:pPr>
        <w:spacing w:before="240" w:after="240"/>
        <w:rPr>
          <w:rFonts w:ascii="宋体" w:eastAsia="宋体" w:hAnsi="宋体" w:cs="宋体"/>
        </w:rPr>
      </w:pPr>
      <w:r>
        <w:rPr>
          <w:rFonts w:ascii="宋体" w:eastAsia="宋体" w:hAnsi="宋体" w:cs="宋体"/>
        </w:rPr>
        <w:t>但是其实有很多的属性，它不是数值性的，而是类别性的，这时候你想到其实有了类别型之后，我可以看到我的得到的结果就是这样的，比如说这是区域，这是这是貌似这是月份，然后你这样的话你得到的结果其实都没有什么，没有不像你想要去看它们之间的相关性一样得到的返点，所以这时候是如果它的类别是一个它的属性是一个类别型的，你使用这种返点图，它的意义就</w:t>
      </w:r>
      <w:r>
        <w:rPr>
          <w:rFonts w:ascii="宋体" w:eastAsia="宋体" w:hAnsi="宋体" w:cs="宋体"/>
        </w:rPr>
        <w:t>会大大的降低，所以我们可以进一步的去控制每个散点图矩阵里面，它不一定使用散点图，可以使用其他的开发形式，比如说对于类别来说，我更强调的是它的分布，这时候我就可以采用这种去改变每一个散点图里面的这种具体的可视化表达，来去提高它的这样的可视化的效果。</w:t>
      </w:r>
    </w:p>
    <w:p w14:paraId="5C802128" w14:textId="77777777" w:rsidR="006A6470" w:rsidRDefault="006514EE">
      <w:pPr>
        <w:spacing w:before="240" w:after="240"/>
        <w:rPr>
          <w:rFonts w:ascii="宋体" w:eastAsia="宋体" w:hAnsi="宋体" w:cs="宋体"/>
        </w:rPr>
      </w:pPr>
      <w:r>
        <w:rPr>
          <w:rFonts w:ascii="宋体" w:eastAsia="宋体" w:hAnsi="宋体" w:cs="宋体"/>
        </w:rPr>
        <w:t>进一步的你还可以还会发现一个问题，返点图里面还有问题。另外一个问题，它在对角线的地方，它其实都是一些，因为它都是相同的图形，所以它对角线的返点图其实是没有什么含义的。这时候我可以将对角线的地方变成一些分布，然后更好的去利用这个空间，而同时这个位置上下的位置其实它都</w:t>
      </w:r>
      <w:r>
        <w:rPr>
          <w:rFonts w:ascii="宋体" w:eastAsia="宋体" w:hAnsi="宋体" w:cs="宋体"/>
        </w:rPr>
        <w:t>是浪费的，所以你可以把它</w:t>
      </w:r>
      <w:r>
        <w:rPr>
          <w:rFonts w:ascii="宋体" w:eastAsia="宋体" w:hAnsi="宋体" w:cs="宋体"/>
        </w:rPr>
        <w:lastRenderedPageBreak/>
        <w:t>变成一个上三角或者下三角的矩阵，来去提升它的空间利用率，这些都是对于散点图的一些改进。</w:t>
      </w:r>
    </w:p>
    <w:p w14:paraId="3A84E09C" w14:textId="77777777" w:rsidR="006A6470" w:rsidRDefault="006514EE">
      <w:pPr>
        <w:spacing w:before="240" w:after="240"/>
        <w:rPr>
          <w:rFonts w:ascii="宋体" w:eastAsia="宋体" w:hAnsi="宋体" w:cs="宋体"/>
        </w:rPr>
      </w:pPr>
      <w:r>
        <w:rPr>
          <w:rFonts w:ascii="宋体" w:eastAsia="宋体" w:hAnsi="宋体" w:cs="宋体"/>
        </w:rPr>
        <w:t>大家可以来去自己来去考虑，比如说对于散点图来说，我们还有哪些不同样的改进的方式？</w:t>
      </w:r>
    </w:p>
    <w:p w14:paraId="16A99BCA" w14:textId="77777777" w:rsidR="006A6470" w:rsidRDefault="006514EE">
      <w:pPr>
        <w:spacing w:before="240" w:after="240"/>
        <w:rPr>
          <w:rFonts w:ascii="宋体" w:eastAsia="宋体" w:hAnsi="宋体" w:cs="宋体"/>
        </w:rPr>
      </w:pPr>
      <w:r>
        <w:rPr>
          <w:rFonts w:ascii="宋体" w:eastAsia="宋体" w:hAnsi="宋体" w:cs="宋体"/>
        </w:rPr>
        <w:t>这其实有一个好的想法，你甚至都可以</w:t>
      </w:r>
      <w:proofErr w:type="gramStart"/>
      <w:r>
        <w:rPr>
          <w:rFonts w:ascii="宋体" w:eastAsia="宋体" w:hAnsi="宋体" w:cs="宋体"/>
        </w:rPr>
        <w:t>去发出</w:t>
      </w:r>
      <w:proofErr w:type="gramEnd"/>
      <w:r>
        <w:rPr>
          <w:rFonts w:ascii="宋体" w:eastAsia="宋体" w:hAnsi="宋体" w:cs="宋体"/>
        </w:rPr>
        <w:t>一篇很好的论文，其实这些工作都是我们刚刚说的工作，就是一个在我们</w:t>
      </w:r>
      <w:proofErr w:type="gramStart"/>
      <w:r>
        <w:rPr>
          <w:rFonts w:ascii="宋体" w:eastAsia="宋体" w:hAnsi="宋体" w:cs="宋体"/>
        </w:rPr>
        <w:t>顶会上</w:t>
      </w:r>
      <w:proofErr w:type="gramEnd"/>
      <w:r>
        <w:rPr>
          <w:rFonts w:ascii="宋体" w:eastAsia="宋体" w:hAnsi="宋体" w:cs="宋体"/>
        </w:rPr>
        <w:t>2013</w:t>
      </w:r>
      <w:r>
        <w:rPr>
          <w:rFonts w:ascii="宋体" w:eastAsia="宋体" w:hAnsi="宋体" w:cs="宋体"/>
        </w:rPr>
        <w:t>年发表的一篇论文，然后它主要是解决的是不是针对这种数量数值型的指标，而是针对这种类别性的指标，我应该怎样</w:t>
      </w:r>
      <w:proofErr w:type="gramStart"/>
      <w:r>
        <w:rPr>
          <w:rFonts w:ascii="宋体" w:eastAsia="宋体" w:hAnsi="宋体" w:cs="宋体"/>
        </w:rPr>
        <w:t>使用返点工具</w:t>
      </w:r>
      <w:proofErr w:type="gramEnd"/>
      <w:r>
        <w:rPr>
          <w:rFonts w:ascii="宋体" w:eastAsia="宋体" w:hAnsi="宋体" w:cs="宋体"/>
        </w:rPr>
        <w:t>，给一个好的想法，你会发现它非常的巧妙，但同时只要给你说了之后，你也很容易的能够做到</w:t>
      </w:r>
      <w:r>
        <w:rPr>
          <w:rFonts w:ascii="宋体" w:eastAsia="宋体" w:hAnsi="宋体" w:cs="宋体"/>
        </w:rPr>
        <w:t>，这就是一个。</w:t>
      </w:r>
    </w:p>
    <w:p w14:paraId="03CA4311" w14:textId="77777777" w:rsidR="006A6470" w:rsidRDefault="006514EE">
      <w:pPr>
        <w:spacing w:before="240" w:after="240"/>
        <w:rPr>
          <w:rFonts w:ascii="宋体" w:eastAsia="宋体" w:hAnsi="宋体" w:cs="宋体"/>
        </w:rPr>
      </w:pPr>
      <w:r>
        <w:rPr>
          <w:rFonts w:ascii="宋体" w:eastAsia="宋体" w:hAnsi="宋体" w:cs="宋体"/>
        </w:rPr>
        <w:t>01:35:18</w:t>
      </w:r>
      <w:r>
        <w:rPr>
          <w:rFonts w:ascii="宋体" w:eastAsia="宋体" w:hAnsi="宋体" w:cs="宋体"/>
        </w:rPr>
        <w:br/>
      </w:r>
      <w:r>
        <w:rPr>
          <w:rFonts w:ascii="宋体" w:eastAsia="宋体" w:hAnsi="宋体" w:cs="宋体"/>
        </w:rPr>
        <w:t>很好的一些东西。</w:t>
      </w:r>
    </w:p>
    <w:p w14:paraId="017B9CE0" w14:textId="77777777" w:rsidR="006A6470" w:rsidRDefault="006514EE">
      <w:pPr>
        <w:spacing w:before="240" w:after="240"/>
        <w:rPr>
          <w:rFonts w:ascii="宋体" w:eastAsia="宋体" w:hAnsi="宋体" w:cs="宋体"/>
        </w:rPr>
      </w:pPr>
      <w:r>
        <w:rPr>
          <w:rFonts w:ascii="宋体" w:eastAsia="宋体" w:hAnsi="宋体" w:cs="宋体"/>
        </w:rPr>
        <w:t>01:35:22</w:t>
      </w:r>
      <w:r>
        <w:rPr>
          <w:rFonts w:ascii="宋体" w:eastAsia="宋体" w:hAnsi="宋体" w:cs="宋体"/>
        </w:rPr>
        <w:br/>
      </w:r>
      <w:r>
        <w:rPr>
          <w:rFonts w:ascii="宋体" w:eastAsia="宋体" w:hAnsi="宋体" w:cs="宋体"/>
        </w:rPr>
        <w:t>好的，我们还有其他的这种针对平行坐标上的一些改进的方法，然后我们下节课也会再进一步的提升。然后我们下节课也会重新的去复习一下，针对高维数据这类的手段方法有什么，然后以及除了散点流矩阵和平行坐标之外，我们也会去介绍投影，比如说高维的投影算法有哪些，比如说</w:t>
      </w:r>
      <w:r>
        <w:rPr>
          <w:rFonts w:ascii="宋体" w:eastAsia="宋体" w:hAnsi="宋体" w:cs="宋体"/>
        </w:rPr>
        <w:t>MD ST CTC</w:t>
      </w:r>
      <w:r>
        <w:rPr>
          <w:rFonts w:ascii="宋体" w:eastAsia="宋体" w:hAnsi="宋体" w:cs="宋体"/>
        </w:rPr>
        <w:t>内还有</w:t>
      </w:r>
      <w:proofErr w:type="gramStart"/>
      <w:r>
        <w:rPr>
          <w:rFonts w:ascii="宋体" w:eastAsia="宋体" w:hAnsi="宋体" w:cs="宋体"/>
        </w:rPr>
        <w:t>优迈普这些</w:t>
      </w:r>
      <w:proofErr w:type="gramEnd"/>
      <w:r>
        <w:rPr>
          <w:rFonts w:ascii="宋体" w:eastAsia="宋体" w:hAnsi="宋体" w:cs="宋体"/>
        </w:rPr>
        <w:t>不同的方法，他们之间的好处和坏处等等。好，我们这节课就到这里，谢谢大家。</w:t>
      </w:r>
    </w:p>
    <w:p w14:paraId="7E3DEB9A" w14:textId="77777777" w:rsidR="006A6470" w:rsidRDefault="006514EE">
      <w:pPr>
        <w:spacing w:before="240" w:after="240"/>
        <w:rPr>
          <w:rFonts w:ascii="宋体" w:eastAsia="宋体" w:hAnsi="宋体" w:cs="宋体"/>
        </w:rPr>
      </w:pPr>
      <w:r>
        <w:rPr>
          <w:rFonts w:ascii="宋体" w:eastAsia="宋体" w:hAnsi="宋体" w:cs="宋体"/>
        </w:rPr>
        <w:t>01:35:52</w:t>
      </w:r>
      <w:r>
        <w:rPr>
          <w:rFonts w:ascii="宋体" w:eastAsia="宋体" w:hAnsi="宋体" w:cs="宋体"/>
        </w:rPr>
        <w:br/>
      </w:r>
      <w:r>
        <w:rPr>
          <w:rFonts w:ascii="宋体" w:eastAsia="宋体" w:hAnsi="宋体" w:cs="宋体"/>
        </w:rPr>
        <w:t>分享。</w:t>
      </w:r>
    </w:p>
    <w:p w14:paraId="288475EC" w14:textId="77777777" w:rsidR="006A6470" w:rsidRDefault="006514EE">
      <w:pPr>
        <w:spacing w:before="240" w:after="240"/>
        <w:rPr>
          <w:rFonts w:ascii="宋体" w:eastAsia="宋体" w:hAnsi="宋体" w:cs="宋体"/>
        </w:rPr>
      </w:pPr>
      <w:r>
        <w:rPr>
          <w:rFonts w:ascii="宋体" w:eastAsia="宋体" w:hAnsi="宋体" w:cs="宋体"/>
        </w:rPr>
        <w:t>01:35:54</w:t>
      </w:r>
      <w:r>
        <w:rPr>
          <w:rFonts w:ascii="宋体" w:eastAsia="宋体" w:hAnsi="宋体" w:cs="宋体"/>
        </w:rPr>
        <w:br/>
      </w:r>
      <w:r>
        <w:rPr>
          <w:rFonts w:ascii="宋体" w:eastAsia="宋体" w:hAnsi="宋体" w:cs="宋体"/>
        </w:rPr>
        <w:t>谁知现在好的吃饭里面的比较快的过程就是说我们在不同的工作不能做的说话的。</w:t>
      </w:r>
    </w:p>
    <w:p w14:paraId="7CACB13A" w14:textId="77777777" w:rsidR="006A6470" w:rsidRDefault="006514EE">
      <w:pPr>
        <w:spacing w:before="240" w:after="240"/>
        <w:rPr>
          <w:rFonts w:ascii="宋体" w:eastAsia="宋体" w:hAnsi="宋体" w:cs="宋体"/>
        </w:rPr>
      </w:pPr>
      <w:r>
        <w:rPr>
          <w:rFonts w:ascii="宋体" w:eastAsia="宋体" w:hAnsi="宋体" w:cs="宋体"/>
        </w:rPr>
        <w:t>01:36:11</w:t>
      </w:r>
      <w:r>
        <w:rPr>
          <w:rFonts w:ascii="宋体" w:eastAsia="宋体" w:hAnsi="宋体" w:cs="宋体"/>
        </w:rPr>
        <w:br/>
      </w:r>
      <w:r>
        <w:rPr>
          <w:rFonts w:ascii="宋体" w:eastAsia="宋体" w:hAnsi="宋体" w:cs="宋体"/>
        </w:rPr>
        <w:t>比如说是是。</w:t>
      </w:r>
    </w:p>
    <w:p w14:paraId="0817FDC0" w14:textId="77777777" w:rsidR="006A6470" w:rsidRDefault="006514EE">
      <w:pPr>
        <w:spacing w:before="240" w:after="240"/>
        <w:rPr>
          <w:rFonts w:ascii="宋体" w:eastAsia="宋体" w:hAnsi="宋体" w:cs="宋体"/>
        </w:rPr>
      </w:pPr>
      <w:r>
        <w:rPr>
          <w:rFonts w:ascii="宋体" w:eastAsia="宋体" w:hAnsi="宋体" w:cs="宋体"/>
        </w:rPr>
        <w:t>0</w:t>
      </w:r>
      <w:r>
        <w:rPr>
          <w:rFonts w:ascii="宋体" w:eastAsia="宋体" w:hAnsi="宋体" w:cs="宋体"/>
        </w:rPr>
        <w:t>1:36:13</w:t>
      </w:r>
      <w:r>
        <w:rPr>
          <w:rFonts w:ascii="宋体" w:eastAsia="宋体" w:hAnsi="宋体" w:cs="宋体"/>
        </w:rPr>
        <w:br/>
      </w:r>
      <w:r>
        <w:rPr>
          <w:rFonts w:ascii="宋体" w:eastAsia="宋体" w:hAnsi="宋体" w:cs="宋体"/>
        </w:rPr>
        <w:t>什么。</w:t>
      </w:r>
    </w:p>
    <w:p w14:paraId="1B6E7602" w14:textId="77777777" w:rsidR="006A6470" w:rsidRDefault="006514EE">
      <w:pPr>
        <w:spacing w:before="240" w:after="240"/>
        <w:rPr>
          <w:rFonts w:ascii="宋体" w:eastAsia="宋体" w:hAnsi="宋体" w:cs="宋体"/>
        </w:rPr>
      </w:pPr>
      <w:r>
        <w:rPr>
          <w:rFonts w:ascii="宋体" w:eastAsia="宋体" w:hAnsi="宋体" w:cs="宋体"/>
        </w:rPr>
        <w:t>01:36:14</w:t>
      </w:r>
      <w:r>
        <w:rPr>
          <w:rFonts w:ascii="宋体" w:eastAsia="宋体" w:hAnsi="宋体" w:cs="宋体"/>
        </w:rPr>
        <w:br/>
      </w:r>
      <w:r>
        <w:rPr>
          <w:rFonts w:ascii="宋体" w:eastAsia="宋体" w:hAnsi="宋体" w:cs="宋体"/>
        </w:rPr>
        <w:t>规范化统一化。</w:t>
      </w:r>
    </w:p>
    <w:p w14:paraId="77B1FA99" w14:textId="77777777" w:rsidR="006A6470" w:rsidRDefault="006514EE">
      <w:pPr>
        <w:spacing w:before="240" w:after="240"/>
        <w:rPr>
          <w:rFonts w:ascii="宋体" w:eastAsia="宋体" w:hAnsi="宋体" w:cs="宋体"/>
        </w:rPr>
      </w:pPr>
      <w:r>
        <w:rPr>
          <w:rFonts w:ascii="宋体" w:eastAsia="宋体" w:hAnsi="宋体" w:cs="宋体"/>
        </w:rPr>
        <w:t>01:36:16</w:t>
      </w:r>
      <w:r>
        <w:rPr>
          <w:rFonts w:ascii="宋体" w:eastAsia="宋体" w:hAnsi="宋体" w:cs="宋体"/>
        </w:rPr>
        <w:br/>
      </w:r>
      <w:r>
        <w:rPr>
          <w:rFonts w:ascii="宋体" w:eastAsia="宋体" w:hAnsi="宋体" w:cs="宋体"/>
        </w:rPr>
        <w:t>的角度来说，这只是数据方面的问题来感受一下。就是说我们中心坐标的很重要的各种属性的数据的使用有没有所谓的规范，会议的话就。</w:t>
      </w:r>
    </w:p>
    <w:p w14:paraId="01E7B18D" w14:textId="77777777" w:rsidR="006A6470" w:rsidRDefault="006514EE">
      <w:pPr>
        <w:spacing w:before="240" w:after="240"/>
        <w:rPr>
          <w:rFonts w:ascii="宋体" w:eastAsia="宋体" w:hAnsi="宋体" w:cs="宋体"/>
        </w:rPr>
      </w:pPr>
      <w:r>
        <w:rPr>
          <w:rFonts w:ascii="宋体" w:eastAsia="宋体" w:hAnsi="宋体" w:cs="宋体"/>
        </w:rPr>
        <w:t>01:36:29</w:t>
      </w:r>
      <w:r>
        <w:rPr>
          <w:rFonts w:ascii="宋体" w:eastAsia="宋体" w:hAnsi="宋体" w:cs="宋体"/>
        </w:rPr>
        <w:br/>
      </w:r>
      <w:r>
        <w:rPr>
          <w:rFonts w:ascii="宋体" w:eastAsia="宋体" w:hAnsi="宋体" w:cs="宋体"/>
        </w:rPr>
        <w:t>会对我可视化结果。</w:t>
      </w:r>
    </w:p>
    <w:p w14:paraId="30932C57" w14:textId="77777777" w:rsidR="006A6470" w:rsidRDefault="006514EE">
      <w:pPr>
        <w:spacing w:before="240" w:after="240"/>
        <w:rPr>
          <w:rFonts w:ascii="宋体" w:eastAsia="宋体" w:hAnsi="宋体" w:cs="宋体"/>
        </w:rPr>
      </w:pPr>
      <w:r>
        <w:rPr>
          <w:rFonts w:ascii="宋体" w:eastAsia="宋体" w:hAnsi="宋体" w:cs="宋体"/>
        </w:rPr>
        <w:lastRenderedPageBreak/>
        <w:t>01:36:31</w:t>
      </w:r>
      <w:r>
        <w:rPr>
          <w:rFonts w:ascii="宋体" w:eastAsia="宋体" w:hAnsi="宋体" w:cs="宋体"/>
        </w:rPr>
        <w:br/>
      </w:r>
      <w:r>
        <w:rPr>
          <w:rFonts w:ascii="宋体" w:eastAsia="宋体" w:hAnsi="宋体" w:cs="宋体"/>
        </w:rPr>
        <w:t>产生我们讲的是错误的，其实。</w:t>
      </w:r>
    </w:p>
    <w:p w14:paraId="1918CF57" w14:textId="77777777" w:rsidR="006A6470" w:rsidRDefault="006514EE">
      <w:pPr>
        <w:spacing w:before="240" w:after="240"/>
        <w:rPr>
          <w:rFonts w:ascii="宋体" w:eastAsia="宋体" w:hAnsi="宋体" w:cs="宋体"/>
        </w:rPr>
      </w:pPr>
      <w:r>
        <w:rPr>
          <w:rFonts w:ascii="宋体" w:eastAsia="宋体" w:hAnsi="宋体" w:cs="宋体"/>
        </w:rPr>
        <w:t>01:36:34</w:t>
      </w:r>
      <w:r>
        <w:rPr>
          <w:rFonts w:ascii="宋体" w:eastAsia="宋体" w:hAnsi="宋体" w:cs="宋体"/>
        </w:rPr>
        <w:br/>
      </w:r>
      <w:r>
        <w:rPr>
          <w:rFonts w:ascii="宋体" w:eastAsia="宋体" w:hAnsi="宋体" w:cs="宋体"/>
        </w:rPr>
        <w:t>你的规划应该是不同的，对，就是因为它的范围值。</w:t>
      </w:r>
    </w:p>
    <w:p w14:paraId="67D6FCE4" w14:textId="77777777" w:rsidR="006A6470" w:rsidRDefault="006514EE">
      <w:pPr>
        <w:spacing w:before="240" w:after="240"/>
        <w:rPr>
          <w:rFonts w:ascii="宋体" w:eastAsia="宋体" w:hAnsi="宋体" w:cs="宋体"/>
        </w:rPr>
      </w:pPr>
      <w:r>
        <w:rPr>
          <w:rFonts w:ascii="宋体" w:eastAsia="宋体" w:hAnsi="宋体" w:cs="宋体"/>
        </w:rPr>
        <w:t>01:36:40</w:t>
      </w:r>
      <w:r>
        <w:rPr>
          <w:rFonts w:ascii="宋体" w:eastAsia="宋体" w:hAnsi="宋体" w:cs="宋体"/>
        </w:rPr>
        <w:br/>
      </w:r>
      <w:r>
        <w:rPr>
          <w:rFonts w:ascii="宋体" w:eastAsia="宋体" w:hAnsi="宋体" w:cs="宋体"/>
        </w:rPr>
        <w:t>域是吧？</w:t>
      </w:r>
    </w:p>
    <w:p w14:paraId="3DB0B130" w14:textId="77777777" w:rsidR="006A6470" w:rsidRDefault="006514EE">
      <w:pPr>
        <w:spacing w:before="240" w:after="240"/>
        <w:rPr>
          <w:rFonts w:ascii="宋体" w:eastAsia="宋体" w:hAnsi="宋体" w:cs="宋体"/>
        </w:rPr>
      </w:pPr>
      <w:r>
        <w:rPr>
          <w:rFonts w:ascii="宋体" w:eastAsia="宋体" w:hAnsi="宋体" w:cs="宋体"/>
        </w:rPr>
        <w:t>对。</w:t>
      </w:r>
    </w:p>
    <w:p w14:paraId="3E8A49AA" w14:textId="77777777" w:rsidR="006A6470" w:rsidRDefault="006514EE">
      <w:pPr>
        <w:spacing w:before="240" w:after="240"/>
        <w:rPr>
          <w:rFonts w:ascii="宋体" w:eastAsia="宋体" w:hAnsi="宋体" w:cs="宋体"/>
        </w:rPr>
      </w:pPr>
      <w:r>
        <w:rPr>
          <w:rFonts w:ascii="宋体" w:eastAsia="宋体" w:hAnsi="宋体" w:cs="宋体"/>
        </w:rPr>
        <w:t>01:36:42</w:t>
      </w:r>
      <w:r>
        <w:rPr>
          <w:rFonts w:ascii="宋体" w:eastAsia="宋体" w:hAnsi="宋体" w:cs="宋体"/>
        </w:rPr>
        <w:br/>
      </w:r>
      <w:r>
        <w:rPr>
          <w:rFonts w:ascii="宋体" w:eastAsia="宋体" w:hAnsi="宋体" w:cs="宋体"/>
        </w:rPr>
        <w:t>但是其实它不同的属性之间</w:t>
      </w:r>
      <w:proofErr w:type="gramStart"/>
      <w:r>
        <w:rPr>
          <w:rFonts w:ascii="宋体" w:eastAsia="宋体" w:hAnsi="宋体" w:cs="宋体"/>
        </w:rPr>
        <w:t>它相互</w:t>
      </w:r>
      <w:proofErr w:type="gramEnd"/>
      <w:r>
        <w:rPr>
          <w:rFonts w:ascii="宋体" w:eastAsia="宋体" w:hAnsi="宋体" w:cs="宋体"/>
        </w:rPr>
        <w:t>之间没有影响，因为它都是一个轴，一个轴映射的是一个属性。</w:t>
      </w:r>
    </w:p>
    <w:p w14:paraId="5A38E6AF" w14:textId="77777777" w:rsidR="006A6470" w:rsidRDefault="006514EE">
      <w:pPr>
        <w:spacing w:before="240" w:after="240"/>
        <w:rPr>
          <w:rFonts w:ascii="宋体" w:eastAsia="宋体" w:hAnsi="宋体" w:cs="宋体"/>
        </w:rPr>
      </w:pPr>
      <w:r>
        <w:rPr>
          <w:rFonts w:ascii="宋体" w:eastAsia="宋体" w:hAnsi="宋体" w:cs="宋体"/>
        </w:rPr>
        <w:t>01:36:49</w:t>
      </w:r>
      <w:r>
        <w:rPr>
          <w:rFonts w:ascii="宋体" w:eastAsia="宋体" w:hAnsi="宋体" w:cs="宋体"/>
        </w:rPr>
        <w:br/>
      </w:r>
      <w:r>
        <w:rPr>
          <w:rFonts w:ascii="宋体" w:eastAsia="宋体" w:hAnsi="宋体" w:cs="宋体"/>
        </w:rPr>
        <w:t>所以你可以看这个结果。</w:t>
      </w:r>
    </w:p>
    <w:p w14:paraId="53F69EF1" w14:textId="77777777" w:rsidR="006A6470" w:rsidRDefault="006514EE">
      <w:pPr>
        <w:spacing w:before="240" w:after="240"/>
        <w:rPr>
          <w:rFonts w:ascii="宋体" w:eastAsia="宋体" w:hAnsi="宋体" w:cs="宋体"/>
        </w:rPr>
      </w:pPr>
      <w:r>
        <w:rPr>
          <w:rFonts w:ascii="宋体" w:eastAsia="宋体" w:hAnsi="宋体" w:cs="宋体"/>
        </w:rPr>
        <w:t>01:36:55</w:t>
      </w:r>
      <w:r>
        <w:rPr>
          <w:rFonts w:ascii="宋体" w:eastAsia="宋体" w:hAnsi="宋体" w:cs="宋体"/>
        </w:rPr>
        <w:br/>
      </w:r>
      <w:r>
        <w:rPr>
          <w:rFonts w:ascii="宋体" w:eastAsia="宋体" w:hAnsi="宋体" w:cs="宋体"/>
        </w:rPr>
        <w:t>比如说。</w:t>
      </w:r>
    </w:p>
    <w:p w14:paraId="373C5573" w14:textId="77777777" w:rsidR="006A6470" w:rsidRDefault="006514EE">
      <w:pPr>
        <w:spacing w:before="240" w:after="240"/>
        <w:rPr>
          <w:rFonts w:ascii="宋体" w:eastAsia="宋体" w:hAnsi="宋体" w:cs="宋体"/>
        </w:rPr>
      </w:pPr>
      <w:r>
        <w:rPr>
          <w:rFonts w:ascii="宋体" w:eastAsia="宋体" w:hAnsi="宋体" w:cs="宋体"/>
        </w:rPr>
        <w:t>01:36:57</w:t>
      </w:r>
      <w:r>
        <w:rPr>
          <w:rFonts w:ascii="宋体" w:eastAsia="宋体" w:hAnsi="宋体" w:cs="宋体"/>
        </w:rPr>
        <w:br/>
      </w:r>
      <w:r>
        <w:rPr>
          <w:rFonts w:ascii="宋体" w:eastAsia="宋体" w:hAnsi="宋体" w:cs="宋体"/>
        </w:rPr>
        <w:t>你可以看到它从上站到下，从上站到下面。</w:t>
      </w:r>
    </w:p>
    <w:p w14:paraId="20A6E4B6" w14:textId="77777777" w:rsidR="006A6470" w:rsidRDefault="006514EE">
      <w:pPr>
        <w:spacing w:before="240" w:after="240"/>
        <w:rPr>
          <w:rFonts w:ascii="宋体" w:eastAsia="宋体" w:hAnsi="宋体" w:cs="宋体"/>
        </w:rPr>
      </w:pPr>
      <w:r>
        <w:rPr>
          <w:rFonts w:ascii="宋体" w:eastAsia="宋体" w:hAnsi="宋体" w:cs="宋体"/>
        </w:rPr>
        <w:t>01:37:02</w:t>
      </w:r>
      <w:r>
        <w:rPr>
          <w:rFonts w:ascii="宋体" w:eastAsia="宋体" w:hAnsi="宋体" w:cs="宋体"/>
        </w:rPr>
        <w:br/>
      </w:r>
      <w:r>
        <w:rPr>
          <w:rFonts w:ascii="宋体" w:eastAsia="宋体" w:hAnsi="宋体" w:cs="宋体"/>
        </w:rPr>
        <w:t>从上面来看，他们相互之间是相互不影响，比如这个是</w:t>
      </w:r>
      <w:r>
        <w:rPr>
          <w:rFonts w:ascii="宋体" w:eastAsia="宋体" w:hAnsi="宋体" w:cs="宋体"/>
        </w:rPr>
        <w:t>200</w:t>
      </w:r>
      <w:r>
        <w:rPr>
          <w:rFonts w:ascii="宋体" w:eastAsia="宋体" w:hAnsi="宋体" w:cs="宋体"/>
        </w:rPr>
        <w:t>对吧？</w:t>
      </w:r>
    </w:p>
    <w:p w14:paraId="3DA0DBFB" w14:textId="77777777" w:rsidR="006A6470" w:rsidRDefault="006514EE">
      <w:pPr>
        <w:spacing w:before="240" w:after="240"/>
        <w:rPr>
          <w:rFonts w:ascii="宋体" w:eastAsia="宋体" w:hAnsi="宋体" w:cs="宋体"/>
        </w:rPr>
      </w:pPr>
      <w:r>
        <w:rPr>
          <w:rFonts w:ascii="宋体" w:eastAsia="宋体" w:hAnsi="宋体" w:cs="宋体"/>
        </w:rPr>
        <w:t>其实相互之间一点影响都没有。</w:t>
      </w:r>
    </w:p>
    <w:p w14:paraId="5F23F90F" w14:textId="77777777" w:rsidR="006A6470" w:rsidRDefault="006514EE">
      <w:pPr>
        <w:spacing w:before="240" w:after="240"/>
        <w:rPr>
          <w:rFonts w:ascii="宋体" w:eastAsia="宋体" w:hAnsi="宋体" w:cs="宋体"/>
        </w:rPr>
      </w:pPr>
      <w:r>
        <w:rPr>
          <w:rFonts w:ascii="宋体" w:eastAsia="宋体" w:hAnsi="宋体" w:cs="宋体"/>
        </w:rPr>
        <w:t>01:37:08</w:t>
      </w:r>
      <w:r>
        <w:rPr>
          <w:rFonts w:ascii="宋体" w:eastAsia="宋体" w:hAnsi="宋体" w:cs="宋体"/>
        </w:rPr>
        <w:br/>
      </w:r>
      <w:r>
        <w:rPr>
          <w:rFonts w:ascii="宋体" w:eastAsia="宋体" w:hAnsi="宋体" w:cs="宋体"/>
        </w:rPr>
        <w:t>这也是它的一个好处。</w:t>
      </w:r>
    </w:p>
    <w:p w14:paraId="02169C3B" w14:textId="77777777" w:rsidR="006A6470" w:rsidRDefault="006514EE">
      <w:pPr>
        <w:spacing w:before="240" w:after="240"/>
        <w:rPr>
          <w:rFonts w:ascii="宋体" w:eastAsia="宋体" w:hAnsi="宋体" w:cs="宋体"/>
        </w:rPr>
      </w:pPr>
      <w:r>
        <w:rPr>
          <w:rFonts w:ascii="宋体" w:eastAsia="宋体" w:hAnsi="宋体" w:cs="宋体"/>
        </w:rPr>
        <w:t>01:37:11</w:t>
      </w:r>
      <w:r>
        <w:rPr>
          <w:rFonts w:ascii="宋体" w:eastAsia="宋体" w:hAnsi="宋体" w:cs="宋体"/>
        </w:rPr>
        <w:br/>
      </w:r>
      <w:r>
        <w:rPr>
          <w:rFonts w:ascii="宋体" w:eastAsia="宋体" w:hAnsi="宋体" w:cs="宋体"/>
        </w:rPr>
        <w:t>它可以直接去忽视它具体数据表现。</w:t>
      </w:r>
    </w:p>
    <w:p w14:paraId="38742680" w14:textId="77777777" w:rsidR="006A6470" w:rsidRDefault="006514EE">
      <w:pPr>
        <w:spacing w:before="240" w:after="240"/>
        <w:rPr>
          <w:rFonts w:ascii="宋体" w:eastAsia="宋体" w:hAnsi="宋体" w:cs="宋体"/>
        </w:rPr>
      </w:pPr>
      <w:r>
        <w:rPr>
          <w:rFonts w:ascii="宋体" w:eastAsia="宋体" w:hAnsi="宋体" w:cs="宋体"/>
        </w:rPr>
        <w:t>01:37:16</w:t>
      </w:r>
      <w:r>
        <w:rPr>
          <w:rFonts w:ascii="宋体" w:eastAsia="宋体" w:hAnsi="宋体" w:cs="宋体"/>
        </w:rPr>
        <w:br/>
      </w:r>
      <w:r>
        <w:rPr>
          <w:rFonts w:ascii="宋体" w:eastAsia="宋体" w:hAnsi="宋体" w:cs="宋体"/>
        </w:rPr>
        <w:t>它在相对的区域中的位置这种表现。</w:t>
      </w:r>
    </w:p>
    <w:p w14:paraId="5AF5D6A4" w14:textId="77777777" w:rsidR="006A6470" w:rsidRDefault="006514EE">
      <w:pPr>
        <w:spacing w:before="240" w:after="240"/>
        <w:rPr>
          <w:rFonts w:ascii="宋体" w:eastAsia="宋体" w:hAnsi="宋体" w:cs="宋体"/>
        </w:rPr>
      </w:pPr>
      <w:r>
        <w:rPr>
          <w:rFonts w:ascii="宋体" w:eastAsia="宋体" w:hAnsi="宋体" w:cs="宋体"/>
        </w:rPr>
        <w:t>01:37:20</w:t>
      </w:r>
      <w:r>
        <w:rPr>
          <w:rFonts w:ascii="宋体" w:eastAsia="宋体" w:hAnsi="宋体" w:cs="宋体"/>
        </w:rPr>
        <w:br/>
      </w:r>
      <w:r>
        <w:rPr>
          <w:rFonts w:ascii="宋体" w:eastAsia="宋体" w:hAnsi="宋体" w:cs="宋体"/>
        </w:rPr>
        <w:t>谁知。</w:t>
      </w:r>
    </w:p>
    <w:p w14:paraId="24382FC4" w14:textId="77777777" w:rsidR="006A6470" w:rsidRDefault="006514EE">
      <w:pPr>
        <w:spacing w:before="240" w:after="240"/>
        <w:rPr>
          <w:rFonts w:ascii="宋体" w:eastAsia="宋体" w:hAnsi="宋体" w:cs="宋体"/>
        </w:rPr>
      </w:pPr>
      <w:r>
        <w:rPr>
          <w:rFonts w:ascii="宋体" w:eastAsia="宋体" w:hAnsi="宋体" w:cs="宋体"/>
        </w:rPr>
        <w:t>01:37:27</w:t>
      </w:r>
      <w:r>
        <w:rPr>
          <w:rFonts w:ascii="宋体" w:eastAsia="宋体" w:hAnsi="宋体" w:cs="宋体"/>
        </w:rPr>
        <w:br/>
      </w:r>
      <w:r>
        <w:rPr>
          <w:rFonts w:ascii="宋体" w:eastAsia="宋体" w:hAnsi="宋体" w:cs="宋体"/>
        </w:rPr>
        <w:t>可能另外。</w:t>
      </w:r>
    </w:p>
    <w:p w14:paraId="1A8D320B" w14:textId="77777777" w:rsidR="006A6470" w:rsidRDefault="006514EE">
      <w:pPr>
        <w:spacing w:before="240" w:after="240"/>
        <w:rPr>
          <w:rFonts w:ascii="宋体" w:eastAsia="宋体" w:hAnsi="宋体" w:cs="宋体"/>
        </w:rPr>
      </w:pPr>
      <w:r>
        <w:rPr>
          <w:rFonts w:ascii="宋体" w:eastAsia="宋体" w:hAnsi="宋体" w:cs="宋体"/>
        </w:rPr>
        <w:lastRenderedPageBreak/>
        <w:t>01:37:29</w:t>
      </w:r>
      <w:r>
        <w:rPr>
          <w:rFonts w:ascii="宋体" w:eastAsia="宋体" w:hAnsi="宋体" w:cs="宋体"/>
        </w:rPr>
        <w:br/>
      </w:r>
      <w:r>
        <w:rPr>
          <w:rFonts w:ascii="宋体" w:eastAsia="宋体" w:hAnsi="宋体" w:cs="宋体"/>
        </w:rPr>
        <w:t>一个就可能。</w:t>
      </w:r>
    </w:p>
    <w:p w14:paraId="35C5A08C" w14:textId="77777777" w:rsidR="006A6470" w:rsidRDefault="006514EE">
      <w:pPr>
        <w:spacing w:before="240" w:after="240"/>
        <w:rPr>
          <w:rFonts w:ascii="宋体" w:eastAsia="宋体" w:hAnsi="宋体" w:cs="宋体"/>
        </w:rPr>
      </w:pPr>
      <w:r>
        <w:rPr>
          <w:rFonts w:ascii="宋体" w:eastAsia="宋体" w:hAnsi="宋体" w:cs="宋体"/>
        </w:rPr>
        <w:t>01:37:30</w:t>
      </w:r>
      <w:r>
        <w:rPr>
          <w:rFonts w:ascii="宋体" w:eastAsia="宋体" w:hAnsi="宋体" w:cs="宋体"/>
        </w:rPr>
        <w:br/>
      </w:r>
      <w:r>
        <w:rPr>
          <w:rFonts w:ascii="宋体" w:eastAsia="宋体" w:hAnsi="宋体" w:cs="宋体"/>
        </w:rPr>
        <w:t>这个就不是说的问题，就是说如果说他的也不能说影响程度，就是说他如果不是一个均匀的资源影响，比如说我怎么去表达。</w:t>
      </w:r>
    </w:p>
    <w:p w14:paraId="79ACD872" w14:textId="77777777" w:rsidR="006A6470" w:rsidRDefault="006514EE">
      <w:pPr>
        <w:spacing w:before="240" w:after="240"/>
        <w:rPr>
          <w:rFonts w:ascii="宋体" w:eastAsia="宋体" w:hAnsi="宋体" w:cs="宋体"/>
        </w:rPr>
      </w:pPr>
      <w:r>
        <w:rPr>
          <w:rFonts w:ascii="宋体" w:eastAsia="宋体" w:hAnsi="宋体" w:cs="宋体"/>
        </w:rPr>
        <w:t>01:37:46</w:t>
      </w:r>
      <w:r>
        <w:rPr>
          <w:rFonts w:ascii="宋体" w:eastAsia="宋体" w:hAnsi="宋体" w:cs="宋体"/>
        </w:rPr>
        <w:br/>
      </w:r>
      <w:r>
        <w:rPr>
          <w:rFonts w:ascii="宋体" w:eastAsia="宋体" w:hAnsi="宋体" w:cs="宋体"/>
        </w:rPr>
        <w:t>我的意思，就是说。</w:t>
      </w:r>
    </w:p>
    <w:p w14:paraId="76F89974" w14:textId="77777777" w:rsidR="006A6470" w:rsidRDefault="006514EE">
      <w:pPr>
        <w:spacing w:before="240" w:after="240"/>
        <w:rPr>
          <w:rFonts w:ascii="宋体" w:eastAsia="宋体" w:hAnsi="宋体" w:cs="宋体"/>
        </w:rPr>
      </w:pPr>
      <w:r>
        <w:rPr>
          <w:rFonts w:ascii="宋体" w:eastAsia="宋体" w:hAnsi="宋体" w:cs="宋体"/>
        </w:rPr>
        <w:t>01:37:49</w:t>
      </w:r>
      <w:r>
        <w:rPr>
          <w:rFonts w:ascii="宋体" w:eastAsia="宋体" w:hAnsi="宋体" w:cs="宋体"/>
        </w:rPr>
        <w:br/>
      </w:r>
      <w:r>
        <w:rPr>
          <w:rFonts w:ascii="宋体" w:eastAsia="宋体" w:hAnsi="宋体" w:cs="宋体"/>
        </w:rPr>
        <w:t>如果说我</w:t>
      </w:r>
      <w:r>
        <w:rPr>
          <w:rFonts w:ascii="宋体" w:eastAsia="宋体" w:hAnsi="宋体" w:cs="宋体"/>
        </w:rPr>
        <w:t>01</w:t>
      </w:r>
      <w:r>
        <w:rPr>
          <w:rFonts w:ascii="宋体" w:eastAsia="宋体" w:hAnsi="宋体" w:cs="宋体"/>
        </w:rPr>
        <w:t>和</w:t>
      </w:r>
      <w:r>
        <w:rPr>
          <w:rFonts w:ascii="宋体" w:eastAsia="宋体" w:hAnsi="宋体" w:cs="宋体"/>
        </w:rPr>
        <w:t>0.9</w:t>
      </w:r>
      <w:r>
        <w:rPr>
          <w:rFonts w:ascii="宋体" w:eastAsia="宋体" w:hAnsi="宋体" w:cs="宋体"/>
        </w:rPr>
        <w:t>之间的差距比我</w:t>
      </w:r>
      <w:r>
        <w:rPr>
          <w:rFonts w:ascii="宋体" w:eastAsia="宋体" w:hAnsi="宋体" w:cs="宋体"/>
        </w:rPr>
        <w:t>0.1</w:t>
      </w:r>
      <w:r>
        <w:rPr>
          <w:rFonts w:ascii="宋体" w:eastAsia="宋体" w:hAnsi="宋体" w:cs="宋体"/>
        </w:rPr>
        <w:t>和</w:t>
      </w:r>
      <w:r>
        <w:rPr>
          <w:rFonts w:ascii="宋体" w:eastAsia="宋体" w:hAnsi="宋体" w:cs="宋体"/>
        </w:rPr>
        <w:t>0</w:t>
      </w:r>
      <w:r>
        <w:rPr>
          <w:rFonts w:ascii="宋体" w:eastAsia="宋体" w:hAnsi="宋体" w:cs="宋体"/>
        </w:rPr>
        <w:t>之间的差距要大得多，这个是不是不是？</w:t>
      </w:r>
    </w:p>
    <w:p w14:paraId="3A23E3B6" w14:textId="77777777" w:rsidR="006A6470" w:rsidRDefault="006514EE">
      <w:pPr>
        <w:spacing w:before="240" w:after="240"/>
        <w:rPr>
          <w:rFonts w:ascii="宋体" w:eastAsia="宋体" w:hAnsi="宋体" w:cs="宋体"/>
        </w:rPr>
      </w:pPr>
      <w:r>
        <w:rPr>
          <w:rFonts w:ascii="宋体" w:eastAsia="宋体" w:hAnsi="宋体" w:cs="宋体"/>
        </w:rPr>
        <w:t>应该不是，我们说实话</w:t>
      </w:r>
      <w:r>
        <w:rPr>
          <w:rFonts w:ascii="宋体" w:eastAsia="宋体" w:hAnsi="宋体" w:cs="宋体"/>
        </w:rPr>
        <w:t>1</w:t>
      </w:r>
      <w:proofErr w:type="gramStart"/>
      <w:r>
        <w:rPr>
          <w:rFonts w:ascii="宋体" w:eastAsia="宋体" w:hAnsi="宋体" w:cs="宋体"/>
        </w:rPr>
        <w:t>和</w:t>
      </w:r>
      <w:proofErr w:type="gramEnd"/>
      <w:r>
        <w:rPr>
          <w:rFonts w:ascii="宋体" w:eastAsia="宋体" w:hAnsi="宋体" w:cs="宋体"/>
        </w:rPr>
        <w:t>。</w:t>
      </w:r>
    </w:p>
    <w:p w14:paraId="0DE39E9A" w14:textId="77777777" w:rsidR="006A6470" w:rsidRDefault="006514EE">
      <w:pPr>
        <w:spacing w:before="240" w:after="240"/>
        <w:rPr>
          <w:rFonts w:ascii="宋体" w:eastAsia="宋体" w:hAnsi="宋体" w:cs="宋体"/>
        </w:rPr>
      </w:pPr>
      <w:r>
        <w:rPr>
          <w:rFonts w:ascii="宋体" w:eastAsia="宋体" w:hAnsi="宋体" w:cs="宋体"/>
        </w:rPr>
        <w:t>01:38:00</w:t>
      </w:r>
      <w:r>
        <w:rPr>
          <w:rFonts w:ascii="宋体" w:eastAsia="宋体" w:hAnsi="宋体" w:cs="宋体"/>
        </w:rPr>
        <w:br/>
        <w:t>0.9</w:t>
      </w:r>
      <w:r>
        <w:rPr>
          <w:rFonts w:ascii="宋体" w:eastAsia="宋体" w:hAnsi="宋体" w:cs="宋体"/>
        </w:rPr>
        <w:t>之间的差距跟。</w:t>
      </w:r>
    </w:p>
    <w:p w14:paraId="7048397B" w14:textId="77777777" w:rsidR="006A6470" w:rsidRDefault="006514EE">
      <w:pPr>
        <w:spacing w:before="240" w:after="240"/>
        <w:rPr>
          <w:rFonts w:ascii="宋体" w:eastAsia="宋体" w:hAnsi="宋体" w:cs="宋体"/>
        </w:rPr>
      </w:pPr>
      <w:r>
        <w:rPr>
          <w:rFonts w:ascii="宋体" w:eastAsia="宋体" w:hAnsi="宋体" w:cs="宋体"/>
        </w:rPr>
        <w:t>01:38:02</w:t>
      </w:r>
      <w:r>
        <w:rPr>
          <w:rFonts w:ascii="宋体" w:eastAsia="宋体" w:hAnsi="宋体" w:cs="宋体"/>
        </w:rPr>
        <w:br/>
      </w:r>
      <w:r>
        <w:rPr>
          <w:rFonts w:ascii="宋体" w:eastAsia="宋体" w:hAnsi="宋体" w:cs="宋体"/>
        </w:rPr>
        <w:t>对</w:t>
      </w:r>
      <w:r>
        <w:rPr>
          <w:rFonts w:ascii="宋体" w:eastAsia="宋体" w:hAnsi="宋体" w:cs="宋体"/>
        </w:rPr>
        <w:t>0.80</w:t>
      </w:r>
      <w:r>
        <w:rPr>
          <w:rFonts w:ascii="宋体" w:eastAsia="宋体" w:hAnsi="宋体" w:cs="宋体"/>
        </w:rPr>
        <w:t>对他不是一个均匀的差距的高铁。</w:t>
      </w:r>
    </w:p>
    <w:p w14:paraId="1DD22516" w14:textId="77777777" w:rsidR="006A6470" w:rsidRDefault="006514EE">
      <w:pPr>
        <w:spacing w:before="240" w:after="240"/>
        <w:rPr>
          <w:rFonts w:ascii="宋体" w:eastAsia="宋体" w:hAnsi="宋体" w:cs="宋体"/>
        </w:rPr>
      </w:pPr>
      <w:r>
        <w:rPr>
          <w:rFonts w:ascii="宋体" w:eastAsia="宋体" w:hAnsi="宋体" w:cs="宋体"/>
        </w:rPr>
        <w:t>01:38:08</w:t>
      </w:r>
      <w:r>
        <w:rPr>
          <w:rFonts w:ascii="宋体" w:eastAsia="宋体" w:hAnsi="宋体" w:cs="宋体"/>
        </w:rPr>
        <w:br/>
      </w:r>
      <w:r>
        <w:rPr>
          <w:rFonts w:ascii="宋体" w:eastAsia="宋体" w:hAnsi="宋体" w:cs="宋体"/>
        </w:rPr>
        <w:t>数字化控制情况，</w:t>
      </w:r>
    </w:p>
    <w:p w14:paraId="21E58B25" w14:textId="77777777" w:rsidR="006A6470" w:rsidRDefault="006514EE">
      <w:pPr>
        <w:spacing w:before="240" w:after="240"/>
        <w:rPr>
          <w:rFonts w:ascii="宋体" w:eastAsia="宋体" w:hAnsi="宋体" w:cs="宋体"/>
        </w:rPr>
      </w:pPr>
      <w:r>
        <w:rPr>
          <w:rFonts w:ascii="宋体" w:eastAsia="宋体" w:hAnsi="宋体" w:cs="宋体"/>
        </w:rPr>
        <w:t>01:38:12</w:t>
      </w:r>
      <w:r>
        <w:rPr>
          <w:rFonts w:ascii="宋体" w:eastAsia="宋体" w:hAnsi="宋体" w:cs="宋体"/>
        </w:rPr>
        <w:br/>
      </w:r>
      <w:r>
        <w:rPr>
          <w:rFonts w:ascii="宋体" w:eastAsia="宋体" w:hAnsi="宋体" w:cs="宋体"/>
        </w:rPr>
        <w:t>你想表达的。</w:t>
      </w:r>
    </w:p>
    <w:p w14:paraId="7E17CF39" w14:textId="77777777" w:rsidR="006A6470" w:rsidRDefault="006514EE">
      <w:pPr>
        <w:spacing w:before="240" w:after="240"/>
        <w:rPr>
          <w:rFonts w:ascii="宋体" w:eastAsia="宋体" w:hAnsi="宋体" w:cs="宋体"/>
        </w:rPr>
      </w:pPr>
      <w:r>
        <w:rPr>
          <w:rFonts w:ascii="宋体" w:eastAsia="宋体" w:hAnsi="宋体" w:cs="宋体"/>
        </w:rPr>
        <w:t>01:38:14</w:t>
      </w:r>
      <w:r>
        <w:rPr>
          <w:rFonts w:ascii="宋体" w:eastAsia="宋体" w:hAnsi="宋体" w:cs="宋体"/>
        </w:rPr>
        <w:br/>
      </w:r>
      <w:r>
        <w:rPr>
          <w:rFonts w:ascii="宋体" w:eastAsia="宋体" w:hAnsi="宋体" w:cs="宋体"/>
        </w:rPr>
        <w:t>是说。</w:t>
      </w:r>
    </w:p>
    <w:p w14:paraId="7275B42A" w14:textId="77777777" w:rsidR="006A6470" w:rsidRDefault="006514EE">
      <w:pPr>
        <w:spacing w:before="240" w:after="240"/>
        <w:rPr>
          <w:rFonts w:ascii="宋体" w:eastAsia="宋体" w:hAnsi="宋体" w:cs="宋体"/>
        </w:rPr>
      </w:pPr>
      <w:r>
        <w:rPr>
          <w:rFonts w:ascii="宋体" w:eastAsia="宋体" w:hAnsi="宋体" w:cs="宋体"/>
        </w:rPr>
        <w:t>01:38:17</w:t>
      </w:r>
      <w:r>
        <w:rPr>
          <w:rFonts w:ascii="宋体" w:eastAsia="宋体" w:hAnsi="宋体" w:cs="宋体"/>
        </w:rPr>
        <w:br/>
      </w:r>
      <w:r>
        <w:rPr>
          <w:rFonts w:ascii="宋体" w:eastAsia="宋体" w:hAnsi="宋体" w:cs="宋体"/>
        </w:rPr>
        <w:t>你可以选择什么不同的必要去表达它。</w:t>
      </w:r>
    </w:p>
    <w:p w14:paraId="288DB635" w14:textId="77777777" w:rsidR="006A6470" w:rsidRDefault="006514EE">
      <w:pPr>
        <w:spacing w:before="240" w:after="240"/>
        <w:rPr>
          <w:rFonts w:ascii="宋体" w:eastAsia="宋体" w:hAnsi="宋体" w:cs="宋体"/>
        </w:rPr>
      </w:pPr>
      <w:r>
        <w:rPr>
          <w:rFonts w:ascii="宋体" w:eastAsia="宋体" w:hAnsi="宋体" w:cs="宋体"/>
        </w:rPr>
        <w:t>01:38:22</w:t>
      </w:r>
      <w:r>
        <w:rPr>
          <w:rFonts w:ascii="宋体" w:eastAsia="宋体" w:hAnsi="宋体" w:cs="宋体"/>
        </w:rPr>
        <w:br/>
      </w:r>
      <w:r>
        <w:rPr>
          <w:rFonts w:ascii="宋体" w:eastAsia="宋体" w:hAnsi="宋体" w:cs="宋体"/>
        </w:rPr>
        <w:t>你总有一个规律。</w:t>
      </w:r>
    </w:p>
    <w:p w14:paraId="5F93C7F9" w14:textId="77777777" w:rsidR="006A6470" w:rsidRDefault="006514EE">
      <w:pPr>
        <w:spacing w:before="240" w:after="240"/>
        <w:rPr>
          <w:rFonts w:ascii="宋体" w:eastAsia="宋体" w:hAnsi="宋体" w:cs="宋体"/>
        </w:rPr>
      </w:pPr>
      <w:r>
        <w:rPr>
          <w:rFonts w:ascii="宋体" w:eastAsia="宋体" w:hAnsi="宋体" w:cs="宋体"/>
        </w:rPr>
        <w:t>01:38:23</w:t>
      </w:r>
      <w:r>
        <w:rPr>
          <w:rFonts w:ascii="宋体" w:eastAsia="宋体" w:hAnsi="宋体" w:cs="宋体"/>
        </w:rPr>
        <w:br/>
      </w:r>
      <w:r>
        <w:rPr>
          <w:rFonts w:ascii="宋体" w:eastAsia="宋体" w:hAnsi="宋体" w:cs="宋体"/>
        </w:rPr>
        <w:t>你</w:t>
      </w:r>
      <w:proofErr w:type="gramStart"/>
      <w:r>
        <w:rPr>
          <w:rFonts w:ascii="宋体" w:eastAsia="宋体" w:hAnsi="宋体" w:cs="宋体"/>
        </w:rPr>
        <w:t>得总结</w:t>
      </w:r>
      <w:proofErr w:type="gramEnd"/>
      <w:r>
        <w:rPr>
          <w:rFonts w:ascii="宋体" w:eastAsia="宋体" w:hAnsi="宋体" w:cs="宋体"/>
        </w:rPr>
        <w:t>出这个规律是怎样的，它到底是越大，它相应的差距越是</w:t>
      </w:r>
      <w:r>
        <w:rPr>
          <w:rFonts w:ascii="宋体" w:eastAsia="宋体" w:hAnsi="宋体" w:cs="宋体"/>
        </w:rPr>
        <w:t>0.9</w:t>
      </w:r>
      <w:r>
        <w:rPr>
          <w:rFonts w:ascii="宋体" w:eastAsia="宋体" w:hAnsi="宋体" w:cs="宋体"/>
        </w:rPr>
        <w:t>和</w:t>
      </w:r>
      <w:r>
        <w:rPr>
          <w:rFonts w:ascii="宋体" w:eastAsia="宋体" w:hAnsi="宋体" w:cs="宋体"/>
        </w:rPr>
        <w:t>0.1</w:t>
      </w:r>
      <w:r>
        <w:rPr>
          <w:rFonts w:ascii="宋体" w:eastAsia="宋体" w:hAnsi="宋体" w:cs="宋体"/>
        </w:rPr>
        <w:t>之间的差别。</w:t>
      </w:r>
    </w:p>
    <w:p w14:paraId="436B888E" w14:textId="77777777" w:rsidR="006A6470" w:rsidRDefault="006514EE">
      <w:pPr>
        <w:spacing w:before="240" w:after="240"/>
        <w:rPr>
          <w:rFonts w:ascii="宋体" w:eastAsia="宋体" w:hAnsi="宋体" w:cs="宋体"/>
        </w:rPr>
      </w:pPr>
      <w:r>
        <w:rPr>
          <w:rFonts w:ascii="宋体" w:eastAsia="宋体" w:hAnsi="宋体" w:cs="宋体"/>
        </w:rPr>
        <w:t>01:38:33</w:t>
      </w:r>
      <w:r>
        <w:rPr>
          <w:rFonts w:ascii="宋体" w:eastAsia="宋体" w:hAnsi="宋体" w:cs="宋体"/>
        </w:rPr>
        <w:br/>
      </w:r>
      <w:r>
        <w:rPr>
          <w:rFonts w:ascii="宋体" w:eastAsia="宋体" w:hAnsi="宋体" w:cs="宋体"/>
        </w:rPr>
        <w:t>是比</w:t>
      </w:r>
      <w:r>
        <w:rPr>
          <w:rFonts w:ascii="宋体" w:eastAsia="宋体" w:hAnsi="宋体" w:cs="宋体"/>
        </w:rPr>
        <w:t>0.9</w:t>
      </w:r>
      <w:r>
        <w:rPr>
          <w:rFonts w:ascii="宋体" w:eastAsia="宋体" w:hAnsi="宋体" w:cs="宋体"/>
        </w:rPr>
        <w:t>跟</w:t>
      </w:r>
      <w:r>
        <w:rPr>
          <w:rFonts w:ascii="宋体" w:eastAsia="宋体" w:hAnsi="宋体" w:cs="宋体"/>
        </w:rPr>
        <w:t>0.8</w:t>
      </w:r>
      <w:r>
        <w:rPr>
          <w:rFonts w:ascii="宋体" w:eastAsia="宋体" w:hAnsi="宋体" w:cs="宋体"/>
        </w:rPr>
        <w:t>之间的差别是要更小的。</w:t>
      </w:r>
    </w:p>
    <w:p w14:paraId="0F62750C" w14:textId="77777777" w:rsidR="006A6470" w:rsidRDefault="006514EE">
      <w:pPr>
        <w:spacing w:before="240" w:after="240"/>
        <w:rPr>
          <w:rFonts w:ascii="宋体" w:eastAsia="宋体" w:hAnsi="宋体" w:cs="宋体"/>
        </w:rPr>
      </w:pPr>
      <w:r>
        <w:rPr>
          <w:rFonts w:ascii="宋体" w:eastAsia="宋体" w:hAnsi="宋体" w:cs="宋体"/>
        </w:rPr>
        <w:lastRenderedPageBreak/>
        <w:t>01:38:40</w:t>
      </w:r>
      <w:r>
        <w:rPr>
          <w:rFonts w:ascii="宋体" w:eastAsia="宋体" w:hAnsi="宋体" w:cs="宋体"/>
        </w:rPr>
        <w:br/>
      </w:r>
      <w:r>
        <w:rPr>
          <w:rFonts w:ascii="宋体" w:eastAsia="宋体" w:hAnsi="宋体" w:cs="宋体"/>
        </w:rPr>
        <w:t>这样的话你会去选择这样的数据。</w:t>
      </w:r>
    </w:p>
    <w:p w14:paraId="4F310F72" w14:textId="77777777" w:rsidR="006A6470" w:rsidRDefault="006514EE">
      <w:pPr>
        <w:spacing w:before="240" w:after="240"/>
        <w:rPr>
          <w:rFonts w:ascii="宋体" w:eastAsia="宋体" w:hAnsi="宋体" w:cs="宋体"/>
        </w:rPr>
      </w:pPr>
      <w:r>
        <w:rPr>
          <w:rFonts w:ascii="宋体" w:eastAsia="宋体" w:hAnsi="宋体" w:cs="宋体"/>
        </w:rPr>
        <w:t>01:38:42</w:t>
      </w:r>
      <w:r>
        <w:rPr>
          <w:rFonts w:ascii="宋体" w:eastAsia="宋体" w:hAnsi="宋体" w:cs="宋体"/>
        </w:rPr>
        <w:br/>
      </w:r>
      <w:r>
        <w:rPr>
          <w:rFonts w:ascii="宋体" w:eastAsia="宋体" w:hAnsi="宋体" w:cs="宋体"/>
        </w:rPr>
        <w:t>要把它映射到什么。</w:t>
      </w:r>
    </w:p>
    <w:p w14:paraId="282A6A32" w14:textId="77777777" w:rsidR="006A6470" w:rsidRDefault="006514EE">
      <w:pPr>
        <w:spacing w:before="240" w:after="240"/>
        <w:rPr>
          <w:rFonts w:ascii="宋体" w:eastAsia="宋体" w:hAnsi="宋体" w:cs="宋体"/>
        </w:rPr>
      </w:pPr>
      <w:r>
        <w:rPr>
          <w:rFonts w:ascii="宋体" w:eastAsia="宋体" w:hAnsi="宋体" w:cs="宋体"/>
        </w:rPr>
        <w:t>01:38:43</w:t>
      </w:r>
      <w:r>
        <w:rPr>
          <w:rFonts w:ascii="宋体" w:eastAsia="宋体" w:hAnsi="宋体" w:cs="宋体"/>
        </w:rPr>
        <w:br/>
      </w:r>
      <w:r>
        <w:rPr>
          <w:rFonts w:ascii="宋体" w:eastAsia="宋体" w:hAnsi="宋体" w:cs="宋体"/>
        </w:rPr>
        <w:t>没有什么比如说闹死掉，这个影响。</w:t>
      </w:r>
    </w:p>
    <w:p w14:paraId="7E38DB93" w14:textId="77777777" w:rsidR="006A6470" w:rsidRDefault="006514EE">
      <w:pPr>
        <w:spacing w:before="240" w:after="240"/>
        <w:rPr>
          <w:rFonts w:ascii="宋体" w:eastAsia="宋体" w:hAnsi="宋体" w:cs="宋体"/>
        </w:rPr>
      </w:pPr>
      <w:r>
        <w:rPr>
          <w:rFonts w:ascii="宋体" w:eastAsia="宋体" w:hAnsi="宋体" w:cs="宋体"/>
        </w:rPr>
        <w:t>01:38:48</w:t>
      </w:r>
      <w:r>
        <w:rPr>
          <w:rFonts w:ascii="宋体" w:eastAsia="宋体" w:hAnsi="宋体" w:cs="宋体"/>
        </w:rPr>
        <w:br/>
      </w:r>
      <w:r>
        <w:rPr>
          <w:rFonts w:ascii="宋体" w:eastAsia="宋体" w:hAnsi="宋体" w:cs="宋体"/>
        </w:rPr>
        <w:t>就是说它的映射公司或者说走。</w:t>
      </w:r>
    </w:p>
    <w:p w14:paraId="664C8751" w14:textId="77777777" w:rsidR="006A6470" w:rsidRDefault="006514EE">
      <w:pPr>
        <w:spacing w:before="240" w:after="240"/>
        <w:rPr>
          <w:rFonts w:ascii="宋体" w:eastAsia="宋体" w:hAnsi="宋体" w:cs="宋体"/>
        </w:rPr>
      </w:pPr>
      <w:r>
        <w:rPr>
          <w:rFonts w:ascii="宋体" w:eastAsia="宋体" w:hAnsi="宋体" w:cs="宋体"/>
        </w:rPr>
        <w:t>01:38:50</w:t>
      </w:r>
      <w:r>
        <w:rPr>
          <w:rFonts w:ascii="宋体" w:eastAsia="宋体" w:hAnsi="宋体" w:cs="宋体"/>
        </w:rPr>
        <w:br/>
      </w:r>
      <w:r>
        <w:rPr>
          <w:rFonts w:ascii="宋体" w:eastAsia="宋体" w:hAnsi="宋体" w:cs="宋体"/>
        </w:rPr>
        <w:t>哪里可以去做</w:t>
      </w:r>
      <w:r>
        <w:rPr>
          <w:rFonts w:ascii="宋体" w:eastAsia="宋体" w:hAnsi="宋体" w:cs="宋体"/>
        </w:rPr>
        <w:t>这个产品的。</w:t>
      </w:r>
    </w:p>
    <w:p w14:paraId="20F02471" w14:textId="77777777" w:rsidR="006A6470" w:rsidRDefault="006514EE">
      <w:pPr>
        <w:spacing w:before="240" w:after="240"/>
        <w:rPr>
          <w:rFonts w:ascii="宋体" w:eastAsia="宋体" w:hAnsi="宋体" w:cs="宋体"/>
        </w:rPr>
      </w:pPr>
      <w:r>
        <w:rPr>
          <w:rFonts w:ascii="宋体" w:eastAsia="宋体" w:hAnsi="宋体" w:cs="宋体"/>
        </w:rPr>
        <w:t>好好谢谢。</w:t>
      </w:r>
    </w:p>
    <w:sectPr w:rsidR="006A6470">
      <w:footerReference w:type="default" r:id="rId6"/>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18889" w14:textId="77777777" w:rsidR="006514EE" w:rsidRDefault="006514EE">
      <w:r>
        <w:separator/>
      </w:r>
    </w:p>
  </w:endnote>
  <w:endnote w:type="continuationSeparator" w:id="0">
    <w:p w14:paraId="554626CA" w14:textId="77777777" w:rsidR="006514EE" w:rsidRDefault="00651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B10A3" w14:textId="19B3EAD6" w:rsidR="006A6470" w:rsidRDefault="006A6470">
    <w:pPr>
      <w:pBdr>
        <w:bottom w:val="single" w:sz="2" w:space="0" w:color="auto"/>
      </w:pBd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54F19" w14:textId="77777777" w:rsidR="006514EE" w:rsidRDefault="006514EE">
      <w:r>
        <w:separator/>
      </w:r>
    </w:p>
  </w:footnote>
  <w:footnote w:type="continuationSeparator" w:id="0">
    <w:p w14:paraId="650A2095" w14:textId="77777777" w:rsidR="006514EE" w:rsidRDefault="006514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A6470"/>
    <w:rsid w:val="006514EE"/>
    <w:rsid w:val="006A6470"/>
    <w:rsid w:val="00C02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62D2"/>
  <w15:docId w15:val="{6E3644F6-695B-420F-8BAE-C364E6D0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B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2B6C"/>
    <w:rPr>
      <w:sz w:val="18"/>
      <w:szCs w:val="18"/>
    </w:rPr>
  </w:style>
  <w:style w:type="paragraph" w:styleId="a5">
    <w:name w:val="footer"/>
    <w:basedOn w:val="a"/>
    <w:link w:val="a6"/>
    <w:uiPriority w:val="99"/>
    <w:unhideWhenUsed/>
    <w:rsid w:val="00C02B6C"/>
    <w:pPr>
      <w:tabs>
        <w:tab w:val="center" w:pos="4153"/>
        <w:tab w:val="right" w:pos="8306"/>
      </w:tabs>
      <w:snapToGrid w:val="0"/>
    </w:pPr>
    <w:rPr>
      <w:sz w:val="18"/>
      <w:szCs w:val="18"/>
    </w:rPr>
  </w:style>
  <w:style w:type="character" w:customStyle="1" w:styleId="a6">
    <w:name w:val="页脚 字符"/>
    <w:basedOn w:val="a0"/>
    <w:link w:val="a5"/>
    <w:uiPriority w:val="99"/>
    <w:rsid w:val="00C02B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3678</Words>
  <Characters>20969</Characters>
  <Application>Microsoft Office Word</Application>
  <DocSecurity>0</DocSecurity>
  <Lines>174</Lines>
  <Paragraphs>49</Paragraphs>
  <ScaleCrop>false</ScaleCrop>
  <Company/>
  <LinksUpToDate>false</LinksUpToDate>
  <CharactersWithSpaces>24598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龙 龙</cp:lastModifiedBy>
  <cp:revision>1</cp:revision>
  <dcterms:created xsi:type="dcterms:W3CDTF">2024-05-13T08:20:00Z</dcterms:created>
  <dcterms:modified xsi:type="dcterms:W3CDTF">2024-05-13T08:21:00Z</dcterms:modified>
</cp:coreProperties>
</file>