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F532C" w14:textId="77777777" w:rsidR="00C403D7" w:rsidRDefault="00A76344">
      <w:pPr>
        <w:pStyle w:val="3"/>
        <w:keepNext w:val="0"/>
        <w:spacing w:before="0" w:after="281"/>
        <w:rPr>
          <w:rFonts w:ascii="宋体" w:eastAsia="宋体" w:hAnsi="宋体" w:cs="宋体"/>
        </w:rPr>
      </w:pPr>
      <w:r>
        <w:rPr>
          <w:rFonts w:ascii="宋体" w:eastAsia="宋体" w:hAnsi="宋体" w:cs="宋体"/>
        </w:rPr>
        <w:t>大数据可视化与可视分析</w:t>
      </w:r>
      <w:r>
        <w:rPr>
          <w:rFonts w:ascii="宋体" w:eastAsia="宋体" w:hAnsi="宋体" w:cs="宋体"/>
        </w:rPr>
        <w:t>-</w:t>
      </w:r>
      <w:r>
        <w:rPr>
          <w:rFonts w:ascii="宋体" w:eastAsia="宋体" w:hAnsi="宋体" w:cs="宋体"/>
        </w:rPr>
        <w:t>李国政</w:t>
      </w:r>
      <w:r>
        <w:rPr>
          <w:rFonts w:ascii="宋体" w:eastAsia="宋体" w:hAnsi="宋体" w:cs="宋体"/>
        </w:rPr>
        <w:t>-</w:t>
      </w:r>
      <w:r>
        <w:rPr>
          <w:rFonts w:ascii="宋体" w:eastAsia="宋体" w:hAnsi="宋体" w:cs="宋体"/>
        </w:rPr>
        <w:t>第</w:t>
      </w:r>
      <w:r>
        <w:rPr>
          <w:rFonts w:ascii="宋体" w:eastAsia="宋体" w:hAnsi="宋体" w:cs="宋体"/>
        </w:rPr>
        <w:t>11</w:t>
      </w:r>
      <w:r>
        <w:rPr>
          <w:rFonts w:ascii="宋体" w:eastAsia="宋体" w:hAnsi="宋体" w:cs="宋体"/>
        </w:rPr>
        <w:t>周</w:t>
      </w:r>
      <w:r>
        <w:rPr>
          <w:rFonts w:ascii="宋体" w:eastAsia="宋体" w:hAnsi="宋体" w:cs="宋体"/>
        </w:rPr>
        <w:t xml:space="preserve"> </w:t>
      </w:r>
      <w:r>
        <w:rPr>
          <w:rFonts w:ascii="宋体" w:eastAsia="宋体" w:hAnsi="宋体" w:cs="宋体"/>
        </w:rPr>
        <w:t>星期一</w:t>
      </w:r>
      <w:r>
        <w:rPr>
          <w:rFonts w:ascii="宋体" w:eastAsia="宋体" w:hAnsi="宋体" w:cs="宋体"/>
        </w:rPr>
        <w:t xml:space="preserve"> </w:t>
      </w:r>
      <w:r>
        <w:rPr>
          <w:rFonts w:ascii="宋体" w:eastAsia="宋体" w:hAnsi="宋体" w:cs="宋体"/>
        </w:rPr>
        <w:t>第</w:t>
      </w:r>
      <w:r>
        <w:rPr>
          <w:rFonts w:ascii="宋体" w:eastAsia="宋体" w:hAnsi="宋体" w:cs="宋体"/>
        </w:rPr>
        <w:t>3</w:t>
      </w:r>
      <w:r>
        <w:rPr>
          <w:rFonts w:ascii="宋体" w:eastAsia="宋体" w:hAnsi="宋体" w:cs="宋体"/>
        </w:rPr>
        <w:t>大节</w:t>
      </w:r>
      <w:r>
        <w:rPr>
          <w:rFonts w:ascii="宋体" w:eastAsia="宋体" w:hAnsi="宋体" w:cs="宋体"/>
        </w:rPr>
        <w:t>.mp4</w:t>
      </w:r>
    </w:p>
    <w:p w14:paraId="30A6C8A1" w14:textId="77777777" w:rsidR="00C403D7" w:rsidRDefault="00A76344">
      <w:pPr>
        <w:spacing w:before="240" w:after="240"/>
        <w:rPr>
          <w:rFonts w:ascii="宋体" w:eastAsia="宋体" w:hAnsi="宋体" w:cs="宋体"/>
        </w:rPr>
      </w:pPr>
      <w:r>
        <w:rPr>
          <w:rFonts w:ascii="宋体" w:eastAsia="宋体" w:hAnsi="宋体" w:cs="宋体"/>
        </w:rPr>
        <w:t>00:00</w:t>
      </w:r>
      <w:r>
        <w:rPr>
          <w:rFonts w:ascii="宋体" w:eastAsia="宋体" w:hAnsi="宋体" w:cs="宋体"/>
        </w:rPr>
        <w:br/>
      </w:r>
      <w:proofErr w:type="gramStart"/>
      <w:r>
        <w:rPr>
          <w:rFonts w:ascii="宋体" w:eastAsia="宋体" w:hAnsi="宋体" w:cs="宋体"/>
        </w:rPr>
        <w:t>数据数据</w:t>
      </w:r>
      <w:proofErr w:type="gramEnd"/>
      <w:r>
        <w:rPr>
          <w:rFonts w:ascii="宋体" w:eastAsia="宋体" w:hAnsi="宋体" w:cs="宋体"/>
        </w:rPr>
        <w:t>谁知</w:t>
      </w:r>
    </w:p>
    <w:p w14:paraId="096B95E5" w14:textId="77777777" w:rsidR="00C403D7" w:rsidRDefault="00A76344">
      <w:pPr>
        <w:spacing w:before="240" w:after="240"/>
        <w:rPr>
          <w:rFonts w:ascii="宋体" w:eastAsia="宋体" w:hAnsi="宋体" w:cs="宋体"/>
        </w:rPr>
      </w:pPr>
      <w:r>
        <w:rPr>
          <w:rFonts w:ascii="宋体" w:eastAsia="宋体" w:hAnsi="宋体" w:cs="宋体"/>
        </w:rPr>
        <w:t>00:21</w:t>
      </w:r>
      <w:r>
        <w:rPr>
          <w:rFonts w:ascii="宋体" w:eastAsia="宋体" w:hAnsi="宋体" w:cs="宋体"/>
        </w:rPr>
        <w:br/>
      </w:r>
      <w:r>
        <w:rPr>
          <w:rFonts w:ascii="宋体" w:eastAsia="宋体" w:hAnsi="宋体" w:cs="宋体"/>
        </w:rPr>
        <w:t>谢谢。</w:t>
      </w:r>
    </w:p>
    <w:p w14:paraId="7F6217A7" w14:textId="77777777" w:rsidR="00C403D7" w:rsidRDefault="00A76344">
      <w:pPr>
        <w:spacing w:before="240" w:after="240"/>
        <w:rPr>
          <w:rFonts w:ascii="宋体" w:eastAsia="宋体" w:hAnsi="宋体" w:cs="宋体"/>
        </w:rPr>
      </w:pPr>
      <w:r>
        <w:rPr>
          <w:rFonts w:ascii="宋体" w:eastAsia="宋体" w:hAnsi="宋体" w:cs="宋体"/>
        </w:rPr>
        <w:t>00:28</w:t>
      </w:r>
      <w:r>
        <w:rPr>
          <w:rFonts w:ascii="宋体" w:eastAsia="宋体" w:hAnsi="宋体" w:cs="宋体"/>
        </w:rPr>
        <w:br/>
      </w:r>
      <w:r>
        <w:rPr>
          <w:rFonts w:ascii="宋体" w:eastAsia="宋体" w:hAnsi="宋体" w:cs="宋体"/>
        </w:rPr>
        <w:t>谁知是吧？</w:t>
      </w:r>
    </w:p>
    <w:p w14:paraId="71325AF9" w14:textId="77777777" w:rsidR="00C403D7" w:rsidRDefault="00A76344">
      <w:pPr>
        <w:spacing w:before="240" w:after="240"/>
        <w:rPr>
          <w:rFonts w:ascii="宋体" w:eastAsia="宋体" w:hAnsi="宋体" w:cs="宋体"/>
        </w:rPr>
      </w:pPr>
      <w:r>
        <w:rPr>
          <w:rFonts w:ascii="宋体" w:eastAsia="宋体" w:hAnsi="宋体" w:cs="宋体"/>
        </w:rPr>
        <w:t>00:38</w:t>
      </w:r>
      <w:r>
        <w:rPr>
          <w:rFonts w:ascii="宋体" w:eastAsia="宋体" w:hAnsi="宋体" w:cs="宋体"/>
        </w:rPr>
        <w:br/>
      </w:r>
      <w:r>
        <w:rPr>
          <w:rFonts w:ascii="宋体" w:eastAsia="宋体" w:hAnsi="宋体" w:cs="宋体"/>
        </w:rPr>
        <w:t>好的，我看出来了，好的。</w:t>
      </w:r>
    </w:p>
    <w:p w14:paraId="33D905A8" w14:textId="77777777" w:rsidR="00C403D7" w:rsidRDefault="00A76344">
      <w:pPr>
        <w:spacing w:before="240" w:after="240"/>
        <w:rPr>
          <w:rFonts w:ascii="宋体" w:eastAsia="宋体" w:hAnsi="宋体" w:cs="宋体"/>
        </w:rPr>
      </w:pPr>
      <w:r>
        <w:rPr>
          <w:rFonts w:ascii="宋体" w:eastAsia="宋体" w:hAnsi="宋体" w:cs="宋体"/>
        </w:rPr>
        <w:t>00:44</w:t>
      </w:r>
      <w:r>
        <w:rPr>
          <w:rFonts w:ascii="宋体" w:eastAsia="宋体" w:hAnsi="宋体" w:cs="宋体"/>
        </w:rPr>
        <w:br/>
      </w:r>
      <w:r>
        <w:rPr>
          <w:rFonts w:ascii="宋体" w:eastAsia="宋体" w:hAnsi="宋体" w:cs="宋体"/>
        </w:rPr>
        <w:t>各位同学，我们现在开始。我们这节课应该是我们的第四堂课的，然后我们这是这周应该也会再补一次课，所以我们的五一假期并没有影响我们的课程。</w:t>
      </w:r>
    </w:p>
    <w:p w14:paraId="27BAD9F8" w14:textId="77777777" w:rsidR="00C403D7" w:rsidRDefault="00A76344">
      <w:pPr>
        <w:spacing w:before="240" w:after="240"/>
        <w:rPr>
          <w:rFonts w:ascii="宋体" w:eastAsia="宋体" w:hAnsi="宋体" w:cs="宋体"/>
        </w:rPr>
      </w:pPr>
      <w:r>
        <w:rPr>
          <w:rFonts w:ascii="宋体" w:eastAsia="宋体" w:hAnsi="宋体" w:cs="宋体"/>
        </w:rPr>
        <w:t>01:00</w:t>
      </w:r>
      <w:r>
        <w:rPr>
          <w:rFonts w:ascii="宋体" w:eastAsia="宋体" w:hAnsi="宋体" w:cs="宋体"/>
        </w:rPr>
        <w:br/>
      </w:r>
      <w:r>
        <w:rPr>
          <w:rFonts w:ascii="宋体" w:eastAsia="宋体" w:hAnsi="宋体" w:cs="宋体"/>
        </w:rPr>
        <w:t>然后。</w:t>
      </w:r>
    </w:p>
    <w:p w14:paraId="4648D410" w14:textId="77777777" w:rsidR="00C403D7" w:rsidRDefault="00A76344">
      <w:pPr>
        <w:spacing w:before="240" w:after="240"/>
        <w:rPr>
          <w:rFonts w:ascii="宋体" w:eastAsia="宋体" w:hAnsi="宋体" w:cs="宋体"/>
        </w:rPr>
      </w:pPr>
      <w:r>
        <w:rPr>
          <w:rFonts w:ascii="宋体" w:eastAsia="宋体" w:hAnsi="宋体" w:cs="宋体"/>
        </w:rPr>
        <w:t>01:02</w:t>
      </w:r>
      <w:r>
        <w:rPr>
          <w:rFonts w:ascii="宋体" w:eastAsia="宋体" w:hAnsi="宋体" w:cs="宋体"/>
        </w:rPr>
        <w:br/>
      </w:r>
      <w:r>
        <w:rPr>
          <w:rFonts w:ascii="宋体" w:eastAsia="宋体" w:hAnsi="宋体" w:cs="宋体"/>
        </w:rPr>
        <w:t>现在的大家的人数应该是确定了，对吧？应该我们就只有这些人来去选择这些课，然后我们大家确定了小组了吗？有吗？有的话举个手好像</w:t>
      </w:r>
      <w:proofErr w:type="gramStart"/>
      <w:r>
        <w:rPr>
          <w:rFonts w:ascii="宋体" w:eastAsia="宋体" w:hAnsi="宋体" w:cs="宋体"/>
        </w:rPr>
        <w:t>还比例</w:t>
      </w:r>
      <w:proofErr w:type="gramEnd"/>
      <w:r>
        <w:rPr>
          <w:rFonts w:ascii="宋体" w:eastAsia="宋体" w:hAnsi="宋体" w:cs="宋体"/>
        </w:rPr>
        <w:t>很少，</w:t>
      </w:r>
      <w:r>
        <w:rPr>
          <w:rFonts w:ascii="宋体" w:eastAsia="宋体" w:hAnsi="宋体" w:cs="宋体"/>
        </w:rPr>
        <w:t>1</w:t>
      </w:r>
      <w:r>
        <w:rPr>
          <w:rFonts w:ascii="宋体" w:eastAsia="宋体" w:hAnsi="宋体" w:cs="宋体"/>
        </w:rPr>
        <w:t>个</w:t>
      </w:r>
      <w:r>
        <w:rPr>
          <w:rFonts w:ascii="宋体" w:eastAsia="宋体" w:hAnsi="宋体" w:cs="宋体"/>
        </w:rPr>
        <w:t>2</w:t>
      </w:r>
      <w:r>
        <w:rPr>
          <w:rFonts w:ascii="宋体" w:eastAsia="宋体" w:hAnsi="宋体" w:cs="宋体"/>
        </w:rPr>
        <w:t>个、</w:t>
      </w:r>
      <w:r>
        <w:rPr>
          <w:rFonts w:ascii="宋体" w:eastAsia="宋体" w:hAnsi="宋体" w:cs="宋体"/>
        </w:rPr>
        <w:t>3</w:t>
      </w:r>
      <w:r>
        <w:rPr>
          <w:rFonts w:ascii="宋体" w:eastAsia="宋体" w:hAnsi="宋体" w:cs="宋体"/>
        </w:rPr>
        <w:t>个、</w:t>
      </w:r>
      <w:r>
        <w:rPr>
          <w:rFonts w:ascii="宋体" w:eastAsia="宋体" w:hAnsi="宋体" w:cs="宋体"/>
        </w:rPr>
        <w:t>4</w:t>
      </w:r>
      <w:r>
        <w:rPr>
          <w:rFonts w:ascii="宋体" w:eastAsia="宋体" w:hAnsi="宋体" w:cs="宋体"/>
        </w:rPr>
        <w:t>个、</w:t>
      </w:r>
      <w:r>
        <w:rPr>
          <w:rFonts w:ascii="宋体" w:eastAsia="宋体" w:hAnsi="宋体" w:cs="宋体"/>
        </w:rPr>
        <w:t>5</w:t>
      </w:r>
      <w:r>
        <w:rPr>
          <w:rFonts w:ascii="宋体" w:eastAsia="宋体" w:hAnsi="宋体" w:cs="宋体"/>
        </w:rPr>
        <w:t>个、</w:t>
      </w:r>
      <w:r>
        <w:rPr>
          <w:rFonts w:ascii="宋体" w:eastAsia="宋体" w:hAnsi="宋体" w:cs="宋体"/>
        </w:rPr>
        <w:t>6</w:t>
      </w:r>
      <w:r>
        <w:rPr>
          <w:rFonts w:ascii="宋体" w:eastAsia="宋体" w:hAnsi="宋体" w:cs="宋体"/>
        </w:rPr>
        <w:t>个、</w:t>
      </w:r>
      <w:r>
        <w:rPr>
          <w:rFonts w:ascii="宋体" w:eastAsia="宋体" w:hAnsi="宋体" w:cs="宋体"/>
        </w:rPr>
        <w:t>7</w:t>
      </w:r>
      <w:r>
        <w:rPr>
          <w:rFonts w:ascii="宋体" w:eastAsia="宋体" w:hAnsi="宋体" w:cs="宋体"/>
        </w:rPr>
        <w:t>个、</w:t>
      </w:r>
      <w:r>
        <w:rPr>
          <w:rFonts w:ascii="宋体" w:eastAsia="宋体" w:hAnsi="宋体" w:cs="宋体"/>
        </w:rPr>
        <w:t>8</w:t>
      </w:r>
      <w:r>
        <w:rPr>
          <w:rFonts w:ascii="宋体" w:eastAsia="宋体" w:hAnsi="宋体" w:cs="宋体"/>
        </w:rPr>
        <w:t>个。</w:t>
      </w:r>
    </w:p>
    <w:p w14:paraId="72FC42E6" w14:textId="77777777" w:rsidR="00C403D7" w:rsidRDefault="00A76344">
      <w:pPr>
        <w:spacing w:before="240" w:after="240"/>
        <w:rPr>
          <w:rFonts w:ascii="宋体" w:eastAsia="宋体" w:hAnsi="宋体" w:cs="宋体"/>
        </w:rPr>
      </w:pPr>
      <w:r>
        <w:rPr>
          <w:rFonts w:ascii="宋体" w:eastAsia="宋体" w:hAnsi="宋体" w:cs="宋体"/>
        </w:rPr>
        <w:t>01:25</w:t>
      </w:r>
      <w:r>
        <w:rPr>
          <w:rFonts w:ascii="宋体" w:eastAsia="宋体" w:hAnsi="宋体" w:cs="宋体"/>
        </w:rPr>
        <w:br/>
        <w:t>9</w:t>
      </w:r>
      <w:r>
        <w:rPr>
          <w:rFonts w:ascii="宋体" w:eastAsia="宋体" w:hAnsi="宋体" w:cs="宋体"/>
        </w:rPr>
        <w:t>个、</w:t>
      </w:r>
      <w:r>
        <w:rPr>
          <w:rFonts w:ascii="宋体" w:eastAsia="宋体" w:hAnsi="宋体" w:cs="宋体"/>
        </w:rPr>
        <w:t>10</w:t>
      </w:r>
      <w:r>
        <w:rPr>
          <w:rFonts w:ascii="宋体" w:eastAsia="宋体" w:hAnsi="宋体" w:cs="宋体"/>
        </w:rPr>
        <w:t>个。</w:t>
      </w:r>
    </w:p>
    <w:p w14:paraId="529F70A2" w14:textId="77777777" w:rsidR="00C403D7" w:rsidRDefault="00A76344">
      <w:pPr>
        <w:spacing w:before="240" w:after="240"/>
        <w:rPr>
          <w:rFonts w:ascii="宋体" w:eastAsia="宋体" w:hAnsi="宋体" w:cs="宋体"/>
        </w:rPr>
      </w:pPr>
      <w:r>
        <w:rPr>
          <w:rFonts w:ascii="宋体" w:eastAsia="宋体" w:hAnsi="宋体" w:cs="宋体"/>
        </w:rPr>
        <w:t>01:27</w:t>
      </w:r>
      <w:r>
        <w:rPr>
          <w:rFonts w:ascii="宋体" w:eastAsia="宋体" w:hAnsi="宋体" w:cs="宋体"/>
        </w:rPr>
        <w:br/>
        <w:t>11 11</w:t>
      </w:r>
      <w:r>
        <w:rPr>
          <w:rFonts w:ascii="宋体" w:eastAsia="宋体" w:hAnsi="宋体" w:cs="宋体"/>
        </w:rPr>
        <w:t>个人，其他同学我觉得建议大家我们来去自由的去读这两个。</w:t>
      </w:r>
    </w:p>
    <w:p w14:paraId="49B0D317" w14:textId="77777777" w:rsidR="00C403D7" w:rsidRDefault="00A76344">
      <w:pPr>
        <w:spacing w:before="240" w:after="240"/>
        <w:rPr>
          <w:rFonts w:ascii="宋体" w:eastAsia="宋体" w:hAnsi="宋体" w:cs="宋体"/>
        </w:rPr>
      </w:pPr>
      <w:r>
        <w:rPr>
          <w:rFonts w:ascii="宋体" w:eastAsia="宋体" w:hAnsi="宋体" w:cs="宋体"/>
        </w:rPr>
        <w:t>我们现在应该是有</w:t>
      </w:r>
      <w:r>
        <w:rPr>
          <w:rFonts w:ascii="宋体" w:eastAsia="宋体" w:hAnsi="宋体" w:cs="宋体"/>
        </w:rPr>
        <w:t>70</w:t>
      </w:r>
      <w:r>
        <w:rPr>
          <w:rFonts w:ascii="宋体" w:eastAsia="宋体" w:hAnsi="宋体" w:cs="宋体"/>
        </w:rPr>
        <w:t>多个人选课，所以我觉得</w:t>
      </w:r>
      <w:r>
        <w:rPr>
          <w:rFonts w:ascii="宋体" w:eastAsia="宋体" w:hAnsi="宋体" w:cs="宋体"/>
        </w:rPr>
        <w:t>55</w:t>
      </w:r>
      <w:r>
        <w:rPr>
          <w:rFonts w:ascii="宋体" w:eastAsia="宋体" w:hAnsi="宋体" w:cs="宋体"/>
        </w:rPr>
        <w:t>个人左右都可以，你比</w:t>
      </w:r>
      <w:r>
        <w:rPr>
          <w:rFonts w:ascii="宋体" w:eastAsia="宋体" w:hAnsi="宋体" w:cs="宋体"/>
        </w:rPr>
        <w:t>5</w:t>
      </w:r>
      <w:r>
        <w:rPr>
          <w:rFonts w:ascii="宋体" w:eastAsia="宋体" w:hAnsi="宋体" w:cs="宋体"/>
        </w:rPr>
        <w:t>个人少也可以，比</w:t>
      </w:r>
      <w:r>
        <w:rPr>
          <w:rFonts w:ascii="宋体" w:eastAsia="宋体" w:hAnsi="宋体" w:cs="宋体"/>
        </w:rPr>
        <w:t>5</w:t>
      </w:r>
      <w:r>
        <w:rPr>
          <w:rFonts w:ascii="宋体" w:eastAsia="宋体" w:hAnsi="宋体" w:cs="宋体"/>
        </w:rPr>
        <w:t>个人多也可以，但是不要超过比如说不要太多，这样太多的话，我觉得大家相互配合来去做工作。</w:t>
      </w:r>
    </w:p>
    <w:p w14:paraId="1F9EE3D6" w14:textId="77777777" w:rsidR="00C403D7" w:rsidRDefault="00A76344">
      <w:pPr>
        <w:spacing w:before="240" w:after="240"/>
        <w:rPr>
          <w:rFonts w:ascii="宋体" w:eastAsia="宋体" w:hAnsi="宋体" w:cs="宋体"/>
        </w:rPr>
      </w:pPr>
      <w:r>
        <w:rPr>
          <w:rFonts w:ascii="宋体" w:eastAsia="宋体" w:hAnsi="宋体" w:cs="宋体"/>
        </w:rPr>
        <w:t>01:54</w:t>
      </w:r>
      <w:r>
        <w:rPr>
          <w:rFonts w:ascii="宋体" w:eastAsia="宋体" w:hAnsi="宋体" w:cs="宋体"/>
        </w:rPr>
        <w:br/>
      </w:r>
      <w:r>
        <w:rPr>
          <w:rFonts w:ascii="宋体" w:eastAsia="宋体" w:hAnsi="宋体" w:cs="宋体"/>
        </w:rPr>
        <w:t>其实。</w:t>
      </w:r>
    </w:p>
    <w:p w14:paraId="2D975159" w14:textId="77777777" w:rsidR="00C403D7" w:rsidRDefault="00A76344">
      <w:pPr>
        <w:spacing w:before="240" w:after="240"/>
        <w:rPr>
          <w:rFonts w:ascii="宋体" w:eastAsia="宋体" w:hAnsi="宋体" w:cs="宋体"/>
        </w:rPr>
      </w:pPr>
      <w:r>
        <w:rPr>
          <w:rFonts w:ascii="宋体" w:eastAsia="宋体" w:hAnsi="宋体" w:cs="宋体"/>
        </w:rPr>
        <w:t>01:55</w:t>
      </w:r>
      <w:r>
        <w:rPr>
          <w:rFonts w:ascii="宋体" w:eastAsia="宋体" w:hAnsi="宋体" w:cs="宋体"/>
        </w:rPr>
        <w:br/>
      </w:r>
      <w:r>
        <w:rPr>
          <w:rFonts w:ascii="宋体" w:eastAsia="宋体" w:hAnsi="宋体" w:cs="宋体"/>
        </w:rPr>
        <w:t>成本也比较高，这个</w:t>
      </w:r>
      <w:r>
        <w:rPr>
          <w:rFonts w:ascii="宋体" w:eastAsia="宋体" w:hAnsi="宋体" w:cs="宋体"/>
        </w:rPr>
        <w:t>也比较灵活，所以大家可以自由的去组队，如果我们争取这周到我们这次周日我们也会上课，这</w:t>
      </w:r>
      <w:proofErr w:type="gramStart"/>
      <w:r>
        <w:rPr>
          <w:rFonts w:ascii="宋体" w:eastAsia="宋体" w:hAnsi="宋体" w:cs="宋体"/>
        </w:rPr>
        <w:t>周之前</w:t>
      </w:r>
      <w:proofErr w:type="gramEnd"/>
      <w:r>
        <w:rPr>
          <w:rFonts w:ascii="宋体" w:eastAsia="宋体" w:hAnsi="宋体" w:cs="宋体"/>
        </w:rPr>
        <w:t>大家来去确定好，比如说我们相互谁谁跟谁来去组队好吧？</w:t>
      </w:r>
    </w:p>
    <w:p w14:paraId="21189D8C" w14:textId="77777777" w:rsidR="00C403D7" w:rsidRDefault="00A76344">
      <w:pPr>
        <w:spacing w:before="240" w:after="240"/>
        <w:rPr>
          <w:rFonts w:ascii="宋体" w:eastAsia="宋体" w:hAnsi="宋体" w:cs="宋体"/>
        </w:rPr>
      </w:pPr>
      <w:r>
        <w:rPr>
          <w:rFonts w:ascii="宋体" w:eastAsia="宋体" w:hAnsi="宋体" w:cs="宋体"/>
        </w:rPr>
        <w:lastRenderedPageBreak/>
        <w:t>如果没有的话，你也可以跟我说一下，然后我来去协调也没问题。</w:t>
      </w:r>
    </w:p>
    <w:p w14:paraId="4860D202" w14:textId="77777777" w:rsidR="00C403D7" w:rsidRDefault="00A76344">
      <w:pPr>
        <w:spacing w:before="240" w:after="240"/>
        <w:rPr>
          <w:rFonts w:ascii="宋体" w:eastAsia="宋体" w:hAnsi="宋体" w:cs="宋体"/>
        </w:rPr>
      </w:pPr>
      <w:r>
        <w:rPr>
          <w:rFonts w:ascii="宋体" w:eastAsia="宋体" w:hAnsi="宋体" w:cs="宋体"/>
        </w:rPr>
        <w:t>然后上次的时候有同学说我们的可以建一个</w:t>
      </w:r>
      <w:proofErr w:type="gramStart"/>
      <w:r>
        <w:rPr>
          <w:rFonts w:ascii="宋体" w:eastAsia="宋体" w:hAnsi="宋体" w:cs="宋体"/>
        </w:rPr>
        <w:t>微信群</w:t>
      </w:r>
      <w:proofErr w:type="gramEnd"/>
      <w:r>
        <w:rPr>
          <w:rFonts w:ascii="宋体" w:eastAsia="宋体" w:hAnsi="宋体" w:cs="宋体"/>
        </w:rPr>
        <w:t>，然后我这边就建了一个</w:t>
      </w:r>
      <w:proofErr w:type="gramStart"/>
      <w:r>
        <w:rPr>
          <w:rFonts w:ascii="宋体" w:eastAsia="宋体" w:hAnsi="宋体" w:cs="宋体"/>
        </w:rPr>
        <w:t>微信群</w:t>
      </w:r>
      <w:proofErr w:type="gramEnd"/>
      <w:r>
        <w:rPr>
          <w:rFonts w:ascii="宋体" w:eastAsia="宋体" w:hAnsi="宋体" w:cs="宋体"/>
        </w:rPr>
        <w:t>，然后助教也在我们的群里，大家可以去扫</w:t>
      </w:r>
      <w:proofErr w:type="gramStart"/>
      <w:r>
        <w:rPr>
          <w:rFonts w:ascii="宋体" w:eastAsia="宋体" w:hAnsi="宋体" w:cs="宋体"/>
        </w:rPr>
        <w:t>一下码进这个</w:t>
      </w:r>
      <w:proofErr w:type="gramEnd"/>
      <w:r>
        <w:rPr>
          <w:rFonts w:ascii="宋体" w:eastAsia="宋体" w:hAnsi="宋体" w:cs="宋体"/>
        </w:rPr>
        <w:t>群。进群之后就修改一下自己的备注名字就好了，对。如果没有来上课的，你们拉一下他就可以。</w:t>
      </w:r>
    </w:p>
    <w:p w14:paraId="456581E0" w14:textId="77777777" w:rsidR="00C403D7" w:rsidRDefault="00A76344">
      <w:pPr>
        <w:spacing w:before="240" w:after="240"/>
        <w:rPr>
          <w:rFonts w:ascii="宋体" w:eastAsia="宋体" w:hAnsi="宋体" w:cs="宋体"/>
        </w:rPr>
      </w:pPr>
      <w:r>
        <w:rPr>
          <w:rFonts w:ascii="宋体" w:eastAsia="宋体" w:hAnsi="宋体" w:cs="宋体"/>
        </w:rPr>
        <w:t>02:49</w:t>
      </w:r>
      <w:r>
        <w:rPr>
          <w:rFonts w:ascii="宋体" w:eastAsia="宋体" w:hAnsi="宋体" w:cs="宋体"/>
        </w:rPr>
        <w:br/>
      </w:r>
      <w:r>
        <w:rPr>
          <w:rFonts w:ascii="宋体" w:eastAsia="宋体" w:hAnsi="宋体" w:cs="宋体"/>
        </w:rPr>
        <w:t>谁知。</w:t>
      </w:r>
    </w:p>
    <w:p w14:paraId="62343E79" w14:textId="77777777" w:rsidR="00C403D7" w:rsidRDefault="00A76344">
      <w:pPr>
        <w:spacing w:before="240" w:after="240"/>
        <w:rPr>
          <w:rFonts w:ascii="宋体" w:eastAsia="宋体" w:hAnsi="宋体" w:cs="宋体"/>
        </w:rPr>
      </w:pPr>
      <w:r>
        <w:rPr>
          <w:rFonts w:ascii="宋体" w:eastAsia="宋体" w:hAnsi="宋体" w:cs="宋体"/>
        </w:rPr>
        <w:t>02:56</w:t>
      </w:r>
      <w:r>
        <w:rPr>
          <w:rFonts w:ascii="宋体" w:eastAsia="宋体" w:hAnsi="宋体" w:cs="宋体"/>
        </w:rPr>
        <w:br/>
      </w:r>
      <w:r>
        <w:rPr>
          <w:rFonts w:ascii="宋体" w:eastAsia="宋体" w:hAnsi="宋体" w:cs="宋体"/>
        </w:rPr>
        <w:t>我们后续因为前面建的群可能很多的同学都在里面，所以我们后续钉钉群也</w:t>
      </w:r>
      <w:r>
        <w:rPr>
          <w:rFonts w:ascii="宋体" w:eastAsia="宋体" w:hAnsi="宋体" w:cs="宋体"/>
        </w:rPr>
        <w:t>通知也不是很方便，我们后续都在这个群里面去通知，如果大家有问题，我们也可以在这</w:t>
      </w:r>
      <w:proofErr w:type="gramStart"/>
      <w:r>
        <w:rPr>
          <w:rFonts w:ascii="宋体" w:eastAsia="宋体" w:hAnsi="宋体" w:cs="宋体"/>
        </w:rPr>
        <w:t>个</w:t>
      </w:r>
      <w:proofErr w:type="gramEnd"/>
      <w:r>
        <w:rPr>
          <w:rFonts w:ascii="宋体" w:eastAsia="宋体" w:hAnsi="宋体" w:cs="宋体"/>
        </w:rPr>
        <w:t>群里面去讨论。</w:t>
      </w:r>
    </w:p>
    <w:p w14:paraId="094D8878" w14:textId="77777777" w:rsidR="00C403D7" w:rsidRDefault="00A76344">
      <w:pPr>
        <w:spacing w:before="240" w:after="240"/>
        <w:rPr>
          <w:rFonts w:ascii="宋体" w:eastAsia="宋体" w:hAnsi="宋体" w:cs="宋体"/>
        </w:rPr>
      </w:pPr>
      <w:r>
        <w:rPr>
          <w:rFonts w:ascii="宋体" w:eastAsia="宋体" w:hAnsi="宋体" w:cs="宋体"/>
        </w:rPr>
        <w:t>03:11</w:t>
      </w:r>
      <w:r>
        <w:rPr>
          <w:rFonts w:ascii="宋体" w:eastAsia="宋体" w:hAnsi="宋体" w:cs="宋体"/>
        </w:rPr>
        <w:br/>
      </w:r>
      <w:r>
        <w:rPr>
          <w:rFonts w:ascii="宋体" w:eastAsia="宋体" w:hAnsi="宋体" w:cs="宋体"/>
        </w:rPr>
        <w:t>谁知。</w:t>
      </w:r>
    </w:p>
    <w:p w14:paraId="7E791545" w14:textId="77777777" w:rsidR="00C403D7" w:rsidRDefault="00A76344">
      <w:pPr>
        <w:spacing w:before="240" w:after="240"/>
        <w:rPr>
          <w:rFonts w:ascii="宋体" w:eastAsia="宋体" w:hAnsi="宋体" w:cs="宋体"/>
        </w:rPr>
      </w:pPr>
      <w:r>
        <w:rPr>
          <w:rFonts w:ascii="宋体" w:eastAsia="宋体" w:hAnsi="宋体" w:cs="宋体"/>
        </w:rPr>
        <w:t>03:16</w:t>
      </w:r>
      <w:r>
        <w:rPr>
          <w:rFonts w:ascii="宋体" w:eastAsia="宋体" w:hAnsi="宋体" w:cs="宋体"/>
        </w:rPr>
        <w:br/>
      </w:r>
      <w:r>
        <w:rPr>
          <w:rFonts w:ascii="宋体" w:eastAsia="宋体" w:hAnsi="宋体" w:cs="宋体"/>
        </w:rPr>
        <w:t>这节</w:t>
      </w:r>
      <w:proofErr w:type="gramStart"/>
      <w:r>
        <w:rPr>
          <w:rFonts w:ascii="宋体" w:eastAsia="宋体" w:hAnsi="宋体" w:cs="宋体"/>
        </w:rPr>
        <w:t>课按照</w:t>
      </w:r>
      <w:proofErr w:type="gramEnd"/>
      <w:r>
        <w:rPr>
          <w:rFonts w:ascii="宋体" w:eastAsia="宋体" w:hAnsi="宋体" w:cs="宋体"/>
        </w:rPr>
        <w:t>我们前期的规划，我们本节课要去学习的是我们的视觉的感知和认知，其实这节课内容没有那么多，所以我想的是如果有时今天我可以再给大家讲一下，比如说可视化的一些前沿，比如说你们我不知道大家有没有去平时去训练过怎么去读论文，如果有时间的话，我可以给大家</w:t>
      </w:r>
      <w:proofErr w:type="gramStart"/>
      <w:r>
        <w:rPr>
          <w:rFonts w:ascii="宋体" w:eastAsia="宋体" w:hAnsi="宋体" w:cs="宋体"/>
        </w:rPr>
        <w:t>来去讲</w:t>
      </w:r>
      <w:proofErr w:type="gramEnd"/>
      <w:r>
        <w:rPr>
          <w:rFonts w:ascii="宋体" w:eastAsia="宋体" w:hAnsi="宋体" w:cs="宋体"/>
        </w:rPr>
        <w:t>一下，就是说可视化里面的论文，交互里面的论文，我们应该怎么去怎么来，我觉得也是一个很重要的方面。</w:t>
      </w:r>
    </w:p>
    <w:p w14:paraId="0631E252" w14:textId="77777777" w:rsidR="00C403D7" w:rsidRDefault="00A76344">
      <w:pPr>
        <w:spacing w:before="240" w:after="240"/>
        <w:rPr>
          <w:rFonts w:ascii="宋体" w:eastAsia="宋体" w:hAnsi="宋体" w:cs="宋体"/>
        </w:rPr>
      </w:pPr>
      <w:r>
        <w:rPr>
          <w:rFonts w:ascii="宋体" w:eastAsia="宋体" w:hAnsi="宋体" w:cs="宋体"/>
        </w:rPr>
        <w:t>然后我们这周我觉得也是一个挺</w:t>
      </w:r>
      <w:r>
        <w:rPr>
          <w:rFonts w:ascii="宋体" w:eastAsia="宋体" w:hAnsi="宋体" w:cs="宋体"/>
        </w:rPr>
        <w:t>好的时间，就是从周四周日周一我们都有课，那么我</w:t>
      </w:r>
      <w:proofErr w:type="gramStart"/>
      <w:r>
        <w:rPr>
          <w:rFonts w:ascii="宋体" w:eastAsia="宋体" w:hAnsi="宋体" w:cs="宋体"/>
        </w:rPr>
        <w:t>我</w:t>
      </w:r>
      <w:proofErr w:type="gramEnd"/>
      <w:r>
        <w:rPr>
          <w:rFonts w:ascii="宋体" w:eastAsia="宋体" w:hAnsi="宋体" w:cs="宋体"/>
        </w:rPr>
        <w:t>就希望这</w:t>
      </w:r>
      <w:proofErr w:type="gramStart"/>
      <w:r>
        <w:rPr>
          <w:rFonts w:ascii="宋体" w:eastAsia="宋体" w:hAnsi="宋体" w:cs="宋体"/>
        </w:rPr>
        <w:t>几次课连起来</w:t>
      </w:r>
      <w:proofErr w:type="gramEnd"/>
      <w:r>
        <w:rPr>
          <w:rFonts w:ascii="宋体" w:eastAsia="宋体" w:hAnsi="宋体" w:cs="宋体"/>
        </w:rPr>
        <w:t>，我们能够在这几次课里面，我会教大家怎么去手把手的教大家怎么去编程。</w:t>
      </w:r>
    </w:p>
    <w:p w14:paraId="42C406C8" w14:textId="77777777" w:rsidR="00C403D7" w:rsidRDefault="00A76344">
      <w:pPr>
        <w:spacing w:before="240" w:after="240"/>
        <w:rPr>
          <w:rFonts w:ascii="宋体" w:eastAsia="宋体" w:hAnsi="宋体" w:cs="宋体"/>
        </w:rPr>
      </w:pPr>
      <w:r>
        <w:rPr>
          <w:rFonts w:ascii="宋体" w:eastAsia="宋体" w:hAnsi="宋体" w:cs="宋体"/>
        </w:rPr>
        <w:t>我</w:t>
      </w:r>
      <w:proofErr w:type="gramStart"/>
      <w:r>
        <w:rPr>
          <w:rFonts w:ascii="宋体" w:eastAsia="宋体" w:hAnsi="宋体" w:cs="宋体"/>
        </w:rPr>
        <w:t>前期会</w:t>
      </w:r>
      <w:proofErr w:type="gramEnd"/>
      <w:r>
        <w:rPr>
          <w:rFonts w:ascii="宋体" w:eastAsia="宋体" w:hAnsi="宋体" w:cs="宋体"/>
        </w:rPr>
        <w:t>准备一些材料，然后先发到群里，大家比如说有一些安装包可以先安装一下，在</w:t>
      </w:r>
      <w:proofErr w:type="gramStart"/>
      <w:r>
        <w:rPr>
          <w:rFonts w:ascii="宋体" w:eastAsia="宋体" w:hAnsi="宋体" w:cs="宋体"/>
        </w:rPr>
        <w:t>后面我</w:t>
      </w:r>
      <w:proofErr w:type="gramEnd"/>
      <w:r>
        <w:rPr>
          <w:rFonts w:ascii="宋体" w:eastAsia="宋体" w:hAnsi="宋体" w:cs="宋体"/>
        </w:rPr>
        <w:t>会在课上带大家去完成几个小的练习，然后如果这也可以有时间我可以先开</w:t>
      </w:r>
      <w:proofErr w:type="gramStart"/>
      <w:r>
        <w:rPr>
          <w:rFonts w:ascii="宋体" w:eastAsia="宋体" w:hAnsi="宋体" w:cs="宋体"/>
        </w:rPr>
        <w:t>一</w:t>
      </w:r>
      <w:proofErr w:type="gramEnd"/>
      <w:r>
        <w:rPr>
          <w:rFonts w:ascii="宋体" w:eastAsia="宋体" w:hAnsi="宋体" w:cs="宋体"/>
        </w:rPr>
        <w:t>个头，然后大家可以在后续你们课下的时间来去自学一下。</w:t>
      </w:r>
    </w:p>
    <w:p w14:paraId="7544F9D3" w14:textId="77777777" w:rsidR="00C403D7" w:rsidRDefault="00A76344">
      <w:pPr>
        <w:spacing w:before="240" w:after="240"/>
        <w:rPr>
          <w:rFonts w:ascii="宋体" w:eastAsia="宋体" w:hAnsi="宋体" w:cs="宋体"/>
        </w:rPr>
      </w:pPr>
      <w:r>
        <w:rPr>
          <w:rFonts w:ascii="宋体" w:eastAsia="宋体" w:hAnsi="宋体" w:cs="宋体"/>
        </w:rPr>
        <w:t>好的，我们这节课就正式开始了，我们前面学习了什么，我们首先去定义了葵花是什么，对不对？</w:t>
      </w:r>
    </w:p>
    <w:p w14:paraId="72310551" w14:textId="77777777" w:rsidR="00C403D7" w:rsidRDefault="00A76344">
      <w:pPr>
        <w:spacing w:before="240" w:after="240"/>
        <w:rPr>
          <w:rFonts w:ascii="宋体" w:eastAsia="宋体" w:hAnsi="宋体" w:cs="宋体"/>
        </w:rPr>
      </w:pPr>
      <w:r>
        <w:rPr>
          <w:rFonts w:ascii="宋体" w:eastAsia="宋体" w:hAnsi="宋体" w:cs="宋体"/>
        </w:rPr>
        <w:t>一个很复杂的定义，当时我们把这个定义把它解构，为了几个方面，基于计算机的转化系统</w:t>
      </w:r>
      <w:r>
        <w:rPr>
          <w:rFonts w:ascii="宋体" w:eastAsia="宋体" w:hAnsi="宋体" w:cs="宋体"/>
        </w:rPr>
        <w:t>，然后提供的是对于视觉是数据的视觉表达，来去帮助用户更有效的去完成任务。</w:t>
      </w:r>
    </w:p>
    <w:p w14:paraId="5DA5E365" w14:textId="77777777" w:rsidR="00C403D7" w:rsidRDefault="00A76344">
      <w:pPr>
        <w:spacing w:before="240" w:after="240"/>
        <w:rPr>
          <w:rFonts w:ascii="宋体" w:eastAsia="宋体" w:hAnsi="宋体" w:cs="宋体"/>
        </w:rPr>
      </w:pPr>
      <w:r>
        <w:rPr>
          <w:rFonts w:ascii="宋体" w:eastAsia="宋体" w:hAnsi="宋体" w:cs="宋体"/>
        </w:rPr>
        <w:t>进一步的我们又去介绍了很多可视分析的框架，通过这些框架，我相信大家能够理解可视分析是一个因此对交互的界面能够将人跟机器更好的去建立协同关系，然后来去发现数据里面的知识。</w:t>
      </w:r>
    </w:p>
    <w:p w14:paraId="401173FB" w14:textId="77777777" w:rsidR="00C403D7" w:rsidRDefault="00A76344">
      <w:pPr>
        <w:spacing w:before="240" w:after="240"/>
        <w:rPr>
          <w:rFonts w:ascii="宋体" w:eastAsia="宋体" w:hAnsi="宋体" w:cs="宋体"/>
        </w:rPr>
      </w:pPr>
      <w:r>
        <w:rPr>
          <w:rFonts w:ascii="宋体" w:eastAsia="宋体" w:hAnsi="宋体" w:cs="宋体"/>
        </w:rPr>
        <w:lastRenderedPageBreak/>
        <w:t>然后比如说它从数据出发，经原始数据出发，经过数据变换，然后它通过可视化它可以映射到一些视觉表达上，然后可以通过一些数据挖掘的方法去建立模型，然后这两者也可以相互的促进，可以辅助我来去决定模型的参数建模调整模型的建模的方式，然后可视化也可以发现的信息，也可以帮助我们去做</w:t>
      </w:r>
      <w:r>
        <w:rPr>
          <w:rFonts w:ascii="宋体" w:eastAsia="宋体" w:hAnsi="宋体" w:cs="宋体"/>
        </w:rPr>
        <w:t>这件事情。</w:t>
      </w:r>
    </w:p>
    <w:p w14:paraId="789B394D" w14:textId="77777777" w:rsidR="00C403D7" w:rsidRDefault="00A76344">
      <w:pPr>
        <w:spacing w:before="240" w:after="240"/>
        <w:rPr>
          <w:rFonts w:ascii="宋体" w:eastAsia="宋体" w:hAnsi="宋体" w:cs="宋体"/>
        </w:rPr>
      </w:pPr>
      <w:r>
        <w:rPr>
          <w:rFonts w:ascii="宋体" w:eastAsia="宋体" w:hAnsi="宋体" w:cs="宋体"/>
        </w:rPr>
        <w:t>然后同时去发现到知识之后，我可以交互给人来去反馈，然后人来去交互的迭代，去得到更有效的更好的支持。</w:t>
      </w:r>
    </w:p>
    <w:p w14:paraId="75F225FF" w14:textId="77777777" w:rsidR="00C403D7" w:rsidRDefault="00A76344">
      <w:pPr>
        <w:spacing w:before="240" w:after="240"/>
        <w:rPr>
          <w:rFonts w:ascii="宋体" w:eastAsia="宋体" w:hAnsi="宋体" w:cs="宋体"/>
        </w:rPr>
      </w:pPr>
      <w:r>
        <w:rPr>
          <w:rFonts w:ascii="宋体" w:eastAsia="宋体" w:hAnsi="宋体" w:cs="宋体"/>
        </w:rPr>
        <w:t>然后还有更细密度的一个可视化的框架，它也是同理也是从数据出发，只不过它把人在获取信息的这部分更加的细节化。</w:t>
      </w:r>
    </w:p>
    <w:p w14:paraId="65A89E8C" w14:textId="77777777" w:rsidR="00C403D7" w:rsidRDefault="00A76344">
      <w:pPr>
        <w:spacing w:before="240" w:after="240"/>
        <w:rPr>
          <w:rFonts w:ascii="宋体" w:eastAsia="宋体" w:hAnsi="宋体" w:cs="宋体"/>
        </w:rPr>
      </w:pPr>
      <w:r>
        <w:rPr>
          <w:rFonts w:ascii="宋体" w:eastAsia="宋体" w:hAnsi="宋体" w:cs="宋体"/>
        </w:rPr>
        <w:t>然后这是我们前面</w:t>
      </w:r>
      <w:proofErr w:type="gramStart"/>
      <w:r>
        <w:rPr>
          <w:rFonts w:ascii="宋体" w:eastAsia="宋体" w:hAnsi="宋体" w:cs="宋体"/>
        </w:rPr>
        <w:t>学</w:t>
      </w:r>
      <w:proofErr w:type="gramEnd"/>
      <w:r>
        <w:rPr>
          <w:rFonts w:ascii="宋体" w:eastAsia="宋体" w:hAnsi="宋体" w:cs="宋体"/>
        </w:rPr>
        <w:t>学习可视化与可视分析的定义。然后进一步的我们就从定义出发，然后我们把数据把它拿出来了，我们就介绍了很多的数据类型，因为数据是我们的源头，我们先了解到数据之后，我们才能能够知道数据怎么能够更好的去映射到一个视觉表达上去。</w:t>
      </w:r>
    </w:p>
    <w:p w14:paraId="10D744E4" w14:textId="77777777" w:rsidR="00C403D7" w:rsidRDefault="00A76344">
      <w:pPr>
        <w:spacing w:before="240" w:after="240"/>
        <w:rPr>
          <w:rFonts w:ascii="宋体" w:eastAsia="宋体" w:hAnsi="宋体" w:cs="宋体"/>
        </w:rPr>
      </w:pPr>
      <w:r>
        <w:rPr>
          <w:rFonts w:ascii="宋体" w:eastAsia="宋体" w:hAnsi="宋体" w:cs="宋体"/>
        </w:rPr>
        <w:t>这个数据有啥有数据集的类型，有两个数据，然后再抽象一点，有一些高维数据，然后有关系型的有网络数据，然后再具体一点特别一点有它无环，同时它有层次结构的这种层次结构数据，然后进一步的有一些针对科学计算，针对一些采集它有一些长数据，然后还有一些几何数据，这是数据集的类型。</w:t>
      </w:r>
    </w:p>
    <w:p w14:paraId="2D7AA51D" w14:textId="77777777" w:rsidR="00C403D7" w:rsidRDefault="00A76344">
      <w:pPr>
        <w:spacing w:before="240" w:after="240"/>
        <w:rPr>
          <w:rFonts w:ascii="宋体" w:eastAsia="宋体" w:hAnsi="宋体" w:cs="宋体"/>
        </w:rPr>
      </w:pPr>
      <w:r>
        <w:rPr>
          <w:rFonts w:ascii="宋体" w:eastAsia="宋体" w:hAnsi="宋体" w:cs="宋体"/>
        </w:rPr>
        <w:t>对于数据的类型，我们又有对象属性、连接关系、位置和采样的时候，我们要建立的这种网格的结构，然后我们学习了视觉通道，就是说我将数据去映射到不同的视觉通道上去，然后它有不同的效率，它对应的是不同的数据的类型。</w:t>
      </w:r>
    </w:p>
    <w:p w14:paraId="551D0B8C" w14:textId="77777777" w:rsidR="00C403D7" w:rsidRDefault="00A76344">
      <w:pPr>
        <w:spacing w:before="240" w:after="240"/>
        <w:rPr>
          <w:rFonts w:ascii="宋体" w:eastAsia="宋体" w:hAnsi="宋体" w:cs="宋体"/>
        </w:rPr>
      </w:pPr>
      <w:r>
        <w:rPr>
          <w:rFonts w:ascii="宋体" w:eastAsia="宋体" w:hAnsi="宋体" w:cs="宋体"/>
        </w:rPr>
        <w:t>然后数据属性类型我们当时也学到还有定量</w:t>
      </w:r>
      <w:r>
        <w:rPr>
          <w:rFonts w:ascii="宋体" w:eastAsia="宋体" w:hAnsi="宋体" w:cs="宋体"/>
        </w:rPr>
        <w:t>型的定序型的和定类型的不同类型，它适合应用到不同的视觉通道上去。</w:t>
      </w:r>
    </w:p>
    <w:p w14:paraId="5650D4AC" w14:textId="77777777" w:rsidR="00C403D7" w:rsidRDefault="00A76344">
      <w:pPr>
        <w:spacing w:before="240" w:after="240"/>
        <w:rPr>
          <w:rFonts w:ascii="宋体" w:eastAsia="宋体" w:hAnsi="宋体" w:cs="宋体"/>
        </w:rPr>
      </w:pPr>
      <w:r>
        <w:rPr>
          <w:rFonts w:ascii="宋体" w:eastAsia="宋体" w:hAnsi="宋体" w:cs="宋体"/>
        </w:rPr>
        <w:t>再去映射的时候，它需要注意两个方面，第一个方面就是它的表达力，就是说我们要把数据里面的信息，我们想表达的信息能够全部的映射过去，同时也不会造成一些误解，仅表达数据里面的事实。</w:t>
      </w:r>
    </w:p>
    <w:p w14:paraId="75FBAA04" w14:textId="77777777" w:rsidR="00C403D7" w:rsidRDefault="00A76344">
      <w:pPr>
        <w:spacing w:before="240" w:after="240"/>
        <w:rPr>
          <w:rFonts w:ascii="宋体" w:eastAsia="宋体" w:hAnsi="宋体" w:cs="宋体"/>
        </w:rPr>
      </w:pPr>
      <w:r>
        <w:rPr>
          <w:rFonts w:ascii="宋体" w:eastAsia="宋体" w:hAnsi="宋体" w:cs="宋体"/>
        </w:rPr>
        <w:t>它还有一个有效性，就是我们刚刚说的不同的视觉通道，它有不同的效率，这时候我们也要去决定我们怎样去应试。这时候我们已经了解了，比如说我们怎么去映射了，对不对？这时候其实怎么去映射这个部分，很大一部分程度上是决定于用户的。</w:t>
      </w:r>
    </w:p>
    <w:p w14:paraId="52B64BFF" w14:textId="77777777" w:rsidR="00C403D7" w:rsidRDefault="00A76344">
      <w:pPr>
        <w:spacing w:before="240" w:after="240"/>
        <w:rPr>
          <w:rFonts w:ascii="宋体" w:eastAsia="宋体" w:hAnsi="宋体" w:cs="宋体"/>
        </w:rPr>
      </w:pPr>
      <w:r>
        <w:rPr>
          <w:rFonts w:ascii="宋体" w:eastAsia="宋体" w:hAnsi="宋体" w:cs="宋体"/>
        </w:rPr>
        <w:t>你的等前面我们说了它的位置是最有效的，然后是它的长</w:t>
      </w:r>
      <w:r>
        <w:rPr>
          <w:rFonts w:ascii="宋体" w:eastAsia="宋体" w:hAnsi="宋体" w:cs="宋体"/>
        </w:rPr>
        <w:t>度角度，然后坡度，然后以及它的面积、体积等等，大家有没有考虑过为什么它会是这样的一个顺序，为什么有这样的顺序？</w:t>
      </w:r>
    </w:p>
    <w:p w14:paraId="368E48E2" w14:textId="77777777" w:rsidR="00C403D7" w:rsidRDefault="00A76344">
      <w:pPr>
        <w:spacing w:before="240" w:after="240"/>
        <w:rPr>
          <w:rFonts w:ascii="宋体" w:eastAsia="宋体" w:hAnsi="宋体" w:cs="宋体"/>
        </w:rPr>
      </w:pPr>
      <w:r>
        <w:rPr>
          <w:rFonts w:ascii="宋体" w:eastAsia="宋体" w:hAnsi="宋体" w:cs="宋体"/>
        </w:rPr>
        <w:t>我们这节课主要是来去回答这个问题，当然上一节课的时候有一个同学我不知道大家还记不记得我们当时做的很小的测试，很多的车对不对？</w:t>
      </w:r>
    </w:p>
    <w:p w14:paraId="0B8ED860" w14:textId="77777777" w:rsidR="00C403D7" w:rsidRDefault="00A76344">
      <w:pPr>
        <w:spacing w:before="240" w:after="240"/>
        <w:rPr>
          <w:rFonts w:ascii="宋体" w:eastAsia="宋体" w:hAnsi="宋体" w:cs="宋体"/>
        </w:rPr>
      </w:pPr>
      <w:r>
        <w:rPr>
          <w:rFonts w:ascii="宋体" w:eastAsia="宋体" w:hAnsi="宋体" w:cs="宋体"/>
        </w:rPr>
        <w:lastRenderedPageBreak/>
        <w:t>还有很多的属性，然后我再去映射到一个比较更有效的视觉表达上去，决策我们去制定了，我们当时去做了一个返点图，它两个</w:t>
      </w:r>
      <w:proofErr w:type="gramStart"/>
      <w:r>
        <w:rPr>
          <w:rFonts w:ascii="宋体" w:eastAsia="宋体" w:hAnsi="宋体" w:cs="宋体"/>
        </w:rPr>
        <w:t>轴代表</w:t>
      </w:r>
      <w:proofErr w:type="gramEnd"/>
      <w:r>
        <w:rPr>
          <w:rFonts w:ascii="宋体" w:eastAsia="宋体" w:hAnsi="宋体" w:cs="宋体"/>
        </w:rPr>
        <w:t>的是它的价格，一个是它的车况的情况，一个是什么来着？里程，对，然后还有它的车况的情况，对吧？当时另一位同学说，他看到这个地方不是位置吗？位置不是更高效吗？是</w:t>
      </w:r>
      <w:r>
        <w:rPr>
          <w:rFonts w:ascii="宋体" w:eastAsia="宋体" w:hAnsi="宋体" w:cs="宋体"/>
        </w:rPr>
        <w:t>不是？我做成一个单位的比较好一点，我尽可能的用他的位置就好了。</w:t>
      </w:r>
    </w:p>
    <w:p w14:paraId="020F9F4A" w14:textId="77777777" w:rsidR="00C403D7" w:rsidRDefault="00A76344">
      <w:pPr>
        <w:spacing w:before="240" w:after="240"/>
        <w:rPr>
          <w:rFonts w:ascii="宋体" w:eastAsia="宋体" w:hAnsi="宋体" w:cs="宋体"/>
        </w:rPr>
      </w:pPr>
      <w:r>
        <w:rPr>
          <w:rFonts w:ascii="宋体" w:eastAsia="宋体" w:hAnsi="宋体" w:cs="宋体"/>
        </w:rPr>
        <w:t>为什么我们没有去选择一个三维的返点图，这节课我们也会去回答这个问题。我觉得这个问题很好，其实这是第一次有同学问我这个问题，我觉得大家可以多在做，多在课堂上去多思考。</w:t>
      </w:r>
    </w:p>
    <w:p w14:paraId="2C5E8724" w14:textId="77777777" w:rsidR="00C403D7" w:rsidRDefault="00A76344">
      <w:pPr>
        <w:spacing w:before="240" w:after="240"/>
        <w:rPr>
          <w:rFonts w:ascii="宋体" w:eastAsia="宋体" w:hAnsi="宋体" w:cs="宋体"/>
        </w:rPr>
      </w:pPr>
      <w:r>
        <w:rPr>
          <w:rFonts w:ascii="宋体" w:eastAsia="宋体" w:hAnsi="宋体" w:cs="宋体"/>
        </w:rPr>
        <w:t>我们这节课来去讲，主要是人的视觉感觉和认知，然后这节课主要是来去了解人，然后人既然</w:t>
      </w:r>
      <w:proofErr w:type="gramStart"/>
      <w:r>
        <w:rPr>
          <w:rFonts w:ascii="宋体" w:eastAsia="宋体" w:hAnsi="宋体" w:cs="宋体"/>
        </w:rPr>
        <w:t>聊涉及</w:t>
      </w:r>
      <w:proofErr w:type="gramEnd"/>
      <w:r>
        <w:rPr>
          <w:rFonts w:ascii="宋体" w:eastAsia="宋体" w:hAnsi="宋体" w:cs="宋体"/>
        </w:rPr>
        <w:t>到人了，我觉得我们不知道大家有没有了解过人机交互这种这个学科，它其实很多时候都要去做用户实验，来去研究某一个理论是不是成立，这时候所以这节课我们也会去做，带着大家来去做一下一些比较有趣的用户实验</w:t>
      </w:r>
      <w:r>
        <w:rPr>
          <w:rFonts w:ascii="宋体" w:eastAsia="宋体" w:hAnsi="宋体" w:cs="宋体"/>
        </w:rPr>
        <w:t>。</w:t>
      </w:r>
    </w:p>
    <w:p w14:paraId="41733ED5" w14:textId="77777777" w:rsidR="00C403D7" w:rsidRDefault="00A76344">
      <w:pPr>
        <w:spacing w:before="240" w:after="240"/>
        <w:rPr>
          <w:rFonts w:ascii="宋体" w:eastAsia="宋体" w:hAnsi="宋体" w:cs="宋体"/>
        </w:rPr>
      </w:pPr>
      <w:r>
        <w:rPr>
          <w:rFonts w:ascii="宋体" w:eastAsia="宋体" w:hAnsi="宋体" w:cs="宋体"/>
        </w:rPr>
        <w:t>首先我们来去看一下这张照片。</w:t>
      </w:r>
    </w:p>
    <w:p w14:paraId="7D3E382F" w14:textId="77777777" w:rsidR="00C403D7" w:rsidRDefault="00A76344">
      <w:pPr>
        <w:spacing w:before="240" w:after="240"/>
        <w:rPr>
          <w:rFonts w:ascii="宋体" w:eastAsia="宋体" w:hAnsi="宋体" w:cs="宋体"/>
        </w:rPr>
      </w:pPr>
      <w:r>
        <w:rPr>
          <w:rFonts w:ascii="宋体" w:eastAsia="宋体" w:hAnsi="宋体" w:cs="宋体"/>
        </w:rPr>
        <w:t>10:38</w:t>
      </w:r>
      <w:r>
        <w:rPr>
          <w:rFonts w:ascii="宋体" w:eastAsia="宋体" w:hAnsi="宋体" w:cs="宋体"/>
        </w:rPr>
        <w:br/>
      </w:r>
      <w:r>
        <w:rPr>
          <w:rFonts w:ascii="宋体" w:eastAsia="宋体" w:hAnsi="宋体" w:cs="宋体"/>
        </w:rPr>
        <w:t>大家从。</w:t>
      </w:r>
    </w:p>
    <w:p w14:paraId="56FE55DD" w14:textId="77777777" w:rsidR="00C403D7" w:rsidRDefault="00A76344">
      <w:pPr>
        <w:spacing w:before="240" w:after="240"/>
        <w:rPr>
          <w:rFonts w:ascii="宋体" w:eastAsia="宋体" w:hAnsi="宋体" w:cs="宋体"/>
        </w:rPr>
      </w:pPr>
      <w:r>
        <w:rPr>
          <w:rFonts w:ascii="宋体" w:eastAsia="宋体" w:hAnsi="宋体" w:cs="宋体"/>
        </w:rPr>
        <w:t>10:40</w:t>
      </w:r>
      <w:r>
        <w:rPr>
          <w:rFonts w:ascii="宋体" w:eastAsia="宋体" w:hAnsi="宋体" w:cs="宋体"/>
        </w:rPr>
        <w:br/>
      </w:r>
      <w:r>
        <w:rPr>
          <w:rFonts w:ascii="宋体" w:eastAsia="宋体" w:hAnsi="宋体" w:cs="宋体"/>
        </w:rPr>
        <w:t>这张照片里面看到了什么？</w:t>
      </w:r>
    </w:p>
    <w:p w14:paraId="7630E39C" w14:textId="77777777" w:rsidR="00C403D7" w:rsidRDefault="00A76344">
      <w:pPr>
        <w:spacing w:before="240" w:after="240"/>
        <w:rPr>
          <w:rFonts w:ascii="宋体" w:eastAsia="宋体" w:hAnsi="宋体" w:cs="宋体"/>
        </w:rPr>
      </w:pPr>
      <w:r>
        <w:rPr>
          <w:rFonts w:ascii="宋体" w:eastAsia="宋体" w:hAnsi="宋体" w:cs="宋体"/>
        </w:rPr>
        <w:t>看到了我那里是对。为什么你能看到蒙娜丽莎，其实它就是一些线条对不对？这个就涉及到我们前面所说的感知和认知，感知其实我们说的它只是通过一些观察事物客观的事物，通过人的感觉器官就在人脑中形成了一些直接的反应，认知就涉及到你自己的经验了，你看到蒙娜丽莎是因为你之前见过蒙娜丽莎对吧？</w:t>
      </w:r>
    </w:p>
    <w:p w14:paraId="4C98E031" w14:textId="77777777" w:rsidR="00C403D7" w:rsidRDefault="00A76344">
      <w:pPr>
        <w:spacing w:before="240" w:after="240"/>
        <w:rPr>
          <w:rFonts w:ascii="宋体" w:eastAsia="宋体" w:hAnsi="宋体" w:cs="宋体"/>
        </w:rPr>
      </w:pPr>
      <w:r>
        <w:rPr>
          <w:rFonts w:ascii="宋体" w:eastAsia="宋体" w:hAnsi="宋体" w:cs="宋体"/>
        </w:rPr>
        <w:t>你考虑了一下你在你的脑海里面去思考一下，这个是蒙娜丽莎跟它的形状很相似，所以这就是不同的两个不同的阶段，前面我们也提到了这感知就是感觉加资源</w:t>
      </w:r>
      <w:r>
        <w:rPr>
          <w:rFonts w:ascii="宋体" w:eastAsia="宋体" w:hAnsi="宋体" w:cs="宋体"/>
        </w:rPr>
        <w:t>，然后认知我需要去涉及到人的知识和经验来去做的，获取一些知识。</w:t>
      </w:r>
    </w:p>
    <w:p w14:paraId="1FDD8FD8" w14:textId="77777777" w:rsidR="00C403D7" w:rsidRDefault="00A76344">
      <w:pPr>
        <w:spacing w:before="240" w:after="240"/>
        <w:rPr>
          <w:rFonts w:ascii="宋体" w:eastAsia="宋体" w:hAnsi="宋体" w:cs="宋体"/>
        </w:rPr>
      </w:pPr>
      <w:r>
        <w:rPr>
          <w:rFonts w:ascii="宋体" w:eastAsia="宋体" w:hAnsi="宋体" w:cs="宋体"/>
        </w:rPr>
        <w:t>Ok</w:t>
      </w:r>
      <w:r>
        <w:rPr>
          <w:rFonts w:ascii="宋体" w:eastAsia="宋体" w:hAnsi="宋体" w:cs="宋体"/>
        </w:rPr>
        <w:t>，我们来去做一个实验，第一个实验是大家看好保持持续的规律，来看一个视频中有三个白衣队员和三个黑衣队员相互传递篮球，然后你们要做的是计数白衣队员之间传球的次数，然后不要计数黑衣队员之间传球的次数。</w:t>
      </w:r>
    </w:p>
    <w:p w14:paraId="11E4155B" w14:textId="77777777" w:rsidR="00C403D7" w:rsidRDefault="00A76344">
      <w:pPr>
        <w:spacing w:before="240" w:after="240"/>
        <w:rPr>
          <w:rFonts w:ascii="宋体" w:eastAsia="宋体" w:hAnsi="宋体" w:cs="宋体"/>
        </w:rPr>
      </w:pPr>
      <w:r>
        <w:rPr>
          <w:rFonts w:ascii="宋体" w:eastAsia="宋体" w:hAnsi="宋体" w:cs="宋体"/>
        </w:rPr>
        <w:t>好的，我们来去做一下这个实验。</w:t>
      </w:r>
    </w:p>
    <w:p w14:paraId="76140D43" w14:textId="77777777" w:rsidR="00C403D7" w:rsidRDefault="00A76344">
      <w:pPr>
        <w:spacing w:before="240" w:after="240"/>
        <w:rPr>
          <w:rFonts w:ascii="宋体" w:eastAsia="宋体" w:hAnsi="宋体" w:cs="宋体"/>
        </w:rPr>
      </w:pPr>
      <w:r>
        <w:rPr>
          <w:rFonts w:ascii="宋体" w:eastAsia="宋体" w:hAnsi="宋体" w:cs="宋体"/>
        </w:rPr>
        <w:t>12:03</w:t>
      </w:r>
      <w:r>
        <w:rPr>
          <w:rFonts w:ascii="宋体" w:eastAsia="宋体" w:hAnsi="宋体" w:cs="宋体"/>
        </w:rPr>
        <w:br/>
      </w:r>
      <w:r>
        <w:rPr>
          <w:rFonts w:ascii="宋体" w:eastAsia="宋体" w:hAnsi="宋体" w:cs="宋体"/>
        </w:rPr>
        <w:t>谁知百一对的谁知，谁知</w:t>
      </w:r>
      <w:proofErr w:type="gramStart"/>
      <w:r>
        <w:rPr>
          <w:rFonts w:ascii="宋体" w:eastAsia="宋体" w:hAnsi="宋体" w:cs="宋体"/>
        </w:rPr>
        <w:t>谁知</w:t>
      </w:r>
      <w:proofErr w:type="gramEnd"/>
    </w:p>
    <w:p w14:paraId="7A4DAEEF" w14:textId="77777777" w:rsidR="00C403D7" w:rsidRDefault="00A76344">
      <w:pPr>
        <w:spacing w:before="240" w:after="240"/>
        <w:rPr>
          <w:rFonts w:ascii="宋体" w:eastAsia="宋体" w:hAnsi="宋体" w:cs="宋体"/>
        </w:rPr>
      </w:pPr>
      <w:r>
        <w:rPr>
          <w:rFonts w:ascii="宋体" w:eastAsia="宋体" w:hAnsi="宋体" w:cs="宋体"/>
        </w:rPr>
        <w:t>谁知</w:t>
      </w:r>
      <w:r>
        <w:rPr>
          <w:rFonts w:ascii="宋体" w:eastAsia="宋体" w:hAnsi="宋体" w:cs="宋体"/>
        </w:rPr>
        <w:t xml:space="preserve"> ok</w:t>
      </w:r>
      <w:r>
        <w:rPr>
          <w:rFonts w:ascii="宋体" w:eastAsia="宋体" w:hAnsi="宋体" w:cs="宋体"/>
        </w:rPr>
        <w:t>多少次？</w:t>
      </w:r>
    </w:p>
    <w:p w14:paraId="113D00BC" w14:textId="77777777" w:rsidR="00C403D7" w:rsidRDefault="00A76344">
      <w:pPr>
        <w:spacing w:before="240" w:after="240"/>
        <w:rPr>
          <w:rFonts w:ascii="宋体" w:eastAsia="宋体" w:hAnsi="宋体" w:cs="宋体"/>
        </w:rPr>
      </w:pPr>
      <w:r>
        <w:rPr>
          <w:rFonts w:ascii="宋体" w:eastAsia="宋体" w:hAnsi="宋体" w:cs="宋体"/>
        </w:rPr>
        <w:lastRenderedPageBreak/>
        <w:t>12:50</w:t>
      </w:r>
      <w:r>
        <w:rPr>
          <w:rFonts w:ascii="宋体" w:eastAsia="宋体" w:hAnsi="宋体" w:cs="宋体"/>
        </w:rPr>
        <w:br/>
      </w:r>
      <w:r>
        <w:rPr>
          <w:rFonts w:ascii="宋体" w:eastAsia="宋体" w:hAnsi="宋体" w:cs="宋体"/>
        </w:rPr>
        <w:t>多少次？</w:t>
      </w:r>
    </w:p>
    <w:p w14:paraId="6C51F427" w14:textId="77777777" w:rsidR="00C403D7" w:rsidRDefault="00A76344">
      <w:pPr>
        <w:spacing w:before="240" w:after="240"/>
        <w:rPr>
          <w:rFonts w:ascii="宋体" w:eastAsia="宋体" w:hAnsi="宋体" w:cs="宋体"/>
        </w:rPr>
      </w:pPr>
      <w:r>
        <w:rPr>
          <w:rFonts w:ascii="宋体" w:eastAsia="宋体" w:hAnsi="宋体" w:cs="宋体"/>
        </w:rPr>
        <w:t>12:50</w:t>
      </w:r>
      <w:r>
        <w:rPr>
          <w:rFonts w:ascii="宋体" w:eastAsia="宋体" w:hAnsi="宋体" w:cs="宋体"/>
        </w:rPr>
        <w:br/>
      </w:r>
      <w:r>
        <w:rPr>
          <w:rFonts w:ascii="宋体" w:eastAsia="宋体" w:hAnsi="宋体" w:cs="宋体"/>
        </w:rPr>
        <w:t>15</w:t>
      </w:r>
      <w:r>
        <w:rPr>
          <w:rFonts w:ascii="宋体" w:eastAsia="宋体" w:hAnsi="宋体" w:cs="宋体"/>
        </w:rPr>
        <w:t>次</w:t>
      </w:r>
      <w:r>
        <w:rPr>
          <w:rFonts w:ascii="宋体" w:eastAsia="宋体" w:hAnsi="宋体" w:cs="宋体"/>
        </w:rPr>
        <w:t>10</w:t>
      </w:r>
      <w:r>
        <w:rPr>
          <w:rFonts w:ascii="宋体" w:eastAsia="宋体" w:hAnsi="宋体" w:cs="宋体"/>
        </w:rPr>
        <w:t>个百分点。是吗？我忘记这个答案，然后我没数多少次了，我们再看一次吗？不能再看一次用户时间只能做一次多少次？</w:t>
      </w:r>
      <w:r>
        <w:rPr>
          <w:rFonts w:ascii="宋体" w:eastAsia="宋体" w:hAnsi="宋体" w:cs="宋体"/>
        </w:rPr>
        <w:t>15</w:t>
      </w:r>
      <w:r>
        <w:rPr>
          <w:rFonts w:ascii="宋体" w:eastAsia="宋体" w:hAnsi="宋体" w:cs="宋体"/>
        </w:rPr>
        <w:t>次的举手，好像人数不多，是不是？</w:t>
      </w:r>
      <w:r>
        <w:rPr>
          <w:rFonts w:ascii="宋体" w:eastAsia="宋体" w:hAnsi="宋体" w:cs="宋体"/>
        </w:rPr>
        <w:t>3</w:t>
      </w:r>
      <w:r>
        <w:rPr>
          <w:rFonts w:ascii="宋体" w:eastAsia="宋体" w:hAnsi="宋体" w:cs="宋体"/>
        </w:rPr>
        <w:t>个人</w:t>
      </w:r>
      <w:r>
        <w:rPr>
          <w:rFonts w:ascii="宋体" w:eastAsia="宋体" w:hAnsi="宋体" w:cs="宋体"/>
        </w:rPr>
        <w:t>13</w:t>
      </w:r>
      <w:r>
        <w:rPr>
          <w:rFonts w:ascii="宋体" w:eastAsia="宋体" w:hAnsi="宋体" w:cs="宋体"/>
        </w:rPr>
        <w:t>次的举手，怎么其他人都不举手，你们都没有举手的是怎么回事，那是多少次？</w:t>
      </w:r>
    </w:p>
    <w:p w14:paraId="1F105D6D" w14:textId="77777777" w:rsidR="00C403D7" w:rsidRDefault="00A76344">
      <w:pPr>
        <w:spacing w:before="240" w:after="240"/>
        <w:rPr>
          <w:rFonts w:ascii="宋体" w:eastAsia="宋体" w:hAnsi="宋体" w:cs="宋体"/>
        </w:rPr>
      </w:pPr>
      <w:r>
        <w:rPr>
          <w:rFonts w:ascii="宋体" w:eastAsia="宋体" w:hAnsi="宋体" w:cs="宋体"/>
        </w:rPr>
        <w:t>除了这个实验的次数之传球的次数之外，大家还有没有看到一些其他的东西？就有一个黑色的大屏幕，我觉得其他人有看到吗？都看到了吗？</w:t>
      </w:r>
    </w:p>
    <w:p w14:paraId="51DCEFBF" w14:textId="77777777" w:rsidR="00C403D7" w:rsidRDefault="00A76344">
      <w:pPr>
        <w:spacing w:before="240" w:after="240"/>
        <w:rPr>
          <w:rFonts w:ascii="宋体" w:eastAsia="宋体" w:hAnsi="宋体" w:cs="宋体"/>
        </w:rPr>
      </w:pPr>
      <w:r>
        <w:rPr>
          <w:rFonts w:ascii="宋体" w:eastAsia="宋体" w:hAnsi="宋体" w:cs="宋体"/>
        </w:rPr>
        <w:t>13:35</w:t>
      </w:r>
      <w:r>
        <w:rPr>
          <w:rFonts w:ascii="宋体" w:eastAsia="宋体" w:hAnsi="宋体" w:cs="宋体"/>
        </w:rPr>
        <w:br/>
      </w:r>
      <w:r>
        <w:rPr>
          <w:rFonts w:ascii="宋体" w:eastAsia="宋体" w:hAnsi="宋体" w:cs="宋体"/>
        </w:rPr>
        <w:t>然后没有看到我的举手举个手。</w:t>
      </w:r>
    </w:p>
    <w:p w14:paraId="23E6415D" w14:textId="77777777" w:rsidR="00C403D7" w:rsidRDefault="00A76344">
      <w:pPr>
        <w:spacing w:before="240" w:after="240"/>
        <w:rPr>
          <w:rFonts w:ascii="宋体" w:eastAsia="宋体" w:hAnsi="宋体" w:cs="宋体"/>
        </w:rPr>
      </w:pPr>
      <w:r>
        <w:rPr>
          <w:rFonts w:ascii="宋体" w:eastAsia="宋体" w:hAnsi="宋体" w:cs="宋体"/>
        </w:rPr>
        <w:t>13:38</w:t>
      </w:r>
      <w:r>
        <w:rPr>
          <w:rFonts w:ascii="宋体" w:eastAsia="宋体" w:hAnsi="宋体" w:cs="宋体"/>
        </w:rPr>
        <w:br/>
      </w:r>
      <w:r>
        <w:rPr>
          <w:rFonts w:ascii="宋体" w:eastAsia="宋体" w:hAnsi="宋体" w:cs="宋体"/>
        </w:rPr>
        <w:t>我感觉没有看到还是</w:t>
      </w:r>
      <w:proofErr w:type="gramStart"/>
      <w:r>
        <w:rPr>
          <w:rFonts w:ascii="宋体" w:eastAsia="宋体" w:hAnsi="宋体" w:cs="宋体"/>
        </w:rPr>
        <w:t>做大占</w:t>
      </w:r>
      <w:proofErr w:type="gramEnd"/>
      <w:r>
        <w:rPr>
          <w:rFonts w:ascii="宋体" w:eastAsia="宋体" w:hAnsi="宋体" w:cs="宋体"/>
        </w:rPr>
        <w:t>大多数，当时我去做这个实验的时候，我没有看到这个事情，然后我们再来去接着看</w:t>
      </w:r>
      <w:r>
        <w:rPr>
          <w:rFonts w:ascii="宋体" w:eastAsia="宋体" w:hAnsi="宋体" w:cs="宋体"/>
        </w:rPr>
        <w:t>1515</w:t>
      </w:r>
      <w:r>
        <w:rPr>
          <w:rFonts w:ascii="宋体" w:eastAsia="宋体" w:hAnsi="宋体" w:cs="宋体"/>
        </w:rPr>
        <w:t>处人家，这个是说对了的，然后你可以回过头来再去看一下，没有看到的同学可以再看一看。</w:t>
      </w:r>
    </w:p>
    <w:p w14:paraId="5366517E" w14:textId="77777777" w:rsidR="00C403D7" w:rsidRDefault="00A76344">
      <w:pPr>
        <w:spacing w:before="240" w:after="240"/>
        <w:rPr>
          <w:rFonts w:ascii="宋体" w:eastAsia="宋体" w:hAnsi="宋体" w:cs="宋体"/>
        </w:rPr>
      </w:pPr>
      <w:r>
        <w:rPr>
          <w:rFonts w:ascii="宋体" w:eastAsia="宋体" w:hAnsi="宋体" w:cs="宋体"/>
        </w:rPr>
        <w:t>14:04</w:t>
      </w:r>
      <w:r>
        <w:rPr>
          <w:rFonts w:ascii="宋体" w:eastAsia="宋体" w:hAnsi="宋体" w:cs="宋体"/>
        </w:rPr>
        <w:br/>
      </w:r>
      <w:r>
        <w:rPr>
          <w:rFonts w:ascii="宋体" w:eastAsia="宋体" w:hAnsi="宋体" w:cs="宋体"/>
        </w:rPr>
        <w:t>谁知。</w:t>
      </w:r>
    </w:p>
    <w:p w14:paraId="17513E45" w14:textId="77777777" w:rsidR="00C403D7" w:rsidRDefault="00A76344">
      <w:pPr>
        <w:spacing w:before="240" w:after="240"/>
        <w:rPr>
          <w:rFonts w:ascii="宋体" w:eastAsia="宋体" w:hAnsi="宋体" w:cs="宋体"/>
        </w:rPr>
      </w:pPr>
      <w:r>
        <w:rPr>
          <w:rFonts w:ascii="宋体" w:eastAsia="宋体" w:hAnsi="宋体" w:cs="宋体"/>
        </w:rPr>
        <w:t>14:13</w:t>
      </w:r>
      <w:r>
        <w:rPr>
          <w:rFonts w:ascii="宋体" w:eastAsia="宋体" w:hAnsi="宋体" w:cs="宋体"/>
        </w:rPr>
        <w:br/>
        <w:t>ok</w:t>
      </w:r>
      <w:r>
        <w:rPr>
          <w:rFonts w:ascii="宋体" w:eastAsia="宋体" w:hAnsi="宋体" w:cs="宋体"/>
        </w:rPr>
        <w:t>就叫做斯坦克分身，就是你会去选择注意到你</w:t>
      </w:r>
      <w:proofErr w:type="gramStart"/>
      <w:r>
        <w:rPr>
          <w:rFonts w:ascii="宋体" w:eastAsia="宋体" w:hAnsi="宋体" w:cs="宋体"/>
        </w:rPr>
        <w:t>你</w:t>
      </w:r>
      <w:proofErr w:type="gramEnd"/>
      <w:r>
        <w:rPr>
          <w:rFonts w:ascii="宋体" w:eastAsia="宋体" w:hAnsi="宋体" w:cs="宋体"/>
        </w:rPr>
        <w:t>希望去注意的东西。这件事情用户实验他得到的结论是啥？</w:t>
      </w:r>
    </w:p>
    <w:p w14:paraId="22CE9B55" w14:textId="77777777" w:rsidR="00C403D7" w:rsidRDefault="00A76344">
      <w:pPr>
        <w:spacing w:before="240" w:after="240"/>
        <w:rPr>
          <w:rFonts w:ascii="宋体" w:eastAsia="宋体" w:hAnsi="宋体" w:cs="宋体"/>
        </w:rPr>
      </w:pPr>
      <w:r>
        <w:rPr>
          <w:rFonts w:ascii="宋体" w:eastAsia="宋体" w:hAnsi="宋体" w:cs="宋体"/>
        </w:rPr>
        <w:t>就是记忆在我们人类的认知过程中是起着非常重要的作用，但是我们的记忆非常非常的有限，因为你的全部的注意力都在去</w:t>
      </w:r>
      <w:proofErr w:type="gramStart"/>
      <w:r>
        <w:rPr>
          <w:rFonts w:ascii="宋体" w:eastAsia="宋体" w:hAnsi="宋体" w:cs="宋体"/>
        </w:rPr>
        <w:t>数人数</w:t>
      </w:r>
      <w:proofErr w:type="gramEnd"/>
      <w:r>
        <w:rPr>
          <w:rFonts w:ascii="宋体" w:eastAsia="宋体" w:hAnsi="宋体" w:cs="宋体"/>
        </w:rPr>
        <w:t>传球的次数，当然数传球次数可能他其实我注意看的时候，他其实有一些比如说有一些假传等等，你的注意力都在</w:t>
      </w:r>
      <w:proofErr w:type="gramStart"/>
      <w:r>
        <w:rPr>
          <w:rFonts w:ascii="宋体" w:eastAsia="宋体" w:hAnsi="宋体" w:cs="宋体"/>
        </w:rPr>
        <w:t>这那些</w:t>
      </w:r>
      <w:proofErr w:type="gramEnd"/>
      <w:r>
        <w:rPr>
          <w:rFonts w:ascii="宋体" w:eastAsia="宋体" w:hAnsi="宋体" w:cs="宋体"/>
        </w:rPr>
        <w:t>地方，这时候而且你数的是白色的人，星星的是黑色的，它跟其他的黑色的就</w:t>
      </w:r>
      <w:r>
        <w:rPr>
          <w:rFonts w:ascii="宋体" w:eastAsia="宋体" w:hAnsi="宋体" w:cs="宋体"/>
        </w:rPr>
        <w:t>。</w:t>
      </w:r>
    </w:p>
    <w:p w14:paraId="6B29E38B" w14:textId="77777777" w:rsidR="00C403D7" w:rsidRDefault="00A76344">
      <w:pPr>
        <w:spacing w:before="240" w:after="240"/>
        <w:rPr>
          <w:rFonts w:ascii="宋体" w:eastAsia="宋体" w:hAnsi="宋体" w:cs="宋体"/>
        </w:rPr>
      </w:pPr>
      <w:r>
        <w:rPr>
          <w:rFonts w:ascii="宋体" w:eastAsia="宋体" w:hAnsi="宋体" w:cs="宋体"/>
        </w:rPr>
        <w:t>15:06</w:t>
      </w:r>
      <w:r>
        <w:rPr>
          <w:rFonts w:ascii="宋体" w:eastAsia="宋体" w:hAnsi="宋体" w:cs="宋体"/>
        </w:rPr>
        <w:br/>
      </w:r>
      <w:r>
        <w:rPr>
          <w:rFonts w:ascii="宋体" w:eastAsia="宋体" w:hAnsi="宋体" w:cs="宋体"/>
        </w:rPr>
        <w:t>你。</w:t>
      </w:r>
    </w:p>
    <w:p w14:paraId="410B3944" w14:textId="77777777" w:rsidR="00C403D7" w:rsidRDefault="00A76344">
      <w:pPr>
        <w:spacing w:before="240" w:after="240"/>
        <w:rPr>
          <w:rFonts w:ascii="宋体" w:eastAsia="宋体" w:hAnsi="宋体" w:cs="宋体"/>
        </w:rPr>
      </w:pPr>
      <w:r>
        <w:rPr>
          <w:rFonts w:ascii="宋体" w:eastAsia="宋体" w:hAnsi="宋体" w:cs="宋体"/>
        </w:rPr>
        <w:t>15:07</w:t>
      </w:r>
      <w:r>
        <w:rPr>
          <w:rFonts w:ascii="宋体" w:eastAsia="宋体" w:hAnsi="宋体" w:cs="宋体"/>
        </w:rPr>
        <w:br/>
      </w:r>
      <w:r>
        <w:rPr>
          <w:rFonts w:ascii="宋体" w:eastAsia="宋体" w:hAnsi="宋体" w:cs="宋体"/>
        </w:rPr>
        <w:t>就不会去注意到黑色的，所以你就避免了你就没有忽视到我那个信息。</w:t>
      </w:r>
    </w:p>
    <w:p w14:paraId="66A0C396" w14:textId="77777777" w:rsidR="00C403D7" w:rsidRDefault="00A76344">
      <w:pPr>
        <w:spacing w:before="240" w:after="240"/>
        <w:rPr>
          <w:rFonts w:ascii="宋体" w:eastAsia="宋体" w:hAnsi="宋体" w:cs="宋体"/>
        </w:rPr>
      </w:pPr>
      <w:r>
        <w:rPr>
          <w:rFonts w:ascii="宋体" w:eastAsia="宋体" w:hAnsi="宋体" w:cs="宋体"/>
        </w:rPr>
        <w:t>所以说可视化它希望能够做的是它能够帮助人来去用户来去增强工作的记忆，这个是我们希望去达到的一个效果。然后这是一第一个实验，我们的第二个实验。</w:t>
      </w:r>
    </w:p>
    <w:p w14:paraId="407C422F" w14:textId="77777777" w:rsidR="00C403D7" w:rsidRDefault="00A76344">
      <w:pPr>
        <w:spacing w:before="240" w:after="240"/>
        <w:rPr>
          <w:rFonts w:ascii="宋体" w:eastAsia="宋体" w:hAnsi="宋体" w:cs="宋体"/>
        </w:rPr>
      </w:pPr>
      <w:r>
        <w:rPr>
          <w:rFonts w:ascii="宋体" w:eastAsia="宋体" w:hAnsi="宋体" w:cs="宋体"/>
        </w:rPr>
        <w:t>15:31</w:t>
      </w:r>
      <w:r>
        <w:rPr>
          <w:rFonts w:ascii="宋体" w:eastAsia="宋体" w:hAnsi="宋体" w:cs="宋体"/>
        </w:rPr>
        <w:br/>
        <w:t>the doorstep</w:t>
      </w:r>
      <w:r>
        <w:rPr>
          <w:rFonts w:ascii="宋体" w:eastAsia="宋体" w:hAnsi="宋体" w:cs="宋体"/>
        </w:rPr>
        <w:t>。</w:t>
      </w:r>
      <w:r>
        <w:rPr>
          <w:rFonts w:ascii="宋体" w:eastAsia="宋体" w:hAnsi="宋体" w:cs="宋体"/>
        </w:rPr>
        <w:t xml:space="preserve">This video shows a participant from a 1998 study by Daniel </w:t>
      </w:r>
      <w:r>
        <w:rPr>
          <w:rFonts w:ascii="宋体" w:eastAsia="宋体" w:hAnsi="宋体" w:cs="宋体"/>
        </w:rPr>
        <w:lastRenderedPageBreak/>
        <w:t>Simons and Daniel Levin</w:t>
      </w:r>
      <w:r>
        <w:rPr>
          <w:rFonts w:ascii="宋体" w:eastAsia="宋体" w:hAnsi="宋体" w:cs="宋体"/>
        </w:rPr>
        <w:t>。</w:t>
      </w:r>
      <w:r>
        <w:rPr>
          <w:rFonts w:ascii="宋体" w:eastAsia="宋体" w:hAnsi="宋体" w:cs="宋体"/>
        </w:rPr>
        <w:t xml:space="preserve">Watch what happens as the </w:t>
      </w:r>
      <w:r>
        <w:rPr>
          <w:rFonts w:ascii="宋体" w:eastAsia="宋体" w:hAnsi="宋体" w:cs="宋体"/>
        </w:rPr>
        <w:t>unsuspecting pedestrian provides directions</w:t>
      </w:r>
      <w:r>
        <w:rPr>
          <w:rFonts w:ascii="宋体" w:eastAsia="宋体" w:hAnsi="宋体" w:cs="宋体"/>
        </w:rPr>
        <w:t>。</w:t>
      </w:r>
    </w:p>
    <w:p w14:paraId="7A03E61A" w14:textId="77777777" w:rsidR="00C403D7" w:rsidRDefault="00A76344">
      <w:pPr>
        <w:spacing w:before="240" w:after="240"/>
        <w:rPr>
          <w:rFonts w:ascii="宋体" w:eastAsia="宋体" w:hAnsi="宋体" w:cs="宋体"/>
        </w:rPr>
      </w:pPr>
      <w:r>
        <w:rPr>
          <w:rFonts w:ascii="宋体" w:eastAsia="宋体" w:hAnsi="宋体" w:cs="宋体"/>
        </w:rPr>
        <w:t>15:51</w:t>
      </w:r>
      <w:r>
        <w:rPr>
          <w:rFonts w:ascii="宋体" w:eastAsia="宋体" w:hAnsi="宋体" w:cs="宋体"/>
        </w:rPr>
        <w:br/>
        <w:t> Young man on the left</w:t>
      </w:r>
      <w:r>
        <w:rPr>
          <w:rFonts w:ascii="宋体" w:eastAsia="宋体" w:hAnsi="宋体" w:cs="宋体"/>
        </w:rPr>
        <w:t>。</w:t>
      </w:r>
    </w:p>
    <w:p w14:paraId="029F7C45" w14:textId="77777777" w:rsidR="00C403D7" w:rsidRDefault="00A76344">
      <w:pPr>
        <w:spacing w:before="240" w:after="240"/>
        <w:rPr>
          <w:rFonts w:ascii="宋体" w:eastAsia="宋体" w:hAnsi="宋体" w:cs="宋体"/>
        </w:rPr>
      </w:pPr>
      <w:r>
        <w:rPr>
          <w:rFonts w:ascii="宋体" w:eastAsia="宋体" w:hAnsi="宋体" w:cs="宋体"/>
        </w:rPr>
        <w:t>15:54</w:t>
      </w:r>
      <w:r>
        <w:rPr>
          <w:rFonts w:ascii="宋体" w:eastAsia="宋体" w:hAnsi="宋体" w:cs="宋体"/>
        </w:rPr>
        <w:br/>
        <w:t>he has approached the one haired man and asked for directions</w:t>
      </w:r>
      <w:r>
        <w:rPr>
          <w:rFonts w:ascii="宋体" w:eastAsia="宋体" w:hAnsi="宋体" w:cs="宋体"/>
        </w:rPr>
        <w:t>，</w:t>
      </w:r>
      <w:r>
        <w:rPr>
          <w:rFonts w:ascii="宋体" w:eastAsia="宋体" w:hAnsi="宋体" w:cs="宋体"/>
        </w:rPr>
        <w:t>watch closely as two people carrying a door passed between them</w:t>
      </w:r>
      <w:r>
        <w:rPr>
          <w:rFonts w:ascii="宋体" w:eastAsia="宋体" w:hAnsi="宋体" w:cs="宋体"/>
        </w:rPr>
        <w:t>。</w:t>
      </w:r>
    </w:p>
    <w:p w14:paraId="3B6F0A41" w14:textId="77777777" w:rsidR="00C403D7" w:rsidRDefault="00A76344">
      <w:pPr>
        <w:spacing w:before="240" w:after="240"/>
        <w:rPr>
          <w:rFonts w:ascii="宋体" w:eastAsia="宋体" w:hAnsi="宋体" w:cs="宋体"/>
        </w:rPr>
      </w:pPr>
      <w:r>
        <w:rPr>
          <w:rFonts w:ascii="宋体" w:eastAsia="宋体" w:hAnsi="宋体" w:cs="宋体"/>
        </w:rPr>
        <w:t>And the first experimenter</w:t>
      </w:r>
      <w:r>
        <w:rPr>
          <w:rFonts w:ascii="宋体" w:eastAsia="宋体" w:hAnsi="宋体" w:cs="宋体"/>
        </w:rPr>
        <w:t>。</w:t>
      </w:r>
      <w:r>
        <w:rPr>
          <w:rFonts w:ascii="宋体" w:eastAsia="宋体" w:hAnsi="宋体" w:cs="宋体"/>
        </w:rPr>
        <w:t xml:space="preserve"> Is replaced by someo</w:t>
      </w:r>
      <w:r>
        <w:rPr>
          <w:rFonts w:ascii="宋体" w:eastAsia="宋体" w:hAnsi="宋体" w:cs="宋体"/>
        </w:rPr>
        <w:t>ne else</w:t>
      </w:r>
      <w:r>
        <w:rPr>
          <w:rFonts w:ascii="宋体" w:eastAsia="宋体" w:hAnsi="宋体" w:cs="宋体"/>
        </w:rPr>
        <w:t>。是好。</w:t>
      </w:r>
    </w:p>
    <w:p w14:paraId="2DE93962" w14:textId="77777777" w:rsidR="00C403D7" w:rsidRDefault="00A76344">
      <w:pPr>
        <w:spacing w:before="240" w:after="240"/>
        <w:rPr>
          <w:rFonts w:ascii="宋体" w:eastAsia="宋体" w:hAnsi="宋体" w:cs="宋体"/>
        </w:rPr>
      </w:pPr>
      <w:r>
        <w:rPr>
          <w:rFonts w:ascii="宋体" w:eastAsia="宋体" w:hAnsi="宋体" w:cs="宋体"/>
        </w:rPr>
        <w:t>16:10</w:t>
      </w:r>
      <w:r>
        <w:rPr>
          <w:rFonts w:ascii="宋体" w:eastAsia="宋体" w:hAnsi="宋体" w:cs="宋体"/>
        </w:rPr>
        <w:br/>
      </w:r>
      <w:r>
        <w:rPr>
          <w:rFonts w:ascii="宋体" w:eastAsia="宋体" w:hAnsi="宋体" w:cs="宋体"/>
        </w:rPr>
        <w:t>这。</w:t>
      </w:r>
    </w:p>
    <w:p w14:paraId="674B1FF1" w14:textId="77777777" w:rsidR="00C403D7" w:rsidRDefault="00A76344">
      <w:pPr>
        <w:spacing w:before="240" w:after="240"/>
        <w:rPr>
          <w:rFonts w:ascii="宋体" w:eastAsia="宋体" w:hAnsi="宋体" w:cs="宋体"/>
        </w:rPr>
      </w:pPr>
      <w:r>
        <w:rPr>
          <w:rFonts w:ascii="宋体" w:eastAsia="宋体" w:hAnsi="宋体" w:cs="宋体"/>
        </w:rPr>
        <w:t>16:13</w:t>
      </w:r>
      <w:r>
        <w:rPr>
          <w:rFonts w:ascii="宋体" w:eastAsia="宋体" w:hAnsi="宋体" w:cs="宋体"/>
        </w:rPr>
        <w:br/>
      </w:r>
      <w:r>
        <w:rPr>
          <w:rFonts w:ascii="宋体" w:eastAsia="宋体" w:hAnsi="宋体" w:cs="宋体"/>
        </w:rPr>
        <w:t>是一个真实的场景。他们是录的这种录像。</w:t>
      </w:r>
    </w:p>
    <w:p w14:paraId="48155B5C" w14:textId="77777777" w:rsidR="00C403D7" w:rsidRDefault="00A76344">
      <w:pPr>
        <w:spacing w:before="240" w:after="240"/>
        <w:rPr>
          <w:rFonts w:ascii="宋体" w:eastAsia="宋体" w:hAnsi="宋体" w:cs="宋体"/>
        </w:rPr>
      </w:pPr>
      <w:r>
        <w:rPr>
          <w:rFonts w:ascii="宋体" w:eastAsia="宋体" w:hAnsi="宋体" w:cs="宋体"/>
        </w:rPr>
        <w:t>16:19</w:t>
      </w:r>
      <w:r>
        <w:rPr>
          <w:rFonts w:ascii="宋体" w:eastAsia="宋体" w:hAnsi="宋体" w:cs="宋体"/>
        </w:rPr>
        <w:br/>
        <w:t>Like many of the people in the study</w:t>
      </w:r>
      <w:r>
        <w:rPr>
          <w:rFonts w:ascii="宋体" w:eastAsia="宋体" w:hAnsi="宋体" w:cs="宋体"/>
        </w:rPr>
        <w:t>，</w:t>
      </w:r>
      <w:r>
        <w:rPr>
          <w:rFonts w:ascii="宋体" w:eastAsia="宋体" w:hAnsi="宋体" w:cs="宋体"/>
        </w:rPr>
        <w:t>the pedestrian was entirely unaware that he was talking to a different person</w:t>
      </w:r>
      <w:r>
        <w:rPr>
          <w:rFonts w:ascii="宋体" w:eastAsia="宋体" w:hAnsi="宋体" w:cs="宋体"/>
        </w:rPr>
        <w:t>。</w:t>
      </w:r>
    </w:p>
    <w:p w14:paraId="765EA718" w14:textId="77777777" w:rsidR="00C403D7" w:rsidRDefault="00A76344">
      <w:pPr>
        <w:spacing w:before="240" w:after="240"/>
        <w:rPr>
          <w:rFonts w:ascii="宋体" w:eastAsia="宋体" w:hAnsi="宋体" w:cs="宋体"/>
        </w:rPr>
      </w:pPr>
      <w:r>
        <w:rPr>
          <w:rFonts w:ascii="宋体" w:eastAsia="宋体" w:hAnsi="宋体" w:cs="宋体"/>
        </w:rPr>
        <w:t>16:25</w:t>
      </w:r>
      <w:r>
        <w:rPr>
          <w:rFonts w:ascii="宋体" w:eastAsia="宋体" w:hAnsi="宋体" w:cs="宋体"/>
        </w:rPr>
        <w:br/>
      </w:r>
      <w:r>
        <w:rPr>
          <w:rFonts w:ascii="宋体" w:eastAsia="宋体" w:hAnsi="宋体" w:cs="宋体"/>
        </w:rPr>
        <w:t>谁知医院。</w:t>
      </w:r>
    </w:p>
    <w:p w14:paraId="283D3948" w14:textId="77777777" w:rsidR="00C403D7" w:rsidRDefault="00A76344">
      <w:pPr>
        <w:spacing w:before="240" w:after="240"/>
        <w:rPr>
          <w:rFonts w:ascii="宋体" w:eastAsia="宋体" w:hAnsi="宋体" w:cs="宋体"/>
        </w:rPr>
      </w:pPr>
      <w:r>
        <w:rPr>
          <w:rFonts w:ascii="宋体" w:eastAsia="宋体" w:hAnsi="宋体" w:cs="宋体"/>
        </w:rPr>
        <w:t>16:30</w:t>
      </w:r>
      <w:r>
        <w:rPr>
          <w:rFonts w:ascii="宋体" w:eastAsia="宋体" w:hAnsi="宋体" w:cs="宋体"/>
        </w:rPr>
        <w:br/>
        <w:t> approximately50%of the people approached in this study didn't notice</w:t>
      </w:r>
      <w:r>
        <w:rPr>
          <w:rFonts w:ascii="宋体" w:eastAsia="宋体" w:hAnsi="宋体" w:cs="宋体"/>
        </w:rPr>
        <w:t xml:space="preserve"> when the person they were talking to was replaced by someone else</w:t>
      </w:r>
      <w:r>
        <w:rPr>
          <w:rFonts w:ascii="宋体" w:eastAsia="宋体" w:hAnsi="宋体" w:cs="宋体"/>
        </w:rPr>
        <w:t>。</w:t>
      </w:r>
      <w:r>
        <w:rPr>
          <w:rFonts w:ascii="宋体" w:eastAsia="宋体" w:hAnsi="宋体" w:cs="宋体"/>
        </w:rPr>
        <w:t>This study was among the first to demonstrate that change blindness can occur outside of the laboratory</w:t>
      </w:r>
      <w:r>
        <w:rPr>
          <w:rFonts w:ascii="宋体" w:eastAsia="宋体" w:hAnsi="宋体" w:cs="宋体"/>
        </w:rPr>
        <w:t>。</w:t>
      </w:r>
      <w:r>
        <w:rPr>
          <w:rFonts w:ascii="宋体" w:eastAsia="宋体" w:hAnsi="宋体" w:cs="宋体"/>
        </w:rPr>
        <w:t>This video was from research by Daniel Simons and Daniel Levin and is copyrighted</w:t>
      </w:r>
      <w:r>
        <w:rPr>
          <w:rFonts w:ascii="宋体" w:eastAsia="宋体" w:hAnsi="宋体" w:cs="宋体"/>
        </w:rPr>
        <w:t>。</w:t>
      </w:r>
    </w:p>
    <w:p w14:paraId="4FCB58D8" w14:textId="77777777" w:rsidR="00C403D7" w:rsidRDefault="00A76344">
      <w:pPr>
        <w:spacing w:before="240" w:after="240"/>
        <w:rPr>
          <w:rFonts w:ascii="宋体" w:eastAsia="宋体" w:hAnsi="宋体" w:cs="宋体"/>
        </w:rPr>
      </w:pPr>
      <w:r>
        <w:rPr>
          <w:rFonts w:ascii="宋体" w:eastAsia="宋体" w:hAnsi="宋体" w:cs="宋体"/>
        </w:rPr>
        <w:t>16</w:t>
      </w:r>
      <w:r>
        <w:rPr>
          <w:rFonts w:ascii="宋体" w:eastAsia="宋体" w:hAnsi="宋体" w:cs="宋体"/>
        </w:rPr>
        <w:t>:53</w:t>
      </w:r>
      <w:r>
        <w:rPr>
          <w:rFonts w:ascii="宋体" w:eastAsia="宋体" w:hAnsi="宋体" w:cs="宋体"/>
        </w:rPr>
        <w:br/>
        <w:t>It is</w:t>
      </w:r>
      <w:r>
        <w:rPr>
          <w:rFonts w:ascii="宋体" w:eastAsia="宋体" w:hAnsi="宋体" w:cs="宋体"/>
        </w:rPr>
        <w:t>。</w:t>
      </w:r>
    </w:p>
    <w:p w14:paraId="471C4091" w14:textId="77777777" w:rsidR="00C403D7" w:rsidRDefault="00A76344">
      <w:pPr>
        <w:spacing w:before="240" w:after="240"/>
        <w:rPr>
          <w:rFonts w:ascii="宋体" w:eastAsia="宋体" w:hAnsi="宋体" w:cs="宋体"/>
        </w:rPr>
      </w:pPr>
      <w:r>
        <w:rPr>
          <w:rFonts w:ascii="宋体" w:eastAsia="宋体" w:hAnsi="宋体" w:cs="宋体"/>
        </w:rPr>
        <w:t>16:55</w:t>
      </w:r>
      <w:r>
        <w:rPr>
          <w:rFonts w:ascii="宋体" w:eastAsia="宋体" w:hAnsi="宋体" w:cs="宋体"/>
        </w:rPr>
        <w:br/>
        <w:t> available for use and talks</w:t>
      </w:r>
      <w:r>
        <w:rPr>
          <w:rFonts w:ascii="宋体" w:eastAsia="宋体" w:hAnsi="宋体" w:cs="宋体"/>
        </w:rPr>
        <w:t>，</w:t>
      </w:r>
      <w:r>
        <w:rPr>
          <w:rFonts w:ascii="宋体" w:eastAsia="宋体" w:hAnsi="宋体" w:cs="宋体"/>
        </w:rPr>
        <w:t>training and teaching</w:t>
      </w:r>
      <w:r>
        <w:rPr>
          <w:rFonts w:ascii="宋体" w:eastAsia="宋体" w:hAnsi="宋体" w:cs="宋体"/>
        </w:rPr>
        <w:t>。</w:t>
      </w:r>
    </w:p>
    <w:p w14:paraId="21E5DC4F" w14:textId="77777777" w:rsidR="00C403D7" w:rsidRDefault="00A76344">
      <w:pPr>
        <w:spacing w:before="240" w:after="240"/>
        <w:rPr>
          <w:rFonts w:ascii="宋体" w:eastAsia="宋体" w:hAnsi="宋体" w:cs="宋体"/>
        </w:rPr>
      </w:pPr>
      <w:r>
        <w:rPr>
          <w:rFonts w:ascii="宋体" w:eastAsia="宋体" w:hAnsi="宋体" w:cs="宋体"/>
        </w:rPr>
        <w:t>16:59</w:t>
      </w:r>
      <w:r>
        <w:rPr>
          <w:rFonts w:ascii="宋体" w:eastAsia="宋体" w:hAnsi="宋体" w:cs="宋体"/>
        </w:rPr>
        <w:br/>
      </w:r>
      <w:r>
        <w:rPr>
          <w:rFonts w:ascii="宋体" w:eastAsia="宋体" w:hAnsi="宋体" w:cs="宋体"/>
        </w:rPr>
        <w:t>这个实验他记录了一下，就是说他在问路的时候有一个人穿过去换了一个人，然后问被问路的那个人都没有发现到这个人发生了改变，是不是大家觉得很不可思议，你觉得你们如果发生在这个场景下，你们肯定不会遇到这种肯定不会没有意识到人换了对不对？</w:t>
      </w:r>
      <w:r>
        <w:rPr>
          <w:rFonts w:ascii="宋体" w:eastAsia="宋体" w:hAnsi="宋体" w:cs="宋体"/>
        </w:rPr>
        <w:t>Oops</w:t>
      </w:r>
      <w:r>
        <w:rPr>
          <w:rFonts w:ascii="宋体" w:eastAsia="宋体" w:hAnsi="宋体" w:cs="宋体"/>
        </w:rPr>
        <w:t>。</w:t>
      </w:r>
    </w:p>
    <w:p w14:paraId="0A41902E" w14:textId="77777777" w:rsidR="00C403D7" w:rsidRDefault="00A76344">
      <w:pPr>
        <w:spacing w:before="240" w:after="240"/>
        <w:rPr>
          <w:rFonts w:ascii="宋体" w:eastAsia="宋体" w:hAnsi="宋体" w:cs="宋体"/>
        </w:rPr>
      </w:pPr>
      <w:r>
        <w:rPr>
          <w:rFonts w:ascii="宋体" w:eastAsia="宋体" w:hAnsi="宋体" w:cs="宋体"/>
        </w:rPr>
        <w:lastRenderedPageBreak/>
        <w:t>To wait a I have jobs</w:t>
      </w:r>
      <w:r>
        <w:rPr>
          <w:rFonts w:ascii="宋体" w:eastAsia="宋体" w:hAnsi="宋体" w:cs="宋体"/>
        </w:rPr>
        <w:t>。</w:t>
      </w:r>
    </w:p>
    <w:p w14:paraId="1044E126" w14:textId="77777777" w:rsidR="00C403D7" w:rsidRDefault="00A76344">
      <w:pPr>
        <w:spacing w:before="240" w:after="240"/>
        <w:rPr>
          <w:rFonts w:ascii="宋体" w:eastAsia="宋体" w:hAnsi="宋体" w:cs="宋体"/>
        </w:rPr>
      </w:pPr>
      <w:r>
        <w:rPr>
          <w:rFonts w:ascii="宋体" w:eastAsia="宋体" w:hAnsi="宋体" w:cs="宋体"/>
        </w:rPr>
        <w:t>17:27</w:t>
      </w:r>
      <w:r>
        <w:rPr>
          <w:rFonts w:ascii="宋体" w:eastAsia="宋体" w:hAnsi="宋体" w:cs="宋体"/>
        </w:rPr>
        <w:br/>
        <w:t>This is a movie perception cast</w:t>
      </w:r>
      <w:r>
        <w:rPr>
          <w:rFonts w:ascii="宋体" w:eastAsia="宋体" w:hAnsi="宋体" w:cs="宋体"/>
        </w:rPr>
        <w:t>。</w:t>
      </w:r>
      <w:r>
        <w:rPr>
          <w:rFonts w:ascii="宋体" w:eastAsia="宋体" w:hAnsi="宋体" w:cs="宋体"/>
        </w:rPr>
        <w:t xml:space="preserve">Watch this brief video of a conversation and then </w:t>
      </w:r>
      <w:proofErr w:type="spellStart"/>
      <w:r>
        <w:rPr>
          <w:rFonts w:ascii="宋体" w:eastAsia="宋体" w:hAnsi="宋体" w:cs="宋体"/>
        </w:rPr>
        <w:t>i'll</w:t>
      </w:r>
      <w:proofErr w:type="spellEnd"/>
      <w:r>
        <w:rPr>
          <w:rFonts w:ascii="宋体" w:eastAsia="宋体" w:hAnsi="宋体" w:cs="宋体"/>
        </w:rPr>
        <w:t xml:space="preserve"> ask you some questions about it</w:t>
      </w:r>
      <w:r>
        <w:rPr>
          <w:rFonts w:ascii="宋体" w:eastAsia="宋体" w:hAnsi="宋体" w:cs="宋体"/>
        </w:rPr>
        <w:t>。</w:t>
      </w:r>
    </w:p>
    <w:p w14:paraId="3D7E1744" w14:textId="77777777" w:rsidR="00C403D7" w:rsidRDefault="00A76344">
      <w:pPr>
        <w:spacing w:before="240" w:after="240"/>
        <w:rPr>
          <w:rFonts w:ascii="宋体" w:eastAsia="宋体" w:hAnsi="宋体" w:cs="宋体"/>
        </w:rPr>
      </w:pPr>
      <w:r>
        <w:rPr>
          <w:rFonts w:ascii="宋体" w:eastAsia="宋体" w:hAnsi="宋体" w:cs="宋体"/>
        </w:rPr>
        <w:t>17:37</w:t>
      </w:r>
      <w:r>
        <w:rPr>
          <w:rFonts w:ascii="宋体" w:eastAsia="宋体" w:hAnsi="宋体" w:cs="宋体"/>
        </w:rPr>
        <w:br/>
        <w:t>Casa dinner</w:t>
      </w:r>
      <w:r>
        <w:rPr>
          <w:rFonts w:ascii="宋体" w:eastAsia="宋体" w:hAnsi="宋体" w:cs="宋体"/>
        </w:rPr>
        <w:t>。</w:t>
      </w:r>
      <w:r>
        <w:rPr>
          <w:rFonts w:ascii="宋体" w:eastAsia="宋体" w:hAnsi="宋体" w:cs="宋体"/>
        </w:rPr>
        <w:t>Hello</w:t>
      </w:r>
      <w:r>
        <w:rPr>
          <w:rFonts w:ascii="宋体" w:eastAsia="宋体" w:hAnsi="宋体" w:cs="宋体"/>
        </w:rPr>
        <w:t>，</w:t>
      </w:r>
      <w:r>
        <w:rPr>
          <w:rFonts w:ascii="宋体" w:eastAsia="宋体" w:hAnsi="宋体" w:cs="宋体"/>
        </w:rPr>
        <w:t xml:space="preserve">it's been a long time since </w:t>
      </w:r>
      <w:proofErr w:type="spellStart"/>
      <w:r>
        <w:rPr>
          <w:rFonts w:ascii="宋体" w:eastAsia="宋体" w:hAnsi="宋体" w:cs="宋体"/>
        </w:rPr>
        <w:t>i've</w:t>
      </w:r>
      <w:proofErr w:type="spellEnd"/>
      <w:r>
        <w:rPr>
          <w:rFonts w:ascii="宋体" w:eastAsia="宋体" w:hAnsi="宋体" w:cs="宋体"/>
        </w:rPr>
        <w:t xml:space="preserve"> seen you</w:t>
      </w:r>
      <w:r>
        <w:rPr>
          <w:rFonts w:ascii="宋体" w:eastAsia="宋体" w:hAnsi="宋体" w:cs="宋体"/>
        </w:rPr>
        <w:t>。</w:t>
      </w:r>
      <w:r>
        <w:rPr>
          <w:rFonts w:ascii="宋体" w:eastAsia="宋体" w:hAnsi="宋体" w:cs="宋体"/>
        </w:rPr>
        <w:t xml:space="preserve"> It's great to see you and you</w:t>
      </w:r>
      <w:r>
        <w:rPr>
          <w:rFonts w:ascii="宋体" w:eastAsia="宋体" w:hAnsi="宋体" w:cs="宋体"/>
        </w:rPr>
        <w:t>。</w:t>
      </w:r>
      <w:r>
        <w:rPr>
          <w:rFonts w:ascii="宋体" w:eastAsia="宋体" w:hAnsi="宋体" w:cs="宋体"/>
        </w:rPr>
        <w:t>So how did you get here</w:t>
      </w:r>
      <w:r>
        <w:rPr>
          <w:rFonts w:ascii="宋体" w:eastAsia="宋体" w:hAnsi="宋体" w:cs="宋体"/>
        </w:rPr>
        <w:t>？</w:t>
      </w:r>
      <w:r>
        <w:rPr>
          <w:rFonts w:ascii="宋体" w:eastAsia="宋体" w:hAnsi="宋体" w:cs="宋体"/>
        </w:rPr>
        <w:t>I took the subway from Middleton and it took on</w:t>
      </w:r>
      <w:r>
        <w:rPr>
          <w:rFonts w:ascii="宋体" w:eastAsia="宋体" w:hAnsi="宋体" w:cs="宋体"/>
        </w:rPr>
        <w:t>ly about half an hour</w:t>
      </w:r>
      <w:r>
        <w:rPr>
          <w:rFonts w:ascii="宋体" w:eastAsia="宋体" w:hAnsi="宋体" w:cs="宋体"/>
        </w:rPr>
        <w:t>。</w:t>
      </w:r>
      <w:r>
        <w:rPr>
          <w:rFonts w:ascii="宋体" w:eastAsia="宋体" w:hAnsi="宋体" w:cs="宋体"/>
        </w:rPr>
        <w:t>Really I drove regression and it took 45minutes</w:t>
      </w:r>
      <w:r>
        <w:rPr>
          <w:rFonts w:ascii="宋体" w:eastAsia="宋体" w:hAnsi="宋体" w:cs="宋体"/>
        </w:rPr>
        <w:t>。</w:t>
      </w:r>
      <w:r>
        <w:rPr>
          <w:rFonts w:ascii="宋体" w:eastAsia="宋体" w:hAnsi="宋体" w:cs="宋体"/>
        </w:rPr>
        <w:t xml:space="preserve"> However the public transportation why do you call me here for this mysterious meeting</w:t>
      </w:r>
      <w:r>
        <w:rPr>
          <w:rFonts w:ascii="宋体" w:eastAsia="宋体" w:hAnsi="宋体" w:cs="宋体"/>
        </w:rPr>
        <w:t>？</w:t>
      </w:r>
      <w:r>
        <w:rPr>
          <w:rFonts w:ascii="宋体" w:eastAsia="宋体" w:hAnsi="宋体" w:cs="宋体"/>
        </w:rPr>
        <w:t>I'm planning a surprise party for Jerome and I need your help to keep me away from the heart</w:t>
      </w:r>
      <w:r>
        <w:rPr>
          <w:rFonts w:ascii="宋体" w:eastAsia="宋体" w:hAnsi="宋体" w:cs="宋体"/>
        </w:rPr>
        <w:t>。</w:t>
      </w:r>
      <w:r>
        <w:rPr>
          <w:rFonts w:ascii="宋体" w:eastAsia="宋体" w:hAnsi="宋体" w:cs="宋体"/>
        </w:rPr>
        <w:t>That's</w:t>
      </w:r>
      <w:r>
        <w:rPr>
          <w:rFonts w:ascii="宋体" w:eastAsia="宋体" w:hAnsi="宋体" w:cs="宋体"/>
        </w:rPr>
        <w:t xml:space="preserve"> great</w:t>
      </w:r>
      <w:r>
        <w:rPr>
          <w:rFonts w:ascii="宋体" w:eastAsia="宋体" w:hAnsi="宋体" w:cs="宋体"/>
        </w:rPr>
        <w:t>。</w:t>
      </w:r>
      <w:r>
        <w:rPr>
          <w:rFonts w:ascii="宋体" w:eastAsia="宋体" w:hAnsi="宋体" w:cs="宋体"/>
        </w:rPr>
        <w:t>I'll do anything you need</w:t>
      </w:r>
      <w:r>
        <w:rPr>
          <w:rFonts w:ascii="宋体" w:eastAsia="宋体" w:hAnsi="宋体" w:cs="宋体"/>
        </w:rPr>
        <w:t>。</w:t>
      </w:r>
      <w:r>
        <w:rPr>
          <w:rFonts w:ascii="宋体" w:eastAsia="宋体" w:hAnsi="宋体" w:cs="宋体"/>
        </w:rPr>
        <w:t>Anyway</w:t>
      </w:r>
      <w:r>
        <w:rPr>
          <w:rFonts w:ascii="宋体" w:eastAsia="宋体" w:hAnsi="宋体" w:cs="宋体"/>
        </w:rPr>
        <w:t>，</w:t>
      </w:r>
      <w:r>
        <w:rPr>
          <w:rFonts w:ascii="宋体" w:eastAsia="宋体" w:hAnsi="宋体" w:cs="宋体"/>
        </w:rPr>
        <w:t>I hate surprise fighters</w:t>
      </w:r>
      <w:r>
        <w:rPr>
          <w:rFonts w:ascii="宋体" w:eastAsia="宋体" w:hAnsi="宋体" w:cs="宋体"/>
        </w:rPr>
        <w:t>，</w:t>
      </w:r>
      <w:r>
        <w:rPr>
          <w:rFonts w:ascii="宋体" w:eastAsia="宋体" w:hAnsi="宋体" w:cs="宋体"/>
        </w:rPr>
        <w:t>but only when I was a victim</w:t>
      </w:r>
      <w:r>
        <w:rPr>
          <w:rFonts w:ascii="宋体" w:eastAsia="宋体" w:hAnsi="宋体" w:cs="宋体"/>
        </w:rPr>
        <w:t>。</w:t>
      </w:r>
      <w:r>
        <w:rPr>
          <w:rFonts w:ascii="宋体" w:eastAsia="宋体" w:hAnsi="宋体" w:cs="宋体"/>
        </w:rPr>
        <w:t>Otherwise they're great</w:t>
      </w:r>
      <w:r>
        <w:rPr>
          <w:rFonts w:ascii="宋体" w:eastAsia="宋体" w:hAnsi="宋体" w:cs="宋体"/>
        </w:rPr>
        <w:t>。</w:t>
      </w:r>
    </w:p>
    <w:p w14:paraId="294F68D7" w14:textId="77777777" w:rsidR="00C403D7" w:rsidRDefault="00A76344">
      <w:pPr>
        <w:spacing w:before="240" w:after="240"/>
        <w:rPr>
          <w:rFonts w:ascii="宋体" w:eastAsia="宋体" w:hAnsi="宋体" w:cs="宋体"/>
        </w:rPr>
      </w:pPr>
      <w:r>
        <w:rPr>
          <w:rFonts w:ascii="宋体" w:eastAsia="宋体" w:hAnsi="宋体" w:cs="宋体"/>
        </w:rPr>
        <w:t>18:10</w:t>
      </w:r>
      <w:r>
        <w:rPr>
          <w:rFonts w:ascii="宋体" w:eastAsia="宋体" w:hAnsi="宋体" w:cs="宋体"/>
        </w:rPr>
        <w:br/>
        <w:t>very good other than the strange.</w:t>
      </w:r>
      <w:r>
        <w:rPr>
          <w:rFonts w:ascii="宋体" w:eastAsia="宋体" w:hAnsi="宋体" w:cs="宋体"/>
        </w:rPr>
        <w:t>。</w:t>
      </w:r>
    </w:p>
    <w:p w14:paraId="6675D17A" w14:textId="77777777" w:rsidR="00C403D7" w:rsidRDefault="00A76344">
      <w:pPr>
        <w:spacing w:before="240" w:after="240"/>
        <w:rPr>
          <w:rFonts w:ascii="宋体" w:eastAsia="宋体" w:hAnsi="宋体" w:cs="宋体"/>
        </w:rPr>
      </w:pPr>
      <w:r>
        <w:rPr>
          <w:rFonts w:ascii="宋体" w:eastAsia="宋体" w:hAnsi="宋体" w:cs="宋体"/>
        </w:rPr>
        <w:t>18:15</w:t>
      </w:r>
      <w:r>
        <w:rPr>
          <w:rFonts w:ascii="宋体" w:eastAsia="宋体" w:hAnsi="宋体" w:cs="宋体"/>
        </w:rPr>
        <w:br/>
      </w:r>
      <w:r>
        <w:rPr>
          <w:rFonts w:ascii="宋体" w:eastAsia="宋体" w:hAnsi="宋体" w:cs="宋体"/>
        </w:rPr>
        <w:t>因为当然我不是考大家听力。</w:t>
      </w:r>
    </w:p>
    <w:p w14:paraId="50F21933" w14:textId="77777777" w:rsidR="00C403D7" w:rsidRDefault="00A76344">
      <w:pPr>
        <w:spacing w:before="240" w:after="240"/>
        <w:rPr>
          <w:rFonts w:ascii="宋体" w:eastAsia="宋体" w:hAnsi="宋体" w:cs="宋体"/>
        </w:rPr>
      </w:pPr>
      <w:r>
        <w:rPr>
          <w:rFonts w:ascii="宋体" w:eastAsia="宋体" w:hAnsi="宋体" w:cs="宋体"/>
        </w:rPr>
        <w:t>有没有发现。</w:t>
      </w:r>
    </w:p>
    <w:p w14:paraId="72BD983C" w14:textId="77777777" w:rsidR="00C403D7" w:rsidRDefault="00A76344">
      <w:pPr>
        <w:spacing w:before="240" w:after="240"/>
        <w:rPr>
          <w:rFonts w:ascii="宋体" w:eastAsia="宋体" w:hAnsi="宋体" w:cs="宋体"/>
        </w:rPr>
      </w:pPr>
      <w:r>
        <w:rPr>
          <w:rFonts w:ascii="宋体" w:eastAsia="宋体" w:hAnsi="宋体" w:cs="宋体"/>
        </w:rPr>
        <w:t>18:24</w:t>
      </w:r>
      <w:r>
        <w:rPr>
          <w:rFonts w:ascii="宋体" w:eastAsia="宋体" w:hAnsi="宋体" w:cs="宋体"/>
        </w:rPr>
        <w:br/>
      </w:r>
      <w:r>
        <w:rPr>
          <w:rFonts w:ascii="宋体" w:eastAsia="宋体" w:hAnsi="宋体" w:cs="宋体"/>
        </w:rPr>
        <w:t>奇怪的地方。</w:t>
      </w:r>
    </w:p>
    <w:p w14:paraId="6E862669" w14:textId="77777777" w:rsidR="00C403D7" w:rsidRDefault="00A76344">
      <w:pPr>
        <w:spacing w:before="240" w:after="240"/>
        <w:rPr>
          <w:rFonts w:ascii="宋体" w:eastAsia="宋体" w:hAnsi="宋体" w:cs="宋体"/>
        </w:rPr>
      </w:pPr>
      <w:r>
        <w:rPr>
          <w:rFonts w:ascii="宋体" w:eastAsia="宋体" w:hAnsi="宋体" w:cs="宋体"/>
        </w:rPr>
        <w:t>18:25</w:t>
      </w:r>
      <w:r>
        <w:rPr>
          <w:rFonts w:ascii="宋体" w:eastAsia="宋体" w:hAnsi="宋体" w:cs="宋体"/>
        </w:rPr>
        <w:br/>
      </w:r>
      <w:r>
        <w:rPr>
          <w:rFonts w:ascii="宋体" w:eastAsia="宋体" w:hAnsi="宋体" w:cs="宋体"/>
        </w:rPr>
        <w:t>这个问题有没有？有吗？这就是为什么其实你觉得上一个实验不可思议，但是其实真正到你的时候，你就会发现一</w:t>
      </w:r>
      <w:r>
        <w:rPr>
          <w:rFonts w:ascii="宋体" w:eastAsia="宋体" w:hAnsi="宋体" w:cs="宋体"/>
        </w:rPr>
        <w:t>切都顺理成章的原因。</w:t>
      </w:r>
    </w:p>
    <w:p w14:paraId="2B7C8AA6" w14:textId="77777777" w:rsidR="00C403D7" w:rsidRDefault="00A76344">
      <w:pPr>
        <w:spacing w:before="240" w:after="240"/>
        <w:rPr>
          <w:rFonts w:ascii="宋体" w:eastAsia="宋体" w:hAnsi="宋体" w:cs="宋体"/>
        </w:rPr>
      </w:pPr>
      <w:r>
        <w:rPr>
          <w:rFonts w:ascii="宋体" w:eastAsia="宋体" w:hAnsi="宋体" w:cs="宋体"/>
        </w:rPr>
        <w:t>其实这个视频里面有特别多奇怪的地方。</w:t>
      </w:r>
    </w:p>
    <w:p w14:paraId="63DFC98F" w14:textId="77777777" w:rsidR="00C403D7" w:rsidRDefault="00A76344">
      <w:pPr>
        <w:spacing w:before="240" w:after="240"/>
        <w:rPr>
          <w:rFonts w:ascii="宋体" w:eastAsia="宋体" w:hAnsi="宋体" w:cs="宋体"/>
        </w:rPr>
      </w:pPr>
      <w:r>
        <w:rPr>
          <w:rFonts w:ascii="宋体" w:eastAsia="宋体" w:hAnsi="宋体" w:cs="宋体"/>
        </w:rPr>
        <w:t>18:49</w:t>
      </w:r>
      <w:r>
        <w:rPr>
          <w:rFonts w:ascii="宋体" w:eastAsia="宋体" w:hAnsi="宋体" w:cs="宋体"/>
        </w:rPr>
        <w:br/>
        <w:t>A log about a surprise party</w:t>
      </w:r>
      <w:r>
        <w:rPr>
          <w:rFonts w:ascii="宋体" w:eastAsia="宋体" w:hAnsi="宋体" w:cs="宋体"/>
        </w:rPr>
        <w:t>。</w:t>
      </w:r>
      <w:r>
        <w:rPr>
          <w:rFonts w:ascii="宋体" w:eastAsia="宋体" w:hAnsi="宋体" w:cs="宋体"/>
        </w:rPr>
        <w:t>Did you notice anything unusual</w:t>
      </w:r>
      <w:r>
        <w:rPr>
          <w:rFonts w:ascii="宋体" w:eastAsia="宋体" w:hAnsi="宋体" w:cs="宋体"/>
        </w:rPr>
        <w:t>？</w:t>
      </w:r>
      <w:r>
        <w:rPr>
          <w:rFonts w:ascii="宋体" w:eastAsia="宋体" w:hAnsi="宋体" w:cs="宋体"/>
        </w:rPr>
        <w:t>In our book</w:t>
      </w:r>
      <w:r>
        <w:rPr>
          <w:rFonts w:ascii="宋体" w:eastAsia="宋体" w:hAnsi="宋体" w:cs="宋体"/>
        </w:rPr>
        <w:t>，</w:t>
      </w:r>
      <w:r>
        <w:rPr>
          <w:rFonts w:ascii="宋体" w:eastAsia="宋体" w:hAnsi="宋体" w:cs="宋体"/>
        </w:rPr>
        <w:t>the invisible gorilla and other ways are into this is a movie perception test</w:t>
      </w:r>
      <w:r>
        <w:rPr>
          <w:rFonts w:ascii="宋体" w:eastAsia="宋体" w:hAnsi="宋体" w:cs="宋体"/>
        </w:rPr>
        <w:t>。</w:t>
      </w:r>
      <w:r>
        <w:rPr>
          <w:rFonts w:ascii="宋体" w:eastAsia="宋体" w:hAnsi="宋体" w:cs="宋体"/>
        </w:rPr>
        <w:t xml:space="preserve"> Watch this brief video of a conversation and then </w:t>
      </w:r>
      <w:proofErr w:type="spellStart"/>
      <w:r>
        <w:rPr>
          <w:rFonts w:ascii="宋体" w:eastAsia="宋体" w:hAnsi="宋体" w:cs="宋体"/>
        </w:rPr>
        <w:t>i'll</w:t>
      </w:r>
      <w:proofErr w:type="spellEnd"/>
      <w:r>
        <w:rPr>
          <w:rFonts w:ascii="宋体" w:eastAsia="宋体" w:hAnsi="宋体" w:cs="宋体"/>
        </w:rPr>
        <w:t xml:space="preserve"> ask you some </w:t>
      </w:r>
      <w:r>
        <w:rPr>
          <w:rFonts w:ascii="宋体" w:eastAsia="宋体" w:hAnsi="宋体" w:cs="宋体"/>
        </w:rPr>
        <w:t>questions about it</w:t>
      </w:r>
      <w:r>
        <w:rPr>
          <w:rFonts w:ascii="宋体" w:eastAsia="宋体" w:hAnsi="宋体" w:cs="宋体"/>
        </w:rPr>
        <w:t>。</w:t>
      </w:r>
    </w:p>
    <w:p w14:paraId="1B446930" w14:textId="77777777" w:rsidR="00C403D7" w:rsidRDefault="00A76344">
      <w:pPr>
        <w:spacing w:before="240" w:after="240"/>
        <w:rPr>
          <w:rFonts w:ascii="宋体" w:eastAsia="宋体" w:hAnsi="宋体" w:cs="宋体"/>
        </w:rPr>
      </w:pPr>
      <w:r>
        <w:rPr>
          <w:rFonts w:ascii="宋体" w:eastAsia="宋体" w:hAnsi="宋体" w:cs="宋体"/>
        </w:rPr>
        <w:t>19:11</w:t>
      </w:r>
      <w:r>
        <w:rPr>
          <w:rFonts w:ascii="宋体" w:eastAsia="宋体" w:hAnsi="宋体" w:cs="宋体"/>
        </w:rPr>
        <w:br/>
        <w:t xml:space="preserve">It's been a long time since </w:t>
      </w:r>
      <w:proofErr w:type="spellStart"/>
      <w:r>
        <w:rPr>
          <w:rFonts w:ascii="宋体" w:eastAsia="宋体" w:hAnsi="宋体" w:cs="宋体"/>
        </w:rPr>
        <w:t>i've</w:t>
      </w:r>
      <w:proofErr w:type="spellEnd"/>
      <w:r>
        <w:rPr>
          <w:rFonts w:ascii="宋体" w:eastAsia="宋体" w:hAnsi="宋体" w:cs="宋体"/>
        </w:rPr>
        <w:t xml:space="preserve"> seen you</w:t>
      </w:r>
      <w:r>
        <w:rPr>
          <w:rFonts w:ascii="宋体" w:eastAsia="宋体" w:hAnsi="宋体" w:cs="宋体"/>
        </w:rPr>
        <w:t>。</w:t>
      </w:r>
      <w:r>
        <w:rPr>
          <w:rFonts w:ascii="宋体" w:eastAsia="宋体" w:hAnsi="宋体" w:cs="宋体"/>
        </w:rPr>
        <w:t xml:space="preserve"> It's great to see you</w:t>
      </w:r>
      <w:r>
        <w:rPr>
          <w:rFonts w:ascii="宋体" w:eastAsia="宋体" w:hAnsi="宋体" w:cs="宋体"/>
        </w:rPr>
        <w:t>，</w:t>
      </w:r>
      <w:r>
        <w:rPr>
          <w:rFonts w:ascii="宋体" w:eastAsia="宋体" w:hAnsi="宋体" w:cs="宋体"/>
        </w:rPr>
        <w:t>Andrea</w:t>
      </w:r>
      <w:r>
        <w:rPr>
          <w:rFonts w:ascii="宋体" w:eastAsia="宋体" w:hAnsi="宋体" w:cs="宋体"/>
        </w:rPr>
        <w:t>小孩子的概念。</w:t>
      </w:r>
    </w:p>
    <w:p w14:paraId="2A84220B" w14:textId="77777777" w:rsidR="00C403D7" w:rsidRDefault="00A76344">
      <w:pPr>
        <w:spacing w:before="240" w:after="240"/>
        <w:rPr>
          <w:rFonts w:ascii="宋体" w:eastAsia="宋体" w:hAnsi="宋体" w:cs="宋体"/>
        </w:rPr>
      </w:pPr>
      <w:r>
        <w:rPr>
          <w:rFonts w:ascii="宋体" w:eastAsia="宋体" w:hAnsi="宋体" w:cs="宋体"/>
        </w:rPr>
        <w:lastRenderedPageBreak/>
        <w:t>19:22</w:t>
      </w:r>
      <w:r>
        <w:rPr>
          <w:rFonts w:ascii="宋体" w:eastAsia="宋体" w:hAnsi="宋体" w:cs="宋体"/>
        </w:rPr>
        <w:br/>
      </w:r>
      <w:r>
        <w:rPr>
          <w:rFonts w:ascii="宋体" w:eastAsia="宋体" w:hAnsi="宋体" w:cs="宋体"/>
        </w:rPr>
        <w:t>有没有看到不一样的地方？有吗？有吗？我如果这样道歉，不是，因为看到不一样的地方。</w:t>
      </w:r>
    </w:p>
    <w:p w14:paraId="2A1ABE0A" w14:textId="77777777" w:rsidR="00C403D7" w:rsidRDefault="00A76344">
      <w:pPr>
        <w:spacing w:before="240" w:after="240"/>
        <w:rPr>
          <w:rFonts w:ascii="宋体" w:eastAsia="宋体" w:hAnsi="宋体" w:cs="宋体"/>
        </w:rPr>
      </w:pPr>
      <w:r>
        <w:rPr>
          <w:rFonts w:ascii="宋体" w:eastAsia="宋体" w:hAnsi="宋体" w:cs="宋体"/>
        </w:rPr>
        <w:t>19:43</w:t>
      </w:r>
      <w:r>
        <w:rPr>
          <w:rFonts w:ascii="宋体" w:eastAsia="宋体" w:hAnsi="宋体" w:cs="宋体"/>
        </w:rPr>
        <w:br/>
      </w:r>
      <w:r>
        <w:rPr>
          <w:rFonts w:ascii="宋体" w:eastAsia="宋体" w:hAnsi="宋体" w:cs="宋体"/>
        </w:rPr>
        <w:t>是不是。</w:t>
      </w:r>
    </w:p>
    <w:p w14:paraId="5EF94864" w14:textId="77777777" w:rsidR="00C403D7" w:rsidRDefault="00A76344">
      <w:pPr>
        <w:spacing w:before="240" w:after="240"/>
        <w:rPr>
          <w:rFonts w:ascii="宋体" w:eastAsia="宋体" w:hAnsi="宋体" w:cs="宋体"/>
        </w:rPr>
      </w:pPr>
      <w:r>
        <w:rPr>
          <w:rFonts w:ascii="宋体" w:eastAsia="宋体" w:hAnsi="宋体" w:cs="宋体"/>
        </w:rPr>
        <w:t>19:43</w:t>
      </w:r>
      <w:r>
        <w:rPr>
          <w:rFonts w:ascii="宋体" w:eastAsia="宋体" w:hAnsi="宋体" w:cs="宋体"/>
        </w:rPr>
        <w:br/>
      </w:r>
      <w:r>
        <w:rPr>
          <w:rFonts w:ascii="宋体" w:eastAsia="宋体" w:hAnsi="宋体" w:cs="宋体"/>
        </w:rPr>
        <w:t>他的围巾又没有，这是第一个。</w:t>
      </w:r>
    </w:p>
    <w:p w14:paraId="1C5B1E77" w14:textId="77777777" w:rsidR="00C403D7" w:rsidRDefault="00A76344">
      <w:pPr>
        <w:spacing w:before="240" w:after="240"/>
        <w:rPr>
          <w:rFonts w:ascii="宋体" w:eastAsia="宋体" w:hAnsi="宋体" w:cs="宋体"/>
        </w:rPr>
      </w:pPr>
      <w:r>
        <w:rPr>
          <w:rFonts w:ascii="宋体" w:eastAsia="宋体" w:hAnsi="宋体" w:cs="宋体"/>
        </w:rPr>
        <w:t>然后</w:t>
      </w:r>
      <w:r>
        <w:rPr>
          <w:rFonts w:ascii="宋体" w:eastAsia="宋体" w:hAnsi="宋体" w:cs="宋体"/>
        </w:rPr>
        <w:t xml:space="preserve"> </w:t>
      </w:r>
      <w:proofErr w:type="spellStart"/>
      <w:r>
        <w:rPr>
          <w:rFonts w:ascii="宋体" w:eastAsia="宋体" w:hAnsi="宋体" w:cs="宋体"/>
        </w:rPr>
        <w:t>kinda</w:t>
      </w:r>
      <w:proofErr w:type="spellEnd"/>
      <w:r>
        <w:rPr>
          <w:rFonts w:ascii="宋体" w:eastAsia="宋体" w:hAnsi="宋体" w:cs="宋体"/>
        </w:rPr>
        <w:t xml:space="preserve"> hard great to</w:t>
      </w:r>
      <w:r>
        <w:rPr>
          <w:rFonts w:ascii="宋体" w:eastAsia="宋体" w:hAnsi="宋体" w:cs="宋体"/>
        </w:rPr>
        <w:t>。</w:t>
      </w:r>
    </w:p>
    <w:p w14:paraId="6EAC718D" w14:textId="77777777" w:rsidR="00C403D7" w:rsidRDefault="00A76344">
      <w:pPr>
        <w:spacing w:before="240" w:after="240"/>
        <w:rPr>
          <w:rFonts w:ascii="宋体" w:eastAsia="宋体" w:hAnsi="宋体" w:cs="宋体"/>
        </w:rPr>
      </w:pPr>
      <w:r>
        <w:rPr>
          <w:rFonts w:ascii="宋体" w:eastAsia="宋体" w:hAnsi="宋体" w:cs="宋体"/>
        </w:rPr>
        <w:t>19:53</w:t>
      </w:r>
      <w:r>
        <w:rPr>
          <w:rFonts w:ascii="宋体" w:eastAsia="宋体" w:hAnsi="宋体" w:cs="宋体"/>
        </w:rPr>
        <w:br/>
        <w:t> see you on here</w:t>
      </w:r>
      <w:r>
        <w:rPr>
          <w:rFonts w:ascii="宋体" w:eastAsia="宋体" w:hAnsi="宋体" w:cs="宋体"/>
        </w:rPr>
        <w:t>。</w:t>
      </w:r>
    </w:p>
    <w:p w14:paraId="688D2282" w14:textId="77777777" w:rsidR="00C403D7" w:rsidRDefault="00A76344">
      <w:pPr>
        <w:spacing w:before="240" w:after="240"/>
        <w:rPr>
          <w:rFonts w:ascii="宋体" w:eastAsia="宋体" w:hAnsi="宋体" w:cs="宋体"/>
        </w:rPr>
      </w:pPr>
      <w:r>
        <w:rPr>
          <w:rFonts w:ascii="宋体" w:eastAsia="宋体" w:hAnsi="宋体" w:cs="宋体"/>
        </w:rPr>
        <w:t xml:space="preserve">So how did you get </w:t>
      </w:r>
      <w:r>
        <w:rPr>
          <w:rFonts w:ascii="宋体" w:eastAsia="宋体" w:hAnsi="宋体" w:cs="宋体"/>
        </w:rPr>
        <w:t>here</w:t>
      </w:r>
      <w:r>
        <w:rPr>
          <w:rFonts w:ascii="宋体" w:eastAsia="宋体" w:hAnsi="宋体" w:cs="宋体"/>
        </w:rPr>
        <w:t>？</w:t>
      </w:r>
    </w:p>
    <w:p w14:paraId="0971D1D6" w14:textId="77777777" w:rsidR="00C403D7" w:rsidRDefault="00A76344">
      <w:pPr>
        <w:spacing w:before="240" w:after="240"/>
        <w:rPr>
          <w:rFonts w:ascii="宋体" w:eastAsia="宋体" w:hAnsi="宋体" w:cs="宋体"/>
        </w:rPr>
      </w:pPr>
      <w:r>
        <w:rPr>
          <w:rFonts w:ascii="宋体" w:eastAsia="宋体" w:hAnsi="宋体" w:cs="宋体"/>
        </w:rPr>
        <w:t>19:56</w:t>
      </w:r>
      <w:r>
        <w:rPr>
          <w:rFonts w:ascii="宋体" w:eastAsia="宋体" w:hAnsi="宋体" w:cs="宋体"/>
        </w:rPr>
        <w:br/>
        <w:t>We can I have the subway</w:t>
      </w:r>
      <w:r>
        <w:rPr>
          <w:rFonts w:ascii="宋体" w:eastAsia="宋体" w:hAnsi="宋体" w:cs="宋体"/>
        </w:rPr>
        <w:t>。</w:t>
      </w:r>
    </w:p>
    <w:p w14:paraId="6E8BB4D7" w14:textId="77777777" w:rsidR="00C403D7" w:rsidRDefault="00A76344">
      <w:pPr>
        <w:spacing w:before="240" w:after="240"/>
        <w:rPr>
          <w:rFonts w:ascii="宋体" w:eastAsia="宋体" w:hAnsi="宋体" w:cs="宋体"/>
        </w:rPr>
      </w:pPr>
      <w:r>
        <w:rPr>
          <w:rFonts w:ascii="宋体" w:eastAsia="宋体" w:hAnsi="宋体" w:cs="宋体"/>
        </w:rPr>
        <w:t>19:58</w:t>
      </w:r>
      <w:r>
        <w:rPr>
          <w:rFonts w:ascii="宋体" w:eastAsia="宋体" w:hAnsi="宋体" w:cs="宋体"/>
        </w:rPr>
        <w:br/>
        <w:t> for Middleton and if you call about ok</w:t>
      </w:r>
      <w:r>
        <w:rPr>
          <w:rFonts w:ascii="宋体" w:eastAsia="宋体" w:hAnsi="宋体" w:cs="宋体"/>
        </w:rPr>
        <w:t>，</w:t>
      </w:r>
      <w:r>
        <w:rPr>
          <w:rFonts w:ascii="宋体" w:eastAsia="宋体" w:hAnsi="宋体" w:cs="宋体"/>
        </w:rPr>
        <w:t>really I drove from Gresham and it took 45minutes</w:t>
      </w:r>
      <w:r>
        <w:rPr>
          <w:rFonts w:ascii="宋体" w:eastAsia="宋体" w:hAnsi="宋体" w:cs="宋体"/>
        </w:rPr>
        <w:t>。</w:t>
      </w:r>
      <w:r>
        <w:rPr>
          <w:rFonts w:ascii="宋体" w:eastAsia="宋体" w:hAnsi="宋体" w:cs="宋体"/>
        </w:rPr>
        <w:t>Where is the public transportation</w:t>
      </w:r>
      <w:r>
        <w:rPr>
          <w:rFonts w:ascii="宋体" w:eastAsia="宋体" w:hAnsi="宋体" w:cs="宋体"/>
        </w:rPr>
        <w:t>？</w:t>
      </w:r>
      <w:r>
        <w:rPr>
          <w:rFonts w:ascii="宋体" w:eastAsia="宋体" w:hAnsi="宋体" w:cs="宋体"/>
        </w:rPr>
        <w:t>So why did you come here</w:t>
      </w:r>
      <w:r>
        <w:rPr>
          <w:rFonts w:ascii="宋体" w:eastAsia="宋体" w:hAnsi="宋体" w:cs="宋体"/>
        </w:rPr>
        <w:t>？</w:t>
      </w:r>
    </w:p>
    <w:p w14:paraId="00A57B7E" w14:textId="77777777" w:rsidR="00C403D7" w:rsidRDefault="00A76344">
      <w:pPr>
        <w:spacing w:before="240" w:after="240"/>
        <w:rPr>
          <w:rFonts w:ascii="宋体" w:eastAsia="宋体" w:hAnsi="宋体" w:cs="宋体"/>
        </w:rPr>
      </w:pPr>
      <w:r>
        <w:rPr>
          <w:rFonts w:ascii="宋体" w:eastAsia="宋体" w:hAnsi="宋体" w:cs="宋体"/>
        </w:rPr>
        <w:t>20:09</w:t>
      </w:r>
      <w:r>
        <w:rPr>
          <w:rFonts w:ascii="宋体" w:eastAsia="宋体" w:hAnsi="宋体" w:cs="宋体"/>
        </w:rPr>
        <w:br/>
        <w:t> I</w:t>
      </w:r>
      <w:r>
        <w:rPr>
          <w:rFonts w:ascii="宋体" w:eastAsia="宋体" w:hAnsi="宋体" w:cs="宋体"/>
        </w:rPr>
        <w:t>。</w:t>
      </w:r>
    </w:p>
    <w:p w14:paraId="677F4D17" w14:textId="77777777" w:rsidR="00C403D7" w:rsidRDefault="00A76344">
      <w:pPr>
        <w:spacing w:before="240" w:after="240"/>
        <w:rPr>
          <w:rFonts w:ascii="宋体" w:eastAsia="宋体" w:hAnsi="宋体" w:cs="宋体"/>
        </w:rPr>
      </w:pPr>
      <w:r>
        <w:rPr>
          <w:rFonts w:ascii="宋体" w:eastAsia="宋体" w:hAnsi="宋体" w:cs="宋体"/>
        </w:rPr>
        <w:t>20:13</w:t>
      </w:r>
      <w:r>
        <w:rPr>
          <w:rFonts w:ascii="宋体" w:eastAsia="宋体" w:hAnsi="宋体" w:cs="宋体"/>
        </w:rPr>
        <w:br/>
        <w:t> need your help to keep me away from the hear</w:t>
      </w:r>
      <w:r>
        <w:rPr>
          <w:rFonts w:ascii="宋体" w:eastAsia="宋体" w:hAnsi="宋体" w:cs="宋体"/>
        </w:rPr>
        <w:t>t</w:t>
      </w:r>
      <w:r>
        <w:rPr>
          <w:rFonts w:ascii="宋体" w:eastAsia="宋体" w:hAnsi="宋体" w:cs="宋体"/>
        </w:rPr>
        <w:t>。</w:t>
      </w:r>
      <w:r>
        <w:rPr>
          <w:rFonts w:ascii="宋体" w:eastAsia="宋体" w:hAnsi="宋体" w:cs="宋体"/>
        </w:rPr>
        <w:t>That's great</w:t>
      </w:r>
      <w:r>
        <w:rPr>
          <w:rFonts w:ascii="宋体" w:eastAsia="宋体" w:hAnsi="宋体" w:cs="宋体"/>
        </w:rPr>
        <w:t>。</w:t>
      </w:r>
      <w:r>
        <w:rPr>
          <w:rFonts w:ascii="宋体" w:eastAsia="宋体" w:hAnsi="宋体" w:cs="宋体"/>
        </w:rPr>
        <w:t>I'll do anything you need</w:t>
      </w:r>
      <w:r>
        <w:rPr>
          <w:rFonts w:ascii="宋体" w:eastAsia="宋体" w:hAnsi="宋体" w:cs="宋体"/>
        </w:rPr>
        <w:t>。</w:t>
      </w:r>
    </w:p>
    <w:p w14:paraId="19BD4DAA" w14:textId="77777777" w:rsidR="00C403D7" w:rsidRDefault="00A76344">
      <w:pPr>
        <w:spacing w:before="240" w:after="240"/>
        <w:rPr>
          <w:rFonts w:ascii="宋体" w:eastAsia="宋体" w:hAnsi="宋体" w:cs="宋体"/>
        </w:rPr>
      </w:pPr>
      <w:r>
        <w:rPr>
          <w:rFonts w:ascii="宋体" w:eastAsia="宋体" w:hAnsi="宋体" w:cs="宋体"/>
        </w:rPr>
        <w:t>20:17</w:t>
      </w:r>
      <w:r>
        <w:rPr>
          <w:rFonts w:ascii="宋体" w:eastAsia="宋体" w:hAnsi="宋体" w:cs="宋体"/>
        </w:rPr>
        <w:br/>
        <w:t> I</w:t>
      </w:r>
      <w:r>
        <w:rPr>
          <w:rFonts w:ascii="宋体" w:eastAsia="宋体" w:hAnsi="宋体" w:cs="宋体"/>
        </w:rPr>
        <w:t>。</w:t>
      </w:r>
    </w:p>
    <w:p w14:paraId="0E593DB1" w14:textId="77777777" w:rsidR="00C403D7" w:rsidRDefault="00A76344">
      <w:pPr>
        <w:spacing w:before="240" w:after="240"/>
        <w:rPr>
          <w:rFonts w:ascii="宋体" w:eastAsia="宋体" w:hAnsi="宋体" w:cs="宋体"/>
        </w:rPr>
      </w:pPr>
      <w:r>
        <w:rPr>
          <w:rFonts w:ascii="宋体" w:eastAsia="宋体" w:hAnsi="宋体" w:cs="宋体"/>
        </w:rPr>
        <w:t>20:18</w:t>
      </w:r>
      <w:r>
        <w:rPr>
          <w:rFonts w:ascii="宋体" w:eastAsia="宋体" w:hAnsi="宋体" w:cs="宋体"/>
        </w:rPr>
        <w:br/>
        <w:t> hate surprise products the only one</w:t>
      </w:r>
      <w:r>
        <w:rPr>
          <w:rFonts w:ascii="宋体" w:eastAsia="宋体" w:hAnsi="宋体" w:cs="宋体"/>
        </w:rPr>
        <w:t>。</w:t>
      </w:r>
      <w:r>
        <w:rPr>
          <w:rFonts w:ascii="宋体" w:eastAsia="宋体" w:hAnsi="宋体" w:cs="宋体"/>
        </w:rPr>
        <w:t>Otherwise they're great</w:t>
      </w:r>
      <w:r>
        <w:rPr>
          <w:rFonts w:ascii="宋体" w:eastAsia="宋体" w:hAnsi="宋体" w:cs="宋体"/>
        </w:rPr>
        <w:t>。</w:t>
      </w:r>
    </w:p>
    <w:p w14:paraId="10A054FE" w14:textId="77777777" w:rsidR="00C403D7" w:rsidRDefault="00A76344">
      <w:pPr>
        <w:spacing w:before="240" w:after="240"/>
        <w:rPr>
          <w:rFonts w:ascii="宋体" w:eastAsia="宋体" w:hAnsi="宋体" w:cs="宋体"/>
        </w:rPr>
      </w:pPr>
      <w:r>
        <w:rPr>
          <w:rFonts w:ascii="宋体" w:eastAsia="宋体" w:hAnsi="宋体" w:cs="宋体"/>
        </w:rPr>
        <w:t>20:22</w:t>
      </w:r>
      <w:r>
        <w:rPr>
          <w:rFonts w:ascii="宋体" w:eastAsia="宋体" w:hAnsi="宋体" w:cs="宋体"/>
        </w:rPr>
        <w:br/>
        <w:t>very good</w:t>
      </w:r>
      <w:r>
        <w:rPr>
          <w:rFonts w:ascii="宋体" w:eastAsia="宋体" w:hAnsi="宋体" w:cs="宋体"/>
        </w:rPr>
        <w:t>。</w:t>
      </w:r>
      <w:r>
        <w:rPr>
          <w:rFonts w:ascii="宋体" w:eastAsia="宋体" w:hAnsi="宋体" w:cs="宋体"/>
        </w:rPr>
        <w:t>Other</w:t>
      </w:r>
      <w:r>
        <w:rPr>
          <w:rFonts w:ascii="宋体" w:eastAsia="宋体" w:hAnsi="宋体" w:cs="宋体"/>
        </w:rPr>
        <w:t>。</w:t>
      </w:r>
    </w:p>
    <w:p w14:paraId="71E955C2" w14:textId="77777777" w:rsidR="00C403D7" w:rsidRDefault="00A76344">
      <w:pPr>
        <w:spacing w:before="240" w:after="240"/>
        <w:rPr>
          <w:rFonts w:ascii="宋体" w:eastAsia="宋体" w:hAnsi="宋体" w:cs="宋体"/>
        </w:rPr>
      </w:pPr>
      <w:r>
        <w:rPr>
          <w:rFonts w:ascii="宋体" w:eastAsia="宋体" w:hAnsi="宋体" w:cs="宋体"/>
        </w:rPr>
        <w:t>20:28</w:t>
      </w:r>
      <w:r>
        <w:rPr>
          <w:rFonts w:ascii="宋体" w:eastAsia="宋体" w:hAnsi="宋体" w:cs="宋体"/>
        </w:rPr>
        <w:br/>
      </w:r>
      <w:r>
        <w:rPr>
          <w:rFonts w:ascii="宋体" w:eastAsia="宋体" w:hAnsi="宋体" w:cs="宋体"/>
        </w:rPr>
        <w:t>大家仔细看的话，还有两个女士她们的姿势在这个视频中也会发生一些变化。其实这个就是我们实际遇到的一些情况，在真实场景里面它会有一些变化，但是你要去</w:t>
      </w:r>
      <w:r>
        <w:rPr>
          <w:rFonts w:ascii="宋体" w:eastAsia="宋体" w:hAnsi="宋体" w:cs="宋体"/>
        </w:rPr>
        <w:lastRenderedPageBreak/>
        <w:t>发现变化的时候，你是需要去集中你的对立的，比如说我刚刚</w:t>
      </w:r>
      <w:proofErr w:type="gramStart"/>
      <w:r>
        <w:rPr>
          <w:rFonts w:ascii="宋体" w:eastAsia="宋体" w:hAnsi="宋体" w:cs="宋体"/>
        </w:rPr>
        <w:t>把两那两只一</w:t>
      </w:r>
      <w:proofErr w:type="gramEnd"/>
      <w:r>
        <w:rPr>
          <w:rFonts w:ascii="宋体" w:eastAsia="宋体" w:hAnsi="宋体" w:cs="宋体"/>
        </w:rPr>
        <w:t>a</w:t>
      </w:r>
      <w:r>
        <w:rPr>
          <w:rFonts w:ascii="宋体" w:eastAsia="宋体" w:hAnsi="宋体" w:cs="宋体"/>
        </w:rPr>
        <w:t>跳到</w:t>
      </w:r>
      <w:r>
        <w:rPr>
          <w:rFonts w:ascii="宋体" w:eastAsia="宋体" w:hAnsi="宋体" w:cs="宋体"/>
        </w:rPr>
        <w:t>b</w:t>
      </w:r>
      <w:r>
        <w:rPr>
          <w:rFonts w:ascii="宋体" w:eastAsia="宋体" w:hAnsi="宋体" w:cs="宋体"/>
        </w:rPr>
        <w:t>迅速的去跳，你就会发现他的围巾发生了变化，对不对？</w:t>
      </w:r>
    </w:p>
    <w:p w14:paraId="1F8BEA3D" w14:textId="77777777" w:rsidR="00C403D7" w:rsidRDefault="00A76344">
      <w:pPr>
        <w:spacing w:before="240" w:after="240"/>
        <w:rPr>
          <w:rFonts w:ascii="宋体" w:eastAsia="宋体" w:hAnsi="宋体" w:cs="宋体"/>
        </w:rPr>
      </w:pPr>
      <w:r>
        <w:rPr>
          <w:rFonts w:ascii="宋体" w:eastAsia="宋体" w:hAnsi="宋体" w:cs="宋体"/>
        </w:rPr>
        <w:t>迅速的去跳，你会发现它的盘子颜色发生变化，而是看到他盘子里面的东西发生了变化。</w:t>
      </w:r>
    </w:p>
    <w:p w14:paraId="55A5FC40" w14:textId="77777777" w:rsidR="00C403D7" w:rsidRDefault="00A76344">
      <w:pPr>
        <w:spacing w:before="240" w:after="240"/>
        <w:rPr>
          <w:rFonts w:ascii="宋体" w:eastAsia="宋体" w:hAnsi="宋体" w:cs="宋体"/>
        </w:rPr>
      </w:pPr>
      <w:r>
        <w:rPr>
          <w:rFonts w:ascii="宋体" w:eastAsia="宋体" w:hAnsi="宋体" w:cs="宋体"/>
        </w:rPr>
        <w:t>这时候如果我们想要去体现它的就叫做变化</w:t>
      </w:r>
      <w:proofErr w:type="gramStart"/>
      <w:r>
        <w:rPr>
          <w:rFonts w:ascii="宋体" w:eastAsia="宋体" w:hAnsi="宋体" w:cs="宋体"/>
        </w:rPr>
        <w:t>盲式盲式</w:t>
      </w:r>
      <w:proofErr w:type="gramEnd"/>
      <w:r>
        <w:rPr>
          <w:rFonts w:ascii="宋体" w:eastAsia="宋体" w:hAnsi="宋体" w:cs="宋体"/>
        </w:rPr>
        <w:t>叫做</w:t>
      </w:r>
      <w:r>
        <w:rPr>
          <w:rFonts w:ascii="宋体" w:eastAsia="宋体" w:hAnsi="宋体" w:cs="宋体"/>
        </w:rPr>
        <w:t>change y</w:t>
      </w:r>
      <w:r>
        <w:rPr>
          <w:rFonts w:ascii="宋体" w:eastAsia="宋体" w:hAnsi="宋体" w:cs="宋体"/>
        </w:rPr>
        <w:t>然后我们想要去突出变化，在可视化中我们需也需要去注意，我们要突出它们之间的区别，然后来去降低认知</w:t>
      </w:r>
      <w:r>
        <w:rPr>
          <w:rFonts w:ascii="宋体" w:eastAsia="宋体" w:hAnsi="宋体" w:cs="宋体"/>
        </w:rPr>
        <w:t>负担，因为如果我们想要去看到它们之间区别的时候，这个是需要很高的注意。这是第二批第三个事情。</w:t>
      </w:r>
    </w:p>
    <w:p w14:paraId="5BCB1823" w14:textId="77777777" w:rsidR="00C403D7" w:rsidRDefault="00A76344">
      <w:pPr>
        <w:spacing w:before="240" w:after="240"/>
        <w:rPr>
          <w:rFonts w:ascii="宋体" w:eastAsia="宋体" w:hAnsi="宋体" w:cs="宋体"/>
        </w:rPr>
      </w:pPr>
      <w:r>
        <w:rPr>
          <w:rFonts w:ascii="宋体" w:eastAsia="宋体" w:hAnsi="宋体" w:cs="宋体"/>
        </w:rPr>
        <w:t>第四个事情大家来去看一下这两个圆的大小哪一个更大？觉得紫色比黄色大的举手。</w:t>
      </w:r>
      <w:r>
        <w:rPr>
          <w:rFonts w:ascii="宋体" w:eastAsia="宋体" w:hAnsi="宋体" w:cs="宋体"/>
        </w:rPr>
        <w:t>Ok</w:t>
      </w:r>
      <w:r>
        <w:rPr>
          <w:rFonts w:ascii="宋体" w:eastAsia="宋体" w:hAnsi="宋体" w:cs="宋体"/>
        </w:rPr>
        <w:t>。觉得黄色比紫色大的举手，觉得他们两个一样大的举手。好，其实正常来说，我觉得可能大家是通过自己的认知，然后来去觉得他们两个一样大，其实感知你看一下的话，其实因为它周围是小的对不对？你看看起来肯定是它们紫色会很大，但实际上是它们两个一样大。</w:t>
      </w:r>
    </w:p>
    <w:p w14:paraId="1969DE58" w14:textId="77777777" w:rsidR="00C403D7" w:rsidRDefault="00A76344">
      <w:pPr>
        <w:spacing w:before="240" w:after="240"/>
        <w:rPr>
          <w:rFonts w:ascii="宋体" w:eastAsia="宋体" w:hAnsi="宋体" w:cs="宋体"/>
        </w:rPr>
      </w:pPr>
      <w:r>
        <w:rPr>
          <w:rFonts w:ascii="宋体" w:eastAsia="宋体" w:hAnsi="宋体" w:cs="宋体"/>
        </w:rPr>
        <w:t>然后我们来去看一下</w:t>
      </w:r>
      <w:r>
        <w:rPr>
          <w:rFonts w:ascii="宋体" w:eastAsia="宋体" w:hAnsi="宋体" w:cs="宋体"/>
        </w:rPr>
        <w:t>a</w:t>
      </w:r>
      <w:r>
        <w:rPr>
          <w:rFonts w:ascii="宋体" w:eastAsia="宋体" w:hAnsi="宋体" w:cs="宋体"/>
        </w:rPr>
        <w:t>跟</w:t>
      </w:r>
      <w:r>
        <w:rPr>
          <w:rFonts w:ascii="宋体" w:eastAsia="宋体" w:hAnsi="宋体" w:cs="宋体"/>
        </w:rPr>
        <w:t>b</w:t>
      </w:r>
      <w:r>
        <w:rPr>
          <w:rFonts w:ascii="宋体" w:eastAsia="宋体" w:hAnsi="宋体" w:cs="宋体"/>
        </w:rPr>
        <w:t>的高度，如果上次我也跟大家去提到过，我们的视觉通道位置是更高效的，长度可能次</w:t>
      </w:r>
      <w:r>
        <w:rPr>
          <w:rFonts w:ascii="宋体" w:eastAsia="宋体" w:hAnsi="宋体" w:cs="宋体"/>
        </w:rPr>
        <w:t>之，这个时候是</w:t>
      </w:r>
      <w:r>
        <w:rPr>
          <w:rFonts w:ascii="宋体" w:eastAsia="宋体" w:hAnsi="宋体" w:cs="宋体"/>
        </w:rPr>
        <w:t>a</w:t>
      </w:r>
      <w:r>
        <w:rPr>
          <w:rFonts w:ascii="宋体" w:eastAsia="宋体" w:hAnsi="宋体" w:cs="宋体"/>
        </w:rPr>
        <w:t>跟</w:t>
      </w:r>
      <w:r>
        <w:rPr>
          <w:rFonts w:ascii="宋体" w:eastAsia="宋体" w:hAnsi="宋体" w:cs="宋体"/>
        </w:rPr>
        <w:t>b</w:t>
      </w:r>
      <w:r>
        <w:rPr>
          <w:rFonts w:ascii="宋体" w:eastAsia="宋体" w:hAnsi="宋体" w:cs="宋体"/>
        </w:rPr>
        <w:t>我就看它的高度，这时候你去看</w:t>
      </w:r>
      <w:r>
        <w:rPr>
          <w:rFonts w:ascii="宋体" w:eastAsia="宋体" w:hAnsi="宋体" w:cs="宋体"/>
        </w:rPr>
        <w:t>a</w:t>
      </w:r>
      <w:r>
        <w:rPr>
          <w:rFonts w:ascii="宋体" w:eastAsia="宋体" w:hAnsi="宋体" w:cs="宋体"/>
        </w:rPr>
        <w:t>跟</w:t>
      </w:r>
      <w:r>
        <w:rPr>
          <w:rFonts w:ascii="宋体" w:eastAsia="宋体" w:hAnsi="宋体" w:cs="宋体"/>
        </w:rPr>
        <w:t>b</w:t>
      </w:r>
      <w:r>
        <w:rPr>
          <w:rFonts w:ascii="宋体" w:eastAsia="宋体" w:hAnsi="宋体" w:cs="宋体"/>
        </w:rPr>
        <w:t>之间的差别其实比较困难，</w:t>
      </w:r>
      <w:proofErr w:type="gramStart"/>
      <w:r>
        <w:rPr>
          <w:rFonts w:ascii="宋体" w:eastAsia="宋体" w:hAnsi="宋体" w:cs="宋体"/>
        </w:rPr>
        <w:t>然后但是</w:t>
      </w:r>
      <w:proofErr w:type="gramEnd"/>
      <w:r>
        <w:rPr>
          <w:rFonts w:ascii="宋体" w:eastAsia="宋体" w:hAnsi="宋体" w:cs="宋体"/>
        </w:rPr>
        <w:t>你加一个</w:t>
      </w:r>
      <w:proofErr w:type="gramStart"/>
      <w:r>
        <w:rPr>
          <w:rFonts w:ascii="宋体" w:eastAsia="宋体" w:hAnsi="宋体" w:cs="宋体"/>
        </w:rPr>
        <w:t>基准基准</w:t>
      </w:r>
      <w:proofErr w:type="gramEnd"/>
      <w:r>
        <w:rPr>
          <w:rFonts w:ascii="宋体" w:eastAsia="宋体" w:hAnsi="宋体" w:cs="宋体"/>
        </w:rPr>
        <w:t>使得这两个差距，你对比</w:t>
      </w:r>
      <w:r>
        <w:rPr>
          <w:rFonts w:ascii="宋体" w:eastAsia="宋体" w:hAnsi="宋体" w:cs="宋体"/>
        </w:rPr>
        <w:t>a</w:t>
      </w:r>
      <w:r>
        <w:rPr>
          <w:rFonts w:ascii="宋体" w:eastAsia="宋体" w:hAnsi="宋体" w:cs="宋体"/>
        </w:rPr>
        <w:t>跟</w:t>
      </w:r>
      <w:r>
        <w:rPr>
          <w:rFonts w:ascii="宋体" w:eastAsia="宋体" w:hAnsi="宋体" w:cs="宋体"/>
        </w:rPr>
        <w:t>b</w:t>
      </w:r>
      <w:r>
        <w:rPr>
          <w:rFonts w:ascii="宋体" w:eastAsia="宋体" w:hAnsi="宋体" w:cs="宋体"/>
        </w:rPr>
        <w:t>的时候，你就是在对比这两个小额，然后这两个小额的差距明显，那就是层面能够很明显的看到</w:t>
      </w:r>
      <w:r>
        <w:rPr>
          <w:rFonts w:ascii="宋体" w:eastAsia="宋体" w:hAnsi="宋体" w:cs="宋体"/>
        </w:rPr>
        <w:t>a</w:t>
      </w:r>
      <w:r>
        <w:rPr>
          <w:rFonts w:ascii="宋体" w:eastAsia="宋体" w:hAnsi="宋体" w:cs="宋体"/>
        </w:rPr>
        <w:t>跟</w:t>
      </w:r>
      <w:r>
        <w:rPr>
          <w:rFonts w:ascii="宋体" w:eastAsia="宋体" w:hAnsi="宋体" w:cs="宋体"/>
        </w:rPr>
        <w:t>b</w:t>
      </w:r>
      <w:r>
        <w:rPr>
          <w:rFonts w:ascii="宋体" w:eastAsia="宋体" w:hAnsi="宋体" w:cs="宋体"/>
        </w:rPr>
        <w:t>之间的差距，然后或者你把它对齐，你也能看得到，比如说</w:t>
      </w:r>
      <w:r>
        <w:rPr>
          <w:rFonts w:ascii="宋体" w:eastAsia="宋体" w:hAnsi="宋体" w:cs="宋体"/>
        </w:rPr>
        <w:t>b</w:t>
      </w:r>
      <w:r>
        <w:rPr>
          <w:rFonts w:ascii="宋体" w:eastAsia="宋体" w:hAnsi="宋体" w:cs="宋体"/>
        </w:rPr>
        <w:t>跟</w:t>
      </w:r>
      <w:r>
        <w:rPr>
          <w:rFonts w:ascii="宋体" w:eastAsia="宋体" w:hAnsi="宋体" w:cs="宋体"/>
        </w:rPr>
        <w:t>a</w:t>
      </w:r>
      <w:r>
        <w:rPr>
          <w:rFonts w:ascii="宋体" w:eastAsia="宋体" w:hAnsi="宋体" w:cs="宋体"/>
        </w:rPr>
        <w:t>是稍微</w:t>
      </w:r>
      <w:r>
        <w:rPr>
          <w:rFonts w:ascii="宋体" w:eastAsia="宋体" w:hAnsi="宋体" w:cs="宋体"/>
        </w:rPr>
        <w:t>b</w:t>
      </w:r>
      <w:r>
        <w:rPr>
          <w:rFonts w:ascii="宋体" w:eastAsia="宋体" w:hAnsi="宋体" w:cs="宋体"/>
        </w:rPr>
        <w:t>比</w:t>
      </w:r>
      <w:r>
        <w:rPr>
          <w:rFonts w:ascii="宋体" w:eastAsia="宋体" w:hAnsi="宋体" w:cs="宋体"/>
        </w:rPr>
        <w:t>a</w:t>
      </w:r>
      <w:r>
        <w:rPr>
          <w:rFonts w:ascii="宋体" w:eastAsia="宋体" w:hAnsi="宋体" w:cs="宋体"/>
        </w:rPr>
        <w:t>稍微大一点。然后还有这样的实验，比如说这个是可能字母看不清或者是</w:t>
      </w:r>
      <w:r>
        <w:rPr>
          <w:rFonts w:ascii="宋体" w:eastAsia="宋体" w:hAnsi="宋体" w:cs="宋体"/>
        </w:rPr>
        <w:t>a</w:t>
      </w:r>
      <w:r>
        <w:rPr>
          <w:rFonts w:ascii="宋体" w:eastAsia="宋体" w:hAnsi="宋体" w:cs="宋体"/>
        </w:rPr>
        <w:t>这是</w:t>
      </w:r>
      <w:r>
        <w:rPr>
          <w:rFonts w:ascii="宋体" w:eastAsia="宋体" w:hAnsi="宋体" w:cs="宋体"/>
        </w:rPr>
        <w:t>b</w:t>
      </w:r>
      <w:r>
        <w:rPr>
          <w:rFonts w:ascii="宋体" w:eastAsia="宋体" w:hAnsi="宋体" w:cs="宋体"/>
        </w:rPr>
        <w:t>那是你认为</w:t>
      </w:r>
      <w:r>
        <w:rPr>
          <w:rFonts w:ascii="宋体" w:eastAsia="宋体" w:hAnsi="宋体" w:cs="宋体"/>
        </w:rPr>
        <w:t>a</w:t>
      </w:r>
      <w:r>
        <w:rPr>
          <w:rFonts w:ascii="宋体" w:eastAsia="宋体" w:hAnsi="宋体" w:cs="宋体"/>
        </w:rPr>
        <w:t>颜色更深还是</w:t>
      </w:r>
      <w:r>
        <w:rPr>
          <w:rFonts w:ascii="宋体" w:eastAsia="宋体" w:hAnsi="宋体" w:cs="宋体"/>
        </w:rPr>
        <w:t>b</w:t>
      </w:r>
      <w:r>
        <w:rPr>
          <w:rFonts w:ascii="宋体" w:eastAsia="宋体" w:hAnsi="宋体" w:cs="宋体"/>
        </w:rPr>
        <w:t>的颜色更深？</w:t>
      </w:r>
    </w:p>
    <w:p w14:paraId="0D839177" w14:textId="77777777" w:rsidR="00C403D7" w:rsidRDefault="00A76344">
      <w:pPr>
        <w:spacing w:before="240" w:after="240"/>
        <w:rPr>
          <w:rFonts w:ascii="宋体" w:eastAsia="宋体" w:hAnsi="宋体" w:cs="宋体"/>
        </w:rPr>
      </w:pPr>
      <w:r>
        <w:rPr>
          <w:rFonts w:ascii="宋体" w:eastAsia="宋体" w:hAnsi="宋体" w:cs="宋体"/>
        </w:rPr>
        <w:t>我们看一下这个地方。</w:t>
      </w:r>
    </w:p>
    <w:p w14:paraId="0B703E40" w14:textId="77777777" w:rsidR="00C403D7" w:rsidRDefault="00A76344">
      <w:pPr>
        <w:spacing w:before="240" w:after="240"/>
        <w:rPr>
          <w:rFonts w:ascii="宋体" w:eastAsia="宋体" w:hAnsi="宋体" w:cs="宋体"/>
        </w:rPr>
      </w:pPr>
      <w:r>
        <w:rPr>
          <w:rFonts w:ascii="宋体" w:eastAsia="宋体" w:hAnsi="宋体" w:cs="宋体"/>
        </w:rPr>
        <w:t>23:18</w:t>
      </w:r>
      <w:r>
        <w:rPr>
          <w:rFonts w:ascii="宋体" w:eastAsia="宋体" w:hAnsi="宋体" w:cs="宋体"/>
        </w:rPr>
        <w:br/>
      </w:r>
      <w:r>
        <w:rPr>
          <w:rFonts w:ascii="宋体" w:eastAsia="宋体" w:hAnsi="宋体" w:cs="宋体"/>
        </w:rPr>
        <w:t>这个是。</w:t>
      </w:r>
    </w:p>
    <w:p w14:paraId="6C10E3AE" w14:textId="77777777" w:rsidR="00C403D7" w:rsidRDefault="00A76344">
      <w:pPr>
        <w:spacing w:before="240" w:after="240"/>
        <w:rPr>
          <w:rFonts w:ascii="宋体" w:eastAsia="宋体" w:hAnsi="宋体" w:cs="宋体"/>
        </w:rPr>
      </w:pPr>
      <w:r>
        <w:rPr>
          <w:rFonts w:ascii="宋体" w:eastAsia="宋体" w:hAnsi="宋体" w:cs="宋体"/>
        </w:rPr>
        <w:t>23:19</w:t>
      </w:r>
      <w:r>
        <w:rPr>
          <w:rFonts w:ascii="宋体" w:eastAsia="宋体" w:hAnsi="宋体" w:cs="宋体"/>
        </w:rPr>
        <w:br/>
      </w:r>
      <w:r>
        <w:rPr>
          <w:rFonts w:ascii="宋体" w:eastAsia="宋体" w:hAnsi="宋体" w:cs="宋体"/>
        </w:rPr>
        <w:t>是吧？</w:t>
      </w:r>
    </w:p>
    <w:p w14:paraId="5EFB8085" w14:textId="77777777" w:rsidR="00C403D7" w:rsidRDefault="00A76344">
      <w:pPr>
        <w:spacing w:before="240" w:after="240"/>
        <w:rPr>
          <w:rFonts w:ascii="宋体" w:eastAsia="宋体" w:hAnsi="宋体" w:cs="宋体"/>
        </w:rPr>
      </w:pPr>
      <w:r>
        <w:rPr>
          <w:rFonts w:ascii="宋体" w:eastAsia="宋体" w:hAnsi="宋体" w:cs="宋体"/>
        </w:rPr>
        <w:t>23:21</w:t>
      </w:r>
      <w:r>
        <w:rPr>
          <w:rFonts w:ascii="宋体" w:eastAsia="宋体" w:hAnsi="宋体" w:cs="宋体"/>
        </w:rPr>
        <w:br/>
      </w:r>
      <w:r>
        <w:rPr>
          <w:rFonts w:ascii="宋体" w:eastAsia="宋体" w:hAnsi="宋体" w:cs="宋体"/>
        </w:rPr>
        <w:t>你们觉得</w:t>
      </w:r>
      <w:r>
        <w:rPr>
          <w:rFonts w:ascii="宋体" w:eastAsia="宋体" w:hAnsi="宋体" w:cs="宋体"/>
        </w:rPr>
        <w:t>a</w:t>
      </w:r>
      <w:r>
        <w:rPr>
          <w:rFonts w:ascii="宋体" w:eastAsia="宋体" w:hAnsi="宋体" w:cs="宋体"/>
        </w:rPr>
        <w:t>米颜色更深，是上面颜色更</w:t>
      </w:r>
      <w:r>
        <w:rPr>
          <w:rFonts w:ascii="宋体" w:eastAsia="宋体" w:hAnsi="宋体" w:cs="宋体"/>
        </w:rPr>
        <w:t>深的？举手。</w:t>
      </w:r>
    </w:p>
    <w:p w14:paraId="717E6753" w14:textId="77777777" w:rsidR="00C403D7" w:rsidRDefault="00A76344">
      <w:pPr>
        <w:spacing w:before="240" w:after="240"/>
        <w:rPr>
          <w:rFonts w:ascii="宋体" w:eastAsia="宋体" w:hAnsi="宋体" w:cs="宋体"/>
        </w:rPr>
      </w:pPr>
      <w:r>
        <w:rPr>
          <w:rFonts w:ascii="宋体" w:eastAsia="宋体" w:hAnsi="宋体" w:cs="宋体"/>
        </w:rPr>
        <w:t>23:26</w:t>
      </w:r>
      <w:r>
        <w:rPr>
          <w:rFonts w:ascii="宋体" w:eastAsia="宋体" w:hAnsi="宋体" w:cs="宋体"/>
        </w:rPr>
        <w:br/>
        <w:t>ok</w:t>
      </w:r>
      <w:r>
        <w:rPr>
          <w:rFonts w:ascii="宋体" w:eastAsia="宋体" w:hAnsi="宋体" w:cs="宋体"/>
        </w:rPr>
        <w:t>。</w:t>
      </w:r>
    </w:p>
    <w:p w14:paraId="194EC268" w14:textId="77777777" w:rsidR="00C403D7" w:rsidRDefault="00A76344">
      <w:pPr>
        <w:spacing w:before="240" w:after="240"/>
        <w:rPr>
          <w:rFonts w:ascii="宋体" w:eastAsia="宋体" w:hAnsi="宋体" w:cs="宋体"/>
        </w:rPr>
      </w:pPr>
      <w:r>
        <w:rPr>
          <w:rFonts w:ascii="宋体" w:eastAsia="宋体" w:hAnsi="宋体" w:cs="宋体"/>
        </w:rPr>
        <w:t>23:27</w:t>
      </w:r>
      <w:r>
        <w:rPr>
          <w:rFonts w:ascii="宋体" w:eastAsia="宋体" w:hAnsi="宋体" w:cs="宋体"/>
        </w:rPr>
        <w:br/>
      </w:r>
      <w:r>
        <w:rPr>
          <w:rFonts w:ascii="宋体" w:eastAsia="宋体" w:hAnsi="宋体" w:cs="宋体"/>
        </w:rPr>
        <w:t>那</w:t>
      </w:r>
      <w:r>
        <w:rPr>
          <w:rFonts w:ascii="宋体" w:eastAsia="宋体" w:hAnsi="宋体" w:cs="宋体"/>
        </w:rPr>
        <w:t>b</w:t>
      </w:r>
      <w:r>
        <w:rPr>
          <w:rFonts w:ascii="宋体" w:eastAsia="宋体" w:hAnsi="宋体" w:cs="宋体"/>
        </w:rPr>
        <w:t>颜色更深的举手。其实我们把它拿过来再去看一看，其实你用了一个相同的色调，然后你看到</w:t>
      </w:r>
      <w:r>
        <w:rPr>
          <w:rFonts w:ascii="宋体" w:eastAsia="宋体" w:hAnsi="宋体" w:cs="宋体"/>
        </w:rPr>
        <w:t xml:space="preserve">a </w:t>
      </w:r>
      <w:proofErr w:type="spellStart"/>
      <w:r>
        <w:rPr>
          <w:rFonts w:ascii="宋体" w:eastAsia="宋体" w:hAnsi="宋体" w:cs="宋体"/>
        </w:rPr>
        <w:t>A</w:t>
      </w:r>
      <w:proofErr w:type="spellEnd"/>
      <w:r>
        <w:rPr>
          <w:rFonts w:ascii="宋体" w:eastAsia="宋体" w:hAnsi="宋体" w:cs="宋体"/>
        </w:rPr>
        <w:t>跟这个色调颜色是完全一样的，</w:t>
      </w:r>
      <w:r>
        <w:rPr>
          <w:rFonts w:ascii="宋体" w:eastAsia="宋体" w:hAnsi="宋体" w:cs="宋体"/>
        </w:rPr>
        <w:t>b</w:t>
      </w:r>
      <w:r>
        <w:rPr>
          <w:rFonts w:ascii="宋体" w:eastAsia="宋体" w:hAnsi="宋体" w:cs="宋体"/>
        </w:rPr>
        <w:t>跟这个色调的颜色也是完全</w:t>
      </w:r>
      <w:r>
        <w:rPr>
          <w:rFonts w:ascii="宋体" w:eastAsia="宋体" w:hAnsi="宋体" w:cs="宋体"/>
        </w:rPr>
        <w:lastRenderedPageBreak/>
        <w:t>一样的，所以其实</w:t>
      </w:r>
      <w:r>
        <w:rPr>
          <w:rFonts w:ascii="宋体" w:eastAsia="宋体" w:hAnsi="宋体" w:cs="宋体"/>
        </w:rPr>
        <w:t>a</w:t>
      </w:r>
      <w:r>
        <w:rPr>
          <w:rFonts w:ascii="宋体" w:eastAsia="宋体" w:hAnsi="宋体" w:cs="宋体"/>
        </w:rPr>
        <w:t>跟</w:t>
      </w:r>
      <w:r>
        <w:rPr>
          <w:rFonts w:ascii="宋体" w:eastAsia="宋体" w:hAnsi="宋体" w:cs="宋体"/>
        </w:rPr>
        <w:t>b</w:t>
      </w:r>
      <w:r>
        <w:rPr>
          <w:rFonts w:ascii="宋体" w:eastAsia="宋体" w:hAnsi="宋体" w:cs="宋体"/>
        </w:rPr>
        <w:t>的颜色是完全一样的，只不过所以说眼见不一定为实，眼睛也会骗你的，其实是吧？</w:t>
      </w:r>
    </w:p>
    <w:p w14:paraId="7D84CEF1" w14:textId="77777777" w:rsidR="00C403D7" w:rsidRDefault="00A76344">
      <w:pPr>
        <w:spacing w:before="240" w:after="240"/>
        <w:rPr>
          <w:rFonts w:ascii="宋体" w:eastAsia="宋体" w:hAnsi="宋体" w:cs="宋体"/>
        </w:rPr>
      </w:pPr>
      <w:r>
        <w:rPr>
          <w:rFonts w:ascii="宋体" w:eastAsia="宋体" w:hAnsi="宋体" w:cs="宋体"/>
        </w:rPr>
        <w:t>同样我们再来去看，你觉得红色的颜色这两个一样吗？你们觉得一样吗？不一样的举手，一样的举手，都认为不一样吗？一样，然后你其实把它如果把周围的给去掉的话，你会发现其实两个颜色，一个是红色，一个是紫色。</w:t>
      </w:r>
    </w:p>
    <w:p w14:paraId="6B03F879" w14:textId="77777777" w:rsidR="00C403D7" w:rsidRDefault="00A76344">
      <w:pPr>
        <w:spacing w:before="240" w:after="240"/>
        <w:rPr>
          <w:rFonts w:ascii="宋体" w:eastAsia="宋体" w:hAnsi="宋体" w:cs="宋体"/>
        </w:rPr>
      </w:pPr>
      <w:r>
        <w:rPr>
          <w:rFonts w:ascii="宋体" w:eastAsia="宋体" w:hAnsi="宋体" w:cs="宋体"/>
        </w:rPr>
        <w:t>我们为什么认为它颜色一样</w:t>
      </w:r>
      <w:r>
        <w:rPr>
          <w:rFonts w:ascii="宋体" w:eastAsia="宋体" w:hAnsi="宋体" w:cs="宋体"/>
        </w:rPr>
        <w:t>？为什么认为前面的它的颜色深度不同，为什么认为它的大小不相同呢？这个是因为人的感知系统的工作原理是取决于对观察事物的相对判断，而不是一个绝对的判断。</w:t>
      </w:r>
    </w:p>
    <w:p w14:paraId="12601CCA" w14:textId="77777777" w:rsidR="00C403D7" w:rsidRDefault="00A76344">
      <w:pPr>
        <w:spacing w:before="240" w:after="240"/>
        <w:rPr>
          <w:rFonts w:ascii="宋体" w:eastAsia="宋体" w:hAnsi="宋体" w:cs="宋体"/>
        </w:rPr>
      </w:pPr>
      <w:r>
        <w:rPr>
          <w:rFonts w:ascii="宋体" w:eastAsia="宋体" w:hAnsi="宋体" w:cs="宋体"/>
        </w:rPr>
        <w:t>所以我们要去</w:t>
      </w:r>
      <w:proofErr w:type="gramStart"/>
      <w:r>
        <w:rPr>
          <w:rFonts w:ascii="宋体" w:eastAsia="宋体" w:hAnsi="宋体" w:cs="宋体"/>
        </w:rPr>
        <w:t>做对</w:t>
      </w:r>
      <w:proofErr w:type="gramEnd"/>
      <w:r>
        <w:rPr>
          <w:rFonts w:ascii="宋体" w:eastAsia="宋体" w:hAnsi="宋体" w:cs="宋体"/>
        </w:rPr>
        <w:t>比的时候，这时候你需要去考虑到我们它周围的一些视觉元素是什么，然后还有这样的一个实验，比如说看到这个的时候，你脑海里面想到的这是一个这是一个什么？</w:t>
      </w:r>
    </w:p>
    <w:p w14:paraId="0C3D3B57" w14:textId="77777777" w:rsidR="00C403D7" w:rsidRDefault="00A76344">
      <w:pPr>
        <w:spacing w:before="240" w:after="240"/>
        <w:rPr>
          <w:rFonts w:ascii="宋体" w:eastAsia="宋体" w:hAnsi="宋体" w:cs="宋体"/>
        </w:rPr>
      </w:pPr>
      <w:r>
        <w:rPr>
          <w:rFonts w:ascii="宋体" w:eastAsia="宋体" w:hAnsi="宋体" w:cs="宋体"/>
        </w:rPr>
        <w:t>这是一个完整的自行车，还是一个很多的自行车的零件，相信大家肯定看到这个就想到这是一个自行车，为什么想到自行车呢？</w:t>
      </w:r>
    </w:p>
    <w:p w14:paraId="241A36CC" w14:textId="77777777" w:rsidR="00C403D7" w:rsidRDefault="00A76344">
      <w:pPr>
        <w:spacing w:before="240" w:after="240"/>
        <w:rPr>
          <w:rFonts w:ascii="宋体" w:eastAsia="宋体" w:hAnsi="宋体" w:cs="宋体"/>
        </w:rPr>
      </w:pPr>
      <w:r>
        <w:rPr>
          <w:rFonts w:ascii="宋体" w:eastAsia="宋体" w:hAnsi="宋体" w:cs="宋体"/>
        </w:rPr>
        <w:t>可能我们认为这是一个顺理成章的事情，但是其实有一个原理可以解释，它这个就是格式法原理</w:t>
      </w:r>
      <w:r>
        <w:rPr>
          <w:rFonts w:ascii="宋体" w:eastAsia="宋体" w:hAnsi="宋体" w:cs="宋体"/>
        </w:rPr>
        <w:t>，其实基于格式法原理是很有意思的事情，其实在我们的日常生活中有很多的设计，比如说它的平面设计其实用到了色彩原理的这些准则，如果大家了解之后，你可以对号入座，然后来去思考他们为什么是这样的去设计。</w:t>
      </w:r>
    </w:p>
    <w:p w14:paraId="1CB500CF" w14:textId="77777777" w:rsidR="00C403D7" w:rsidRDefault="00A76344">
      <w:pPr>
        <w:spacing w:before="240" w:after="240"/>
        <w:rPr>
          <w:rFonts w:ascii="宋体" w:eastAsia="宋体" w:hAnsi="宋体" w:cs="宋体"/>
        </w:rPr>
      </w:pPr>
      <w:r>
        <w:rPr>
          <w:rFonts w:ascii="宋体" w:eastAsia="宋体" w:hAnsi="宋体" w:cs="宋体"/>
        </w:rPr>
        <w:t>然后他的提出是由三个在八九十年代他们的三个科学家去提出来，他们比如说他们会分别去研究，为什么我们观看事物的时候会把一部分看成潜艇，其余部分包括背景，为什么我们能够区分出形状，什么样的形状是好的，这种类型的问题，格式</w:t>
      </w:r>
      <w:proofErr w:type="gramStart"/>
      <w:r>
        <w:rPr>
          <w:rFonts w:ascii="宋体" w:eastAsia="宋体" w:hAnsi="宋体" w:cs="宋体"/>
        </w:rPr>
        <w:t>法原则</w:t>
      </w:r>
      <w:proofErr w:type="gramEnd"/>
      <w:r>
        <w:rPr>
          <w:rFonts w:ascii="宋体" w:eastAsia="宋体" w:hAnsi="宋体" w:cs="宋体"/>
        </w:rPr>
        <w:t>呢它们主要有这</w:t>
      </w:r>
      <w:r>
        <w:rPr>
          <w:rFonts w:ascii="宋体" w:eastAsia="宋体" w:hAnsi="宋体" w:cs="宋体"/>
        </w:rPr>
        <w:t>8</w:t>
      </w:r>
      <w:r>
        <w:rPr>
          <w:rFonts w:ascii="宋体" w:eastAsia="宋体" w:hAnsi="宋体" w:cs="宋体"/>
        </w:rPr>
        <w:t>个，第一个就是接近原则，比如说这个是联合立法的标志，联合立法的标志大家看到的其实</w:t>
      </w:r>
      <w:r>
        <w:rPr>
          <w:rFonts w:ascii="宋体" w:eastAsia="宋体" w:hAnsi="宋体" w:cs="宋体"/>
        </w:rPr>
        <w:t>是一个优的问题，为什么？</w:t>
      </w:r>
    </w:p>
    <w:p w14:paraId="66ECD0BA" w14:textId="77777777" w:rsidR="00C403D7" w:rsidRDefault="00A76344">
      <w:pPr>
        <w:spacing w:before="240" w:after="240"/>
        <w:rPr>
          <w:rFonts w:ascii="宋体" w:eastAsia="宋体" w:hAnsi="宋体" w:cs="宋体"/>
        </w:rPr>
      </w:pPr>
      <w:r>
        <w:rPr>
          <w:rFonts w:ascii="宋体" w:eastAsia="宋体" w:hAnsi="宋体" w:cs="宋体"/>
        </w:rPr>
        <w:t>是因为优是因为大家他如果接近的话，我们就会认为它是一个整体，这就是格式海里的第一条，比如说我们会把它分成。</w:t>
      </w:r>
    </w:p>
    <w:p w14:paraId="26104D02" w14:textId="77777777" w:rsidR="00C403D7" w:rsidRDefault="00A76344">
      <w:pPr>
        <w:spacing w:before="240" w:after="240"/>
        <w:rPr>
          <w:rFonts w:ascii="宋体" w:eastAsia="宋体" w:hAnsi="宋体" w:cs="宋体"/>
        </w:rPr>
      </w:pPr>
      <w:r>
        <w:rPr>
          <w:rFonts w:ascii="宋体" w:eastAsia="宋体" w:hAnsi="宋体" w:cs="宋体"/>
        </w:rPr>
        <w:t>26:31</w:t>
      </w:r>
      <w:r>
        <w:rPr>
          <w:rFonts w:ascii="宋体" w:eastAsia="宋体" w:hAnsi="宋体" w:cs="宋体"/>
        </w:rPr>
        <w:br/>
      </w:r>
      <w:r>
        <w:rPr>
          <w:rFonts w:ascii="宋体" w:eastAsia="宋体" w:hAnsi="宋体" w:cs="宋体"/>
        </w:rPr>
        <w:t>分成三堆，而不是分成。</w:t>
      </w:r>
    </w:p>
    <w:p w14:paraId="5A670C9C" w14:textId="77777777" w:rsidR="00C403D7" w:rsidRDefault="00A76344">
      <w:pPr>
        <w:spacing w:before="240" w:after="240"/>
        <w:rPr>
          <w:rFonts w:ascii="宋体" w:eastAsia="宋体" w:hAnsi="宋体" w:cs="宋体"/>
        </w:rPr>
      </w:pPr>
      <w:r>
        <w:rPr>
          <w:rFonts w:ascii="宋体" w:eastAsia="宋体" w:hAnsi="宋体" w:cs="宋体"/>
        </w:rPr>
        <w:t>26:34</w:t>
      </w:r>
      <w:r>
        <w:rPr>
          <w:rFonts w:ascii="宋体" w:eastAsia="宋体" w:hAnsi="宋体" w:cs="宋体"/>
        </w:rPr>
        <w:br/>
      </w:r>
      <w:r>
        <w:rPr>
          <w:rFonts w:ascii="宋体" w:eastAsia="宋体" w:hAnsi="宋体" w:cs="宋体"/>
        </w:rPr>
        <w:t>这样的几个小点，为什么？是因为我们认为相近它就会成为一个整体，这是第一条。</w:t>
      </w:r>
    </w:p>
    <w:p w14:paraId="3E5B9011" w14:textId="77777777" w:rsidR="00C403D7" w:rsidRDefault="00A76344">
      <w:pPr>
        <w:spacing w:before="240" w:after="240"/>
        <w:rPr>
          <w:rFonts w:ascii="宋体" w:eastAsia="宋体" w:hAnsi="宋体" w:cs="宋体"/>
        </w:rPr>
      </w:pPr>
      <w:r>
        <w:rPr>
          <w:rFonts w:ascii="宋体" w:eastAsia="宋体" w:hAnsi="宋体" w:cs="宋体"/>
        </w:rPr>
        <w:t>第二条是如果我问大家，你把这些元素来去分个堆，我相信大家从最容易的分类方法就是一一一条一条这</w:t>
      </w:r>
      <w:r>
        <w:rPr>
          <w:rFonts w:ascii="宋体" w:eastAsia="宋体" w:hAnsi="宋体" w:cs="宋体"/>
        </w:rPr>
        <w:t>5</w:t>
      </w:r>
      <w:r>
        <w:rPr>
          <w:rFonts w:ascii="宋体" w:eastAsia="宋体" w:hAnsi="宋体" w:cs="宋体"/>
        </w:rPr>
        <w:t>条对吧？从上到下分别来第七，为什么会这样来去分？是因为我们人一般会把相似的部分，相似的形状相似的会把它归为一类，它就是相似性元素。然后比如说我们还有一个异常，我</w:t>
      </w:r>
      <w:r>
        <w:rPr>
          <w:rFonts w:ascii="宋体" w:eastAsia="宋体" w:hAnsi="宋体" w:cs="宋体"/>
        </w:rPr>
        <w:t>们其他的就会归归为一类，就是归为另外一类。</w:t>
      </w:r>
    </w:p>
    <w:p w14:paraId="59B2BC62" w14:textId="77777777" w:rsidR="00C403D7" w:rsidRDefault="00A76344">
      <w:pPr>
        <w:spacing w:before="240" w:after="240"/>
        <w:rPr>
          <w:rFonts w:ascii="宋体" w:eastAsia="宋体" w:hAnsi="宋体" w:cs="宋体"/>
        </w:rPr>
      </w:pPr>
      <w:r>
        <w:rPr>
          <w:rFonts w:ascii="宋体" w:eastAsia="宋体" w:hAnsi="宋体" w:cs="宋体"/>
        </w:rPr>
        <w:lastRenderedPageBreak/>
        <w:t>然后这是还有第三个连续原则，说人在观察事物的时候会很自然的沿着物体的边界，然后把这些不连续的部分，其实这几个点我们看到的时候我会把它想成两条线，对吧？</w:t>
      </w:r>
    </w:p>
    <w:p w14:paraId="38F1DE22" w14:textId="77777777" w:rsidR="00C403D7" w:rsidRDefault="00A76344">
      <w:pPr>
        <w:spacing w:before="240" w:after="240"/>
        <w:rPr>
          <w:rFonts w:ascii="宋体" w:eastAsia="宋体" w:hAnsi="宋体" w:cs="宋体"/>
        </w:rPr>
      </w:pPr>
      <w:r>
        <w:rPr>
          <w:rFonts w:ascii="宋体" w:eastAsia="宋体" w:hAnsi="宋体" w:cs="宋体"/>
        </w:rPr>
        <w:t>两条线交叉，其实仔细来去看它只是一些点而已，我们再去理解的时候，我们会更自然的把这些点把它连接起来，因为它是一个平滑的线，所以我们就把它连接起来，就想象两个连续的曲线。还有闭合性的原则，比如说我们看到这几个图像，我觉得我们会看到它是个大熊猫，但实际上它只是有一些这种色块来去组成的一个图像。</w:t>
      </w:r>
    </w:p>
    <w:p w14:paraId="31E392B9" w14:textId="77777777" w:rsidR="00C403D7" w:rsidRDefault="00A76344">
      <w:pPr>
        <w:spacing w:before="240" w:after="240"/>
        <w:rPr>
          <w:rFonts w:ascii="宋体" w:eastAsia="宋体" w:hAnsi="宋体" w:cs="宋体"/>
        </w:rPr>
      </w:pPr>
      <w:r>
        <w:rPr>
          <w:rFonts w:ascii="宋体" w:eastAsia="宋体" w:hAnsi="宋体" w:cs="宋体"/>
        </w:rPr>
        <w:t>我们大熊猫是因为我们把这些线都把它连接起来，都把它闭合起来，这个斑点种子同样它的轮廓也是由我们自己来去构成的，看到它起它只是一个三个开口的形状，但是我们把这三个开口的形状把它组合在一起。</w:t>
      </w:r>
    </w:p>
    <w:p w14:paraId="02808AEB" w14:textId="77777777" w:rsidR="00C403D7" w:rsidRDefault="00A76344">
      <w:pPr>
        <w:spacing w:before="240" w:after="240"/>
        <w:rPr>
          <w:rFonts w:ascii="宋体" w:eastAsia="宋体" w:hAnsi="宋体" w:cs="宋体"/>
        </w:rPr>
      </w:pPr>
      <w:r>
        <w:rPr>
          <w:rFonts w:ascii="宋体" w:eastAsia="宋体" w:hAnsi="宋体" w:cs="宋体"/>
        </w:rPr>
        <w:t>我们好像是一个白色的三角形的，我</w:t>
      </w:r>
      <w:r>
        <w:rPr>
          <w:rFonts w:ascii="宋体" w:eastAsia="宋体" w:hAnsi="宋体" w:cs="宋体"/>
        </w:rPr>
        <w:t>们其实人为的填充了它三角形的和三条边就在这里。</w:t>
      </w:r>
    </w:p>
    <w:p w14:paraId="185E0655" w14:textId="77777777" w:rsidR="00C403D7" w:rsidRDefault="00A76344">
      <w:pPr>
        <w:spacing w:before="240" w:after="240"/>
        <w:rPr>
          <w:rFonts w:ascii="宋体" w:eastAsia="宋体" w:hAnsi="宋体" w:cs="宋体"/>
        </w:rPr>
      </w:pPr>
      <w:r>
        <w:rPr>
          <w:rFonts w:ascii="宋体" w:eastAsia="宋体" w:hAnsi="宋体" w:cs="宋体"/>
        </w:rPr>
        <w:t>这个格式塔原则，格式塔理论的闭合性原则就是说某些视觉印象中物体可能是不完整的或者是</w:t>
      </w:r>
      <w:proofErr w:type="gramStart"/>
      <w:r>
        <w:rPr>
          <w:rFonts w:ascii="宋体" w:eastAsia="宋体" w:hAnsi="宋体" w:cs="宋体"/>
        </w:rPr>
        <w:t>不</w:t>
      </w:r>
      <w:proofErr w:type="gramEnd"/>
      <w:r>
        <w:rPr>
          <w:rFonts w:ascii="宋体" w:eastAsia="宋体" w:hAnsi="宋体" w:cs="宋体"/>
        </w:rPr>
        <w:t>闭合的，只要物体的形状，你表达物体本身，那人会很自然的去把这个物体把它人为的去组成一个闭合的特征。</w:t>
      </w:r>
    </w:p>
    <w:p w14:paraId="6A259DC1" w14:textId="77777777" w:rsidR="00C403D7" w:rsidRDefault="00A76344">
      <w:pPr>
        <w:spacing w:before="240" w:after="240"/>
        <w:rPr>
          <w:rFonts w:ascii="宋体" w:eastAsia="宋体" w:hAnsi="宋体" w:cs="宋体"/>
        </w:rPr>
      </w:pPr>
      <w:r>
        <w:rPr>
          <w:rFonts w:ascii="宋体" w:eastAsia="宋体" w:hAnsi="宋体" w:cs="宋体"/>
        </w:rPr>
        <w:t>还有简单原则，简单原则是说和这两个是这是一个嵌套团，我自然的会想到的是一个嵌套的团，而你不会想象到这是一个两个奇形怪状的形状</w:t>
      </w:r>
      <w:proofErr w:type="gramStart"/>
      <w:r>
        <w:rPr>
          <w:rFonts w:ascii="宋体" w:eastAsia="宋体" w:hAnsi="宋体" w:cs="宋体"/>
        </w:rPr>
        <w:t>把它拼起来</w:t>
      </w:r>
      <w:proofErr w:type="gramEnd"/>
      <w:r>
        <w:rPr>
          <w:rFonts w:ascii="宋体" w:eastAsia="宋体" w:hAnsi="宋体" w:cs="宋体"/>
        </w:rPr>
        <w:t>，正是因为我们再去理解事物的时候，我们会很自然的去把它分成两个很简单的物体，比如说这种形状它根本不算是相对于这种圆来说是会更复杂一点，所以我们会把</w:t>
      </w:r>
      <w:r>
        <w:rPr>
          <w:rFonts w:ascii="宋体" w:eastAsia="宋体" w:hAnsi="宋体" w:cs="宋体"/>
        </w:rPr>
        <w:t>它变成一个更简单，会把它</w:t>
      </w:r>
      <w:proofErr w:type="gramStart"/>
      <w:r>
        <w:rPr>
          <w:rFonts w:ascii="宋体" w:eastAsia="宋体" w:hAnsi="宋体" w:cs="宋体"/>
        </w:rPr>
        <w:t>解构成</w:t>
      </w:r>
      <w:proofErr w:type="gramEnd"/>
      <w:r>
        <w:rPr>
          <w:rFonts w:ascii="宋体" w:eastAsia="宋体" w:hAnsi="宋体" w:cs="宋体"/>
        </w:rPr>
        <w:t>两个圆，还有共识原则就是说它在有一些相同的移动的趋势或者相同的方向排列的特征，我们会把它很自然的组合在一起。</w:t>
      </w:r>
    </w:p>
    <w:p w14:paraId="4021F2C5" w14:textId="77777777" w:rsidR="00C403D7" w:rsidRDefault="00A76344">
      <w:pPr>
        <w:spacing w:before="240" w:after="240"/>
        <w:rPr>
          <w:rFonts w:ascii="宋体" w:eastAsia="宋体" w:hAnsi="宋体" w:cs="宋体"/>
        </w:rPr>
      </w:pPr>
      <w:r>
        <w:rPr>
          <w:rFonts w:ascii="宋体" w:eastAsia="宋体" w:hAnsi="宋体" w:cs="宋体"/>
        </w:rPr>
        <w:t>大家看到这个的时候，其实跟我们前面说的，我如果不动，我会更自然的把这些组织在一起的，但是我如果加上一些动画，我就会把竖条按照数列的方式来去把它分，还有这个就是一些杂乱无章的字母，但是字母中嵌套中间包含了一行，这一行它有相同的方向，它的排列都很规整，我就认为这一行的话其实懂吗？这是第六条原则。</w:t>
      </w:r>
    </w:p>
    <w:p w14:paraId="716B3A7E" w14:textId="77777777" w:rsidR="00C403D7" w:rsidRDefault="00A76344">
      <w:pPr>
        <w:spacing w:before="240" w:after="240"/>
        <w:rPr>
          <w:rFonts w:ascii="宋体" w:eastAsia="宋体" w:hAnsi="宋体" w:cs="宋体"/>
        </w:rPr>
      </w:pPr>
      <w:r>
        <w:rPr>
          <w:rFonts w:ascii="宋体" w:eastAsia="宋体" w:hAnsi="宋体" w:cs="宋体"/>
        </w:rPr>
        <w:t>然后第七条原则是对称原则的问题。就是说如果我们在生活中其实有很多的事物它都是对</w:t>
      </w:r>
      <w:r>
        <w:rPr>
          <w:rFonts w:ascii="宋体" w:eastAsia="宋体" w:hAnsi="宋体" w:cs="宋体"/>
        </w:rPr>
        <w:t>称的，比如说</w:t>
      </w:r>
      <w:r>
        <w:rPr>
          <w:rFonts w:ascii="宋体" w:eastAsia="宋体" w:hAnsi="宋体" w:cs="宋体"/>
        </w:rPr>
        <w:t xml:space="preserve"> Logo</w:t>
      </w:r>
      <w:r>
        <w:rPr>
          <w:rFonts w:ascii="宋体" w:eastAsia="宋体" w:hAnsi="宋体" w:cs="宋体"/>
        </w:rPr>
        <w:t>，比如说车的</w:t>
      </w:r>
      <w:r>
        <w:rPr>
          <w:rFonts w:ascii="宋体" w:eastAsia="宋体" w:hAnsi="宋体" w:cs="宋体"/>
        </w:rPr>
        <w:t>logo</w:t>
      </w:r>
      <w:r>
        <w:rPr>
          <w:rFonts w:ascii="宋体" w:eastAsia="宋体" w:hAnsi="宋体" w:cs="宋体"/>
        </w:rPr>
        <w:t>，商标的</w:t>
      </w:r>
      <w:r>
        <w:rPr>
          <w:rFonts w:ascii="宋体" w:eastAsia="宋体" w:hAnsi="宋体" w:cs="宋体"/>
        </w:rPr>
        <w:t>logo</w:t>
      </w:r>
      <w:r>
        <w:rPr>
          <w:rFonts w:ascii="宋体" w:eastAsia="宋体" w:hAnsi="宋体" w:cs="宋体"/>
        </w:rPr>
        <w:t>，你们都认为它都是对称，其实我们会更自然的把这些视觉的特征把它组织成一个对称的形状，然后这会更符合人的认知的习惯。</w:t>
      </w:r>
    </w:p>
    <w:p w14:paraId="39AFE631" w14:textId="77777777" w:rsidR="00C403D7" w:rsidRDefault="00A76344">
      <w:pPr>
        <w:spacing w:before="240" w:after="240"/>
        <w:rPr>
          <w:rFonts w:ascii="宋体" w:eastAsia="宋体" w:hAnsi="宋体" w:cs="宋体"/>
        </w:rPr>
      </w:pPr>
      <w:r>
        <w:rPr>
          <w:rFonts w:ascii="宋体" w:eastAsia="宋体" w:hAnsi="宋体" w:cs="宋体"/>
        </w:rPr>
        <w:t>还有经验的原则，经验原则就是说我们人是有自己的经验的，比如说这两个是相同的，是吧？但是你在这里面你会认为它是一个</w:t>
      </w:r>
      <w:r>
        <w:rPr>
          <w:rFonts w:ascii="宋体" w:eastAsia="宋体" w:hAnsi="宋体" w:cs="宋体"/>
        </w:rPr>
        <w:t>b</w:t>
      </w:r>
      <w:r>
        <w:rPr>
          <w:rFonts w:ascii="宋体" w:eastAsia="宋体" w:hAnsi="宋体" w:cs="宋体"/>
        </w:rPr>
        <w:t>然后在这里面会认为它是</w:t>
      </w:r>
      <w:r>
        <w:rPr>
          <w:rFonts w:ascii="宋体" w:eastAsia="宋体" w:hAnsi="宋体" w:cs="宋体"/>
        </w:rPr>
        <w:t>13</w:t>
      </w:r>
      <w:r>
        <w:rPr>
          <w:rFonts w:ascii="宋体" w:eastAsia="宋体" w:hAnsi="宋体" w:cs="宋体"/>
        </w:rPr>
        <w:t>，所以跟我们前面所说的，你再去理解一个事物的时候，上下文非常重要，你需要结合上下文来去理解这个事物当时表达的含义是什么，这个问题比较大是怎样？</w:t>
      </w:r>
    </w:p>
    <w:p w14:paraId="2C1EA75D" w14:textId="77777777" w:rsidR="00C403D7" w:rsidRDefault="00A76344">
      <w:pPr>
        <w:spacing w:before="240" w:after="240"/>
        <w:rPr>
          <w:rFonts w:ascii="宋体" w:eastAsia="宋体" w:hAnsi="宋体" w:cs="宋体"/>
        </w:rPr>
      </w:pPr>
      <w:r>
        <w:rPr>
          <w:rFonts w:ascii="宋体" w:eastAsia="宋体" w:hAnsi="宋体" w:cs="宋体"/>
        </w:rPr>
        <w:lastRenderedPageBreak/>
        <w:t>31:28</w:t>
      </w:r>
      <w:r>
        <w:rPr>
          <w:rFonts w:ascii="宋体" w:eastAsia="宋体" w:hAnsi="宋体" w:cs="宋体"/>
        </w:rPr>
        <w:br/>
      </w:r>
      <w:r>
        <w:rPr>
          <w:rFonts w:ascii="宋体" w:eastAsia="宋体" w:hAnsi="宋体" w:cs="宋体"/>
        </w:rPr>
        <w:t>谁知。</w:t>
      </w:r>
    </w:p>
    <w:p w14:paraId="2F077227" w14:textId="77777777" w:rsidR="00C403D7" w:rsidRDefault="00A76344">
      <w:pPr>
        <w:spacing w:before="240" w:after="240"/>
        <w:rPr>
          <w:rFonts w:ascii="宋体" w:eastAsia="宋体" w:hAnsi="宋体" w:cs="宋体"/>
        </w:rPr>
      </w:pPr>
      <w:r>
        <w:rPr>
          <w:rFonts w:ascii="宋体" w:eastAsia="宋体" w:hAnsi="宋体" w:cs="宋体"/>
        </w:rPr>
        <w:t>31:30</w:t>
      </w:r>
      <w:r>
        <w:rPr>
          <w:rFonts w:ascii="宋体" w:eastAsia="宋体" w:hAnsi="宋体" w:cs="宋体"/>
        </w:rPr>
        <w:br/>
      </w:r>
      <w:r>
        <w:rPr>
          <w:rFonts w:ascii="宋体" w:eastAsia="宋体" w:hAnsi="宋体" w:cs="宋体"/>
        </w:rPr>
        <w:t>格式塔原则其实很简单也</w:t>
      </w:r>
      <w:r>
        <w:rPr>
          <w:rFonts w:ascii="宋体" w:eastAsia="宋体" w:hAnsi="宋体" w:cs="宋体"/>
        </w:rPr>
        <w:t>很有趣，我觉得大家有这些原则之后，你会我们会更深刻的去理解为什么我认为这是三条线，而不是几个点，为什么是我认为这是</w:t>
      </w:r>
      <w:r>
        <w:rPr>
          <w:rFonts w:ascii="宋体" w:eastAsia="宋体" w:hAnsi="宋体" w:cs="宋体"/>
        </w:rPr>
        <w:t>IBM</w:t>
      </w:r>
      <w:r>
        <w:rPr>
          <w:rFonts w:ascii="宋体" w:eastAsia="宋体" w:hAnsi="宋体" w:cs="宋体"/>
        </w:rPr>
        <w:t>而不是几条线，几条山河组成类型是蓝色的线，为什么我会把蓝色的组合在一起，白色的灰色的组合在一起，这样的话你就会更有理论的支撑，然后它其实整体的思想就是结构比元素更重要，视觉形象首先你要把它当作统一的整体来去被认知。</w:t>
      </w:r>
    </w:p>
    <w:p w14:paraId="4BB31410" w14:textId="77777777" w:rsidR="00C403D7" w:rsidRDefault="00A76344">
      <w:pPr>
        <w:spacing w:before="240" w:after="240"/>
        <w:rPr>
          <w:rFonts w:ascii="宋体" w:eastAsia="宋体" w:hAnsi="宋体" w:cs="宋体"/>
        </w:rPr>
      </w:pPr>
      <w:r>
        <w:rPr>
          <w:rFonts w:ascii="宋体" w:eastAsia="宋体" w:hAnsi="宋体" w:cs="宋体"/>
        </w:rPr>
        <w:t>是的。有了这个格式塔原理，我们后面来去讲，我们怎么去映射是做视觉映射。</w:t>
      </w:r>
    </w:p>
    <w:p w14:paraId="3015981C" w14:textId="77777777" w:rsidR="00C403D7" w:rsidRDefault="00A76344">
      <w:pPr>
        <w:spacing w:before="240" w:after="240"/>
        <w:rPr>
          <w:rFonts w:ascii="宋体" w:eastAsia="宋体" w:hAnsi="宋体" w:cs="宋体"/>
        </w:rPr>
      </w:pPr>
      <w:r>
        <w:rPr>
          <w:rFonts w:ascii="宋体" w:eastAsia="宋体" w:hAnsi="宋体" w:cs="宋体"/>
        </w:rPr>
        <w:t>前面我们已经大概去提到了这个方面了，简单来讲有可能话我们把它分成两个方面，第一个方面就是它的符号标记叫做</w:t>
      </w:r>
      <w:r>
        <w:rPr>
          <w:rFonts w:ascii="宋体" w:eastAsia="宋体" w:hAnsi="宋体" w:cs="宋体"/>
        </w:rPr>
        <w:t>Mark</w:t>
      </w:r>
      <w:r>
        <w:rPr>
          <w:rFonts w:ascii="宋体" w:eastAsia="宋体" w:hAnsi="宋体" w:cs="宋体"/>
        </w:rPr>
        <w:t>，然后它的基本的视觉元素，基本的视觉元素可以这么理解，</w:t>
      </w:r>
    </w:p>
    <w:p w14:paraId="47792C09" w14:textId="77777777" w:rsidR="00C403D7" w:rsidRDefault="00A76344">
      <w:pPr>
        <w:spacing w:before="240" w:after="240"/>
        <w:rPr>
          <w:rFonts w:ascii="宋体" w:eastAsia="宋体" w:hAnsi="宋体" w:cs="宋体"/>
        </w:rPr>
      </w:pPr>
      <w:r>
        <w:rPr>
          <w:rFonts w:ascii="宋体" w:eastAsia="宋体" w:hAnsi="宋体" w:cs="宋体"/>
        </w:rPr>
        <w:t>32:35</w:t>
      </w:r>
      <w:r>
        <w:rPr>
          <w:rFonts w:ascii="宋体" w:eastAsia="宋体" w:hAnsi="宋体" w:cs="宋体"/>
        </w:rPr>
        <w:br/>
      </w:r>
      <w:r>
        <w:rPr>
          <w:rFonts w:ascii="宋体" w:eastAsia="宋体" w:hAnsi="宋体" w:cs="宋体"/>
        </w:rPr>
        <w:t>这就是</w:t>
      </w:r>
      <w:r>
        <w:rPr>
          <w:rFonts w:ascii="宋体" w:eastAsia="宋体" w:hAnsi="宋体" w:cs="宋体"/>
        </w:rPr>
        <w:t>bug</w:t>
      </w:r>
      <w:r>
        <w:rPr>
          <w:rFonts w:ascii="宋体" w:eastAsia="宋体" w:hAnsi="宋体" w:cs="宋体"/>
        </w:rPr>
        <w:t>。</w:t>
      </w:r>
    </w:p>
    <w:p w14:paraId="0E9B2226" w14:textId="77777777" w:rsidR="00C403D7" w:rsidRDefault="00A76344">
      <w:pPr>
        <w:spacing w:before="240" w:after="240"/>
        <w:rPr>
          <w:rFonts w:ascii="宋体" w:eastAsia="宋体" w:hAnsi="宋体" w:cs="宋体"/>
        </w:rPr>
      </w:pPr>
      <w:r>
        <w:rPr>
          <w:rFonts w:ascii="宋体" w:eastAsia="宋体" w:hAnsi="宋体" w:cs="宋体"/>
        </w:rPr>
        <w:t>32:37</w:t>
      </w:r>
      <w:r>
        <w:rPr>
          <w:rFonts w:ascii="宋体" w:eastAsia="宋体" w:hAnsi="宋体" w:cs="宋体"/>
        </w:rPr>
        <w:br/>
      </w:r>
      <w:r>
        <w:rPr>
          <w:rFonts w:ascii="宋体" w:eastAsia="宋体" w:hAnsi="宋体" w:cs="宋体"/>
        </w:rPr>
        <w:t>这是一个</w:t>
      </w:r>
      <w:r>
        <w:rPr>
          <w:rFonts w:ascii="宋体" w:eastAsia="宋体" w:hAnsi="宋体" w:cs="宋体"/>
        </w:rPr>
        <w:t xml:space="preserve"> line</w:t>
      </w:r>
      <w:r>
        <w:rPr>
          <w:rFonts w:ascii="宋体" w:eastAsia="宋体" w:hAnsi="宋体" w:cs="宋体"/>
        </w:rPr>
        <w:t>就是</w:t>
      </w:r>
      <w:r>
        <w:rPr>
          <w:rFonts w:ascii="宋体" w:eastAsia="宋体" w:hAnsi="宋体" w:cs="宋体"/>
        </w:rPr>
        <w:t>bug</w:t>
      </w:r>
      <w:r>
        <w:rPr>
          <w:rFonts w:ascii="宋体" w:eastAsia="宋体" w:hAnsi="宋体" w:cs="宋体"/>
        </w:rPr>
        <w:t>，然后它还有除此除了这些</w:t>
      </w:r>
      <w:r>
        <w:rPr>
          <w:rFonts w:ascii="宋体" w:eastAsia="宋体" w:hAnsi="宋体" w:cs="宋体"/>
        </w:rPr>
        <w:t>Mark</w:t>
      </w:r>
      <w:r>
        <w:rPr>
          <w:rFonts w:ascii="宋体" w:eastAsia="宋体" w:hAnsi="宋体" w:cs="宋体"/>
        </w:rPr>
        <w:t>之外，</w:t>
      </w:r>
      <w:r>
        <w:rPr>
          <w:rFonts w:ascii="宋体" w:eastAsia="宋体" w:hAnsi="宋体" w:cs="宋体"/>
        </w:rPr>
        <w:t>Mark</w:t>
      </w:r>
      <w:r>
        <w:rPr>
          <w:rFonts w:ascii="宋体" w:eastAsia="宋体" w:hAnsi="宋体" w:cs="宋体"/>
        </w:rPr>
        <w:t>是每一个它都有一个视觉，比如说</w:t>
      </w:r>
      <w:r>
        <w:rPr>
          <w:rFonts w:ascii="宋体" w:eastAsia="宋体" w:hAnsi="宋体" w:cs="宋体"/>
        </w:rPr>
        <w:t>channel</w:t>
      </w:r>
      <w:r>
        <w:rPr>
          <w:rFonts w:ascii="宋体" w:eastAsia="宋体" w:hAnsi="宋体" w:cs="宋体"/>
        </w:rPr>
        <w:t>视觉通道，比如说它的高度，它的颜色，它的位置等等，这个就是我们构成可视化的两个方面。</w:t>
      </w:r>
    </w:p>
    <w:p w14:paraId="7079CD37" w14:textId="77777777" w:rsidR="00C403D7" w:rsidRDefault="00A76344">
      <w:pPr>
        <w:spacing w:before="240" w:after="240"/>
        <w:rPr>
          <w:rFonts w:ascii="宋体" w:eastAsia="宋体" w:hAnsi="宋体" w:cs="宋体"/>
        </w:rPr>
      </w:pPr>
      <w:r>
        <w:rPr>
          <w:rFonts w:ascii="宋体" w:eastAsia="宋体" w:hAnsi="宋体" w:cs="宋体"/>
        </w:rPr>
        <w:t>我们来去简单看一下它的视觉标记有哪几个，其实很简单，有。</w:t>
      </w:r>
    </w:p>
    <w:p w14:paraId="0BC2A6C7" w14:textId="77777777" w:rsidR="00C403D7" w:rsidRDefault="00A76344">
      <w:pPr>
        <w:spacing w:before="240" w:after="240"/>
        <w:rPr>
          <w:rFonts w:ascii="宋体" w:eastAsia="宋体" w:hAnsi="宋体" w:cs="宋体"/>
        </w:rPr>
      </w:pPr>
      <w:r>
        <w:rPr>
          <w:rFonts w:ascii="宋体" w:eastAsia="宋体" w:hAnsi="宋体" w:cs="宋体"/>
        </w:rPr>
        <w:t>点、线、面这三个方面来去组成的。</w:t>
      </w:r>
    </w:p>
    <w:p w14:paraId="4584D412" w14:textId="77777777" w:rsidR="00C403D7" w:rsidRDefault="00A76344">
      <w:pPr>
        <w:spacing w:before="240" w:after="240"/>
        <w:rPr>
          <w:rFonts w:ascii="宋体" w:eastAsia="宋体" w:hAnsi="宋体" w:cs="宋体"/>
        </w:rPr>
      </w:pPr>
      <w:r>
        <w:rPr>
          <w:rFonts w:ascii="宋体" w:eastAsia="宋体" w:hAnsi="宋体" w:cs="宋体"/>
        </w:rPr>
        <w:t>然后这是对于对象</w:t>
      </w:r>
      <w:r>
        <w:rPr>
          <w:rFonts w:ascii="宋体" w:eastAsia="宋体" w:hAnsi="宋体" w:cs="宋体"/>
        </w:rPr>
        <w:t>iPhone</w:t>
      </w:r>
      <w:r>
        <w:rPr>
          <w:rFonts w:ascii="宋体" w:eastAsia="宋体" w:hAnsi="宋体" w:cs="宋体"/>
        </w:rPr>
        <w:t>它的映射的方式，还有它的</w:t>
      </w:r>
      <w:r>
        <w:rPr>
          <w:rFonts w:ascii="宋体" w:eastAsia="宋体" w:hAnsi="宋体" w:cs="宋体"/>
        </w:rPr>
        <w:t>relation</w:t>
      </w:r>
      <w:r>
        <w:rPr>
          <w:rFonts w:ascii="宋体" w:eastAsia="宋体" w:hAnsi="宋体" w:cs="宋体"/>
        </w:rPr>
        <w:t>，它的</w:t>
      </w:r>
      <w:r>
        <w:rPr>
          <w:rFonts w:ascii="宋体" w:eastAsia="宋体" w:hAnsi="宋体" w:cs="宋体"/>
        </w:rPr>
        <w:t>relation</w:t>
      </w:r>
      <w:r>
        <w:rPr>
          <w:rFonts w:ascii="宋体" w:eastAsia="宋体" w:hAnsi="宋体" w:cs="宋体"/>
        </w:rPr>
        <w:t>的映射方式就是</w:t>
      </w:r>
      <w:r>
        <w:rPr>
          <w:rFonts w:ascii="宋体" w:eastAsia="宋体" w:hAnsi="宋体" w:cs="宋体"/>
        </w:rPr>
        <w:t>conn</w:t>
      </w:r>
      <w:r>
        <w:rPr>
          <w:rFonts w:ascii="宋体" w:eastAsia="宋体" w:hAnsi="宋体" w:cs="宋体"/>
        </w:rPr>
        <w:t>ection</w:t>
      </w:r>
      <w:r>
        <w:rPr>
          <w:rFonts w:ascii="宋体" w:eastAsia="宋体" w:hAnsi="宋体" w:cs="宋体"/>
        </w:rPr>
        <w:t>，然后还有它的包含关系，这两种来去映射它的关联关系，比如说这是集合，这个集合就表示的是这个散点图上哪些点它是放在一起的，是一个构，我就认为它是包含关系，我就通过包含关系来去把它们之间的关联把它一个设计。</w:t>
      </w:r>
    </w:p>
    <w:p w14:paraId="13C87DB9" w14:textId="77777777" w:rsidR="00C403D7" w:rsidRDefault="00A76344">
      <w:pPr>
        <w:spacing w:before="240" w:after="240"/>
        <w:rPr>
          <w:rFonts w:ascii="宋体" w:eastAsia="宋体" w:hAnsi="宋体" w:cs="宋体"/>
        </w:rPr>
      </w:pPr>
      <w:r>
        <w:rPr>
          <w:rFonts w:ascii="宋体" w:eastAsia="宋体" w:hAnsi="宋体" w:cs="宋体"/>
        </w:rPr>
        <w:t>这个是图</w:t>
      </w:r>
      <w:proofErr w:type="gramStart"/>
      <w:r>
        <w:rPr>
          <w:rFonts w:ascii="宋体" w:eastAsia="宋体" w:hAnsi="宋体" w:cs="宋体"/>
        </w:rPr>
        <w:t>最简典型</w:t>
      </w:r>
      <w:proofErr w:type="gramEnd"/>
      <w:r>
        <w:rPr>
          <w:rFonts w:ascii="宋体" w:eastAsia="宋体" w:hAnsi="宋体" w:cs="宋体"/>
        </w:rPr>
        <w:t>的节点连接图，而它的连接关系是通过这种点跟线之间的另一个来去组织，可以肯定你觉得这是一个法宝，然后这个是一个</w:t>
      </w:r>
      <w:r>
        <w:rPr>
          <w:rFonts w:ascii="宋体" w:eastAsia="宋体" w:hAnsi="宋体" w:cs="宋体"/>
        </w:rPr>
        <w:t>l</w:t>
      </w:r>
      <w:r>
        <w:rPr>
          <w:rFonts w:ascii="宋体" w:eastAsia="宋体" w:hAnsi="宋体" w:cs="宋体"/>
        </w:rPr>
        <w:t>的去映射他们的关联关系，然后这个也是一个集合，它其实同样采用一些包含的关系来去映射，集合里面它的元素有哪些，其实这些都是一些具体的算法，比如说我怎么去把集合能够映射的更加</w:t>
      </w:r>
      <w:r>
        <w:rPr>
          <w:rFonts w:ascii="宋体" w:eastAsia="宋体" w:hAnsi="宋体" w:cs="宋体"/>
        </w:rPr>
        <w:t>清晰，然后这个是在</w:t>
      </w:r>
      <w:r>
        <w:rPr>
          <w:rFonts w:ascii="宋体" w:eastAsia="宋体" w:hAnsi="宋体" w:cs="宋体"/>
        </w:rPr>
        <w:t>2010</w:t>
      </w:r>
      <w:r>
        <w:rPr>
          <w:rFonts w:ascii="宋体" w:eastAsia="宋体" w:hAnsi="宋体" w:cs="宋体"/>
        </w:rPr>
        <w:t>年的点会上去发布了一个论文的工作，如果到我们后面再去讲具体讲技术的时候会讲到这个方法。然后有了这些帽子之后，他也就是说签了先要有位置、颜色、大小、形状等等，形状、角度、弧度，然后我们可以以这些马克思和</w:t>
      </w:r>
      <w:r>
        <w:rPr>
          <w:rFonts w:ascii="宋体" w:eastAsia="宋体" w:hAnsi="宋体" w:cs="宋体"/>
        </w:rPr>
        <w:t>VR</w:t>
      </w:r>
      <w:r>
        <w:rPr>
          <w:rFonts w:ascii="宋体" w:eastAsia="宋体" w:hAnsi="宋体" w:cs="宋体"/>
        </w:rPr>
        <w:t>签到的方式来去理解不同的格式化形式。</w:t>
      </w:r>
    </w:p>
    <w:p w14:paraId="0D8BEB1E" w14:textId="77777777" w:rsidR="00C403D7" w:rsidRDefault="00A76344">
      <w:pPr>
        <w:spacing w:before="240" w:after="240"/>
        <w:rPr>
          <w:rFonts w:ascii="宋体" w:eastAsia="宋体" w:hAnsi="宋体" w:cs="宋体"/>
        </w:rPr>
      </w:pPr>
      <w:r>
        <w:rPr>
          <w:rFonts w:ascii="宋体" w:eastAsia="宋体" w:hAnsi="宋体" w:cs="宋体"/>
        </w:rPr>
        <w:lastRenderedPageBreak/>
        <w:t>比如说我们说了巴</w:t>
      </w:r>
      <w:proofErr w:type="gramStart"/>
      <w:r>
        <w:rPr>
          <w:rFonts w:ascii="宋体" w:eastAsia="宋体" w:hAnsi="宋体" w:cs="宋体"/>
        </w:rPr>
        <w:t>特</w:t>
      </w:r>
      <w:proofErr w:type="gramEnd"/>
      <w:r>
        <w:rPr>
          <w:rFonts w:ascii="宋体" w:eastAsia="宋体" w:hAnsi="宋体" w:cs="宋体"/>
        </w:rPr>
        <w:t>尔它的符号其实是一个一维的线，它是高度，然后它的视觉通道有两个，第一个就是它的长度映射的是这个元素它的大小。</w:t>
      </w:r>
    </w:p>
    <w:p w14:paraId="4BC78742" w14:textId="77777777" w:rsidR="00C403D7" w:rsidRDefault="00A76344">
      <w:pPr>
        <w:spacing w:before="240" w:after="240"/>
        <w:rPr>
          <w:rFonts w:ascii="宋体" w:eastAsia="宋体" w:hAnsi="宋体" w:cs="宋体"/>
        </w:rPr>
      </w:pPr>
      <w:r>
        <w:rPr>
          <w:rFonts w:ascii="宋体" w:eastAsia="宋体" w:hAnsi="宋体" w:cs="宋体"/>
        </w:rPr>
        <w:t>第二个就是它定位的主题就是它的位置来去映射它是不同哪几个不同的把不同的对象。</w:t>
      </w:r>
    </w:p>
    <w:p w14:paraId="409CD302" w14:textId="77777777" w:rsidR="00C403D7" w:rsidRDefault="00A76344">
      <w:pPr>
        <w:spacing w:before="240" w:after="240"/>
        <w:rPr>
          <w:rFonts w:ascii="宋体" w:eastAsia="宋体" w:hAnsi="宋体" w:cs="宋体"/>
        </w:rPr>
      </w:pPr>
      <w:r>
        <w:rPr>
          <w:rFonts w:ascii="宋体" w:eastAsia="宋体" w:hAnsi="宋体" w:cs="宋体"/>
        </w:rPr>
        <w:t>然后这个两点图我们来去解释结构一下，它</w:t>
      </w:r>
      <w:r>
        <w:rPr>
          <w:rFonts w:ascii="宋体" w:eastAsia="宋体" w:hAnsi="宋体" w:cs="宋体"/>
        </w:rPr>
        <w:t>就是有一些它的</w:t>
      </w:r>
      <w:r>
        <w:rPr>
          <w:rFonts w:ascii="宋体" w:eastAsia="宋体" w:hAnsi="宋体" w:cs="宋体"/>
        </w:rPr>
        <w:t>Mark</w:t>
      </w:r>
      <w:r>
        <w:rPr>
          <w:rFonts w:ascii="宋体" w:eastAsia="宋体" w:hAnsi="宋体" w:cs="宋体"/>
        </w:rPr>
        <w:t>就是一些顶，然后它的视觉通道有两个，第一个就是它的横轴的位置，纵轴的位置是两个</w:t>
      </w:r>
      <w:proofErr w:type="gramStart"/>
      <w:r>
        <w:rPr>
          <w:rFonts w:ascii="宋体" w:eastAsia="宋体" w:hAnsi="宋体" w:cs="宋体"/>
        </w:rPr>
        <w:t>并一样</w:t>
      </w:r>
      <w:proofErr w:type="gramEnd"/>
      <w:r>
        <w:rPr>
          <w:rFonts w:ascii="宋体" w:eastAsia="宋体" w:hAnsi="宋体" w:cs="宋体"/>
        </w:rPr>
        <w:t>的，这个它增加了颜色，比如说它是还有一个类别性的数据空间出来的，颜色上进一步的我们增加了它的尺寸的大小，然后除了达到横轴</w:t>
      </w:r>
      <w:proofErr w:type="gramStart"/>
      <w:r>
        <w:rPr>
          <w:rFonts w:ascii="宋体" w:eastAsia="宋体" w:hAnsi="宋体" w:cs="宋体"/>
        </w:rPr>
        <w:t>的位置的位置</w:t>
      </w:r>
      <w:proofErr w:type="gramEnd"/>
      <w:r>
        <w:rPr>
          <w:rFonts w:ascii="宋体" w:eastAsia="宋体" w:hAnsi="宋体" w:cs="宋体"/>
        </w:rPr>
        <w:t>颜色，还有它的这个责任口的话，</w:t>
      </w:r>
      <w:proofErr w:type="gramStart"/>
      <w:r>
        <w:rPr>
          <w:rFonts w:ascii="宋体" w:eastAsia="宋体" w:hAnsi="宋体" w:cs="宋体"/>
        </w:rPr>
        <w:t>这个圆它的</w:t>
      </w:r>
      <w:proofErr w:type="gramEnd"/>
      <w:r>
        <w:rPr>
          <w:rFonts w:ascii="宋体" w:eastAsia="宋体" w:hAnsi="宋体" w:cs="宋体"/>
        </w:rPr>
        <w:t>大小的信息，我们可以这样的去解读。</w:t>
      </w:r>
    </w:p>
    <w:p w14:paraId="5B57BA02" w14:textId="77777777" w:rsidR="00C403D7" w:rsidRDefault="00A76344">
      <w:pPr>
        <w:spacing w:before="240" w:after="240"/>
        <w:rPr>
          <w:rFonts w:ascii="宋体" w:eastAsia="宋体" w:hAnsi="宋体" w:cs="宋体"/>
        </w:rPr>
      </w:pPr>
      <w:r>
        <w:rPr>
          <w:rFonts w:ascii="宋体" w:eastAsia="宋体" w:hAnsi="宋体" w:cs="宋体"/>
        </w:rPr>
        <w:t>对于通道来说，我们主要有两种不同类型的通道，有度量型的通道，它主要映射的是定序型和定量型的数据，然后还有特性型的通道，它主要映射的是定位的数据，比如说这就涉及到我们去选择视觉通道的一些方式，在这里就</w:t>
      </w:r>
      <w:r>
        <w:rPr>
          <w:rFonts w:ascii="宋体" w:eastAsia="宋体" w:hAnsi="宋体" w:cs="宋体"/>
        </w:rPr>
        <w:t>是不同视觉通道它的更有效的一个一个排列的方式，就是它的位置，然后长度和长度位置，</w:t>
      </w:r>
      <w:proofErr w:type="gramStart"/>
      <w:r>
        <w:rPr>
          <w:rFonts w:ascii="宋体" w:eastAsia="宋体" w:hAnsi="宋体" w:cs="宋体"/>
        </w:rPr>
        <w:t>然后然后</w:t>
      </w:r>
      <w:proofErr w:type="gramEnd"/>
      <w:r>
        <w:rPr>
          <w:rFonts w:ascii="宋体" w:eastAsia="宋体" w:hAnsi="宋体" w:cs="宋体"/>
        </w:rPr>
        <w:t>它的长度角度面积你可以看到的是它的长度是一维的，面积是二维的。</w:t>
      </w:r>
    </w:p>
    <w:p w14:paraId="4F87C71A" w14:textId="77777777" w:rsidR="00C403D7" w:rsidRDefault="00A76344">
      <w:pPr>
        <w:spacing w:before="240" w:after="240"/>
        <w:rPr>
          <w:rFonts w:ascii="宋体" w:eastAsia="宋体" w:hAnsi="宋体" w:cs="宋体"/>
        </w:rPr>
      </w:pPr>
      <w:r>
        <w:rPr>
          <w:rFonts w:ascii="宋体" w:eastAsia="宋体" w:hAnsi="宋体" w:cs="宋体"/>
        </w:rPr>
        <w:t>36:31</w:t>
      </w:r>
      <w:r>
        <w:rPr>
          <w:rFonts w:ascii="宋体" w:eastAsia="宋体" w:hAnsi="宋体" w:cs="宋体"/>
        </w:rPr>
        <w:br/>
      </w:r>
      <w:r>
        <w:rPr>
          <w:rFonts w:ascii="宋体" w:eastAsia="宋体" w:hAnsi="宋体" w:cs="宋体"/>
        </w:rPr>
        <w:t>它的标准是三维的，这时候。</w:t>
      </w:r>
    </w:p>
    <w:p w14:paraId="26EE0B43" w14:textId="77777777" w:rsidR="00C403D7" w:rsidRDefault="00A76344">
      <w:pPr>
        <w:spacing w:before="240" w:after="240"/>
        <w:rPr>
          <w:rFonts w:ascii="宋体" w:eastAsia="宋体" w:hAnsi="宋体" w:cs="宋体"/>
        </w:rPr>
      </w:pPr>
      <w:r>
        <w:rPr>
          <w:rFonts w:ascii="宋体" w:eastAsia="宋体" w:hAnsi="宋体" w:cs="宋体"/>
        </w:rPr>
        <w:t>36:34</w:t>
      </w:r>
      <w:r>
        <w:rPr>
          <w:rFonts w:ascii="宋体" w:eastAsia="宋体" w:hAnsi="宋体" w:cs="宋体"/>
        </w:rPr>
        <w:br/>
      </w:r>
      <w:r>
        <w:rPr>
          <w:rFonts w:ascii="宋体" w:eastAsia="宋体" w:hAnsi="宋体" w:cs="宋体"/>
        </w:rPr>
        <w:t>就可以大概能够回答之前我们说的问题就是说人在去感知一维的大小的时候是比较敏感，但是感知二维的时候它</w:t>
      </w:r>
      <w:proofErr w:type="gramStart"/>
      <w:r>
        <w:rPr>
          <w:rFonts w:ascii="宋体" w:eastAsia="宋体" w:hAnsi="宋体" w:cs="宋体"/>
        </w:rPr>
        <w:t>它</w:t>
      </w:r>
      <w:proofErr w:type="gramEnd"/>
      <w:r>
        <w:rPr>
          <w:rFonts w:ascii="宋体" w:eastAsia="宋体" w:hAnsi="宋体" w:cs="宋体"/>
        </w:rPr>
        <w:t>的效率就会低了，在感知三维的时候它的效率会更低，这时候我们所以这是一个方面，为什么我们不能不建议去用这种三维的空间三维的扩张形式来去映射数据，因为它的视觉通道的有效性会比较低，通过这个方面来去解释，我们可以看一下具体的更真实的一些可视化的视频，这是发表在你要看一下一个可视化的细一个可视化的视觉表达，它是指税收的情况，不同公司的税收的情况，然后每个点代表是它的税收，公司的市值，然后从左到右表示的是它的</w:t>
      </w:r>
      <w:proofErr w:type="gramStart"/>
      <w:r>
        <w:rPr>
          <w:rFonts w:ascii="宋体" w:eastAsia="宋体" w:hAnsi="宋体" w:cs="宋体"/>
        </w:rPr>
        <w:t>开瑞</w:t>
      </w:r>
      <w:proofErr w:type="gramEnd"/>
      <w:r>
        <w:rPr>
          <w:rFonts w:ascii="宋体" w:eastAsia="宋体" w:hAnsi="宋体" w:cs="宋体"/>
        </w:rPr>
        <w:t>，就是</w:t>
      </w:r>
      <w:r>
        <w:rPr>
          <w:rFonts w:ascii="宋体" w:eastAsia="宋体" w:hAnsi="宋体" w:cs="宋体"/>
        </w:rPr>
        <w:t>它的税收的率，对，然后你可以看到它是怎么映射它的横轴最高效的水平和映射的是税收比率是怎样的，然后颜色映射的是所以不同的位置它就把它划分了几个不同的类型，为什么我要去做颜色的分类？</w:t>
      </w:r>
    </w:p>
    <w:p w14:paraId="1532C283" w14:textId="77777777" w:rsidR="00C403D7" w:rsidRDefault="00A76344">
      <w:pPr>
        <w:spacing w:before="240" w:after="240"/>
        <w:rPr>
          <w:rFonts w:ascii="宋体" w:eastAsia="宋体" w:hAnsi="宋体" w:cs="宋体"/>
        </w:rPr>
      </w:pPr>
      <w:r>
        <w:rPr>
          <w:rFonts w:ascii="宋体" w:eastAsia="宋体" w:hAnsi="宋体" w:cs="宋体"/>
        </w:rPr>
        <w:t>是因为可能我认为不同的级别它有不同的意义，所以我就把它人为的去区分了几类，然后它的大小表示的是它的市值，然后我可以去把它排列起来，排列起来之后我可以按照这个来去分堆，然后分不同的路，然后我看到这个形式的时候，我们就能够大大概的去理解它的是税收的比率，它主要包含</w:t>
      </w:r>
      <w:r>
        <w:rPr>
          <w:rFonts w:ascii="宋体" w:eastAsia="宋体" w:hAnsi="宋体" w:cs="宋体"/>
        </w:rPr>
        <w:t>1</w:t>
      </w:r>
      <w:r>
        <w:rPr>
          <w:rFonts w:ascii="宋体" w:eastAsia="宋体" w:hAnsi="宋体" w:cs="宋体"/>
        </w:rPr>
        <w:t>个</w:t>
      </w:r>
      <w:r>
        <w:rPr>
          <w:rFonts w:ascii="宋体" w:eastAsia="宋体" w:hAnsi="宋体" w:cs="宋体"/>
        </w:rPr>
        <w:t>2</w:t>
      </w:r>
      <w:r>
        <w:rPr>
          <w:rFonts w:ascii="宋体" w:eastAsia="宋体" w:hAnsi="宋体" w:cs="宋体"/>
        </w:rPr>
        <w:t>个、</w:t>
      </w:r>
      <w:r>
        <w:rPr>
          <w:rFonts w:ascii="宋体" w:eastAsia="宋体" w:hAnsi="宋体" w:cs="宋体"/>
        </w:rPr>
        <w:t>3</w:t>
      </w:r>
      <w:r>
        <w:rPr>
          <w:rFonts w:ascii="宋体" w:eastAsia="宋体" w:hAnsi="宋体" w:cs="宋体"/>
        </w:rPr>
        <w:t>个、</w:t>
      </w:r>
      <w:r>
        <w:rPr>
          <w:rFonts w:ascii="宋体" w:eastAsia="宋体" w:hAnsi="宋体" w:cs="宋体"/>
        </w:rPr>
        <w:t>4</w:t>
      </w:r>
      <w:r>
        <w:rPr>
          <w:rFonts w:ascii="宋体" w:eastAsia="宋体" w:hAnsi="宋体" w:cs="宋体"/>
        </w:rPr>
        <w:t>个</w:t>
      </w:r>
      <w:r>
        <w:rPr>
          <w:rFonts w:ascii="宋体" w:eastAsia="宋体" w:hAnsi="宋体" w:cs="宋体"/>
        </w:rPr>
        <w:t>5</w:t>
      </w:r>
      <w:r>
        <w:rPr>
          <w:rFonts w:ascii="宋体" w:eastAsia="宋体" w:hAnsi="宋体" w:cs="宋体"/>
        </w:rPr>
        <w:t>个这</w:t>
      </w:r>
      <w:r>
        <w:rPr>
          <w:rFonts w:ascii="宋体" w:eastAsia="宋体" w:hAnsi="宋体" w:cs="宋体"/>
        </w:rPr>
        <w:t>7</w:t>
      </w:r>
      <w:r>
        <w:rPr>
          <w:rFonts w:ascii="宋体" w:eastAsia="宋体" w:hAnsi="宋体" w:cs="宋体"/>
        </w:rPr>
        <w:t>类，而</w:t>
      </w:r>
      <w:r>
        <w:rPr>
          <w:rFonts w:ascii="宋体" w:eastAsia="宋体" w:hAnsi="宋体" w:cs="宋体"/>
        </w:rPr>
        <w:t>7</w:t>
      </w:r>
      <w:r>
        <w:rPr>
          <w:rFonts w:ascii="宋体" w:eastAsia="宋体" w:hAnsi="宋体" w:cs="宋体"/>
        </w:rPr>
        <w:t>类它的不同的这个公司的数量大概是怎样</w:t>
      </w:r>
      <w:r>
        <w:rPr>
          <w:rFonts w:ascii="宋体" w:eastAsia="宋体" w:hAnsi="宋体" w:cs="宋体"/>
        </w:rPr>
        <w:t>去分布的，然后公司的市值是怎样，比如说税收比例比较低的，其实可以看到它的市值往往都比较低。</w:t>
      </w:r>
    </w:p>
    <w:p w14:paraId="575CE5C5" w14:textId="77777777" w:rsidR="00C403D7" w:rsidRDefault="00A76344">
      <w:pPr>
        <w:spacing w:before="240" w:after="240"/>
        <w:rPr>
          <w:rFonts w:ascii="宋体" w:eastAsia="宋体" w:hAnsi="宋体" w:cs="宋体"/>
        </w:rPr>
      </w:pPr>
      <w:r>
        <w:rPr>
          <w:rFonts w:ascii="宋体" w:eastAsia="宋体" w:hAnsi="宋体" w:cs="宋体"/>
        </w:rPr>
        <w:t>然后税收比例比较高的，为什么是大公司？它可能税收比例比较在中间，可能还有一些自己的特点去降低税收的。</w:t>
      </w:r>
    </w:p>
    <w:p w14:paraId="21E789AA" w14:textId="77777777" w:rsidR="00C403D7" w:rsidRDefault="00A76344">
      <w:pPr>
        <w:spacing w:before="240" w:after="240"/>
        <w:rPr>
          <w:rFonts w:ascii="宋体" w:eastAsia="宋体" w:hAnsi="宋体" w:cs="宋体"/>
        </w:rPr>
      </w:pPr>
      <w:r>
        <w:rPr>
          <w:rFonts w:ascii="宋体" w:eastAsia="宋体" w:hAnsi="宋体" w:cs="宋体"/>
        </w:rPr>
        <w:lastRenderedPageBreak/>
        <w:t>38:48</w:t>
      </w:r>
      <w:r>
        <w:rPr>
          <w:rFonts w:ascii="宋体" w:eastAsia="宋体" w:hAnsi="宋体" w:cs="宋体"/>
        </w:rPr>
        <w:br/>
      </w:r>
      <w:r>
        <w:rPr>
          <w:rFonts w:ascii="宋体" w:eastAsia="宋体" w:hAnsi="宋体" w:cs="宋体"/>
        </w:rPr>
        <w:t>谁知。</w:t>
      </w:r>
    </w:p>
    <w:p w14:paraId="4A990318" w14:textId="77777777" w:rsidR="00C403D7" w:rsidRDefault="00A76344">
      <w:pPr>
        <w:spacing w:before="240" w:after="240"/>
        <w:rPr>
          <w:rFonts w:ascii="宋体" w:eastAsia="宋体" w:hAnsi="宋体" w:cs="宋体"/>
        </w:rPr>
      </w:pPr>
      <w:r>
        <w:rPr>
          <w:rFonts w:ascii="宋体" w:eastAsia="宋体" w:hAnsi="宋体" w:cs="宋体"/>
        </w:rPr>
        <w:t>38:49</w:t>
      </w:r>
      <w:r>
        <w:rPr>
          <w:rFonts w:ascii="宋体" w:eastAsia="宋体" w:hAnsi="宋体" w:cs="宋体"/>
        </w:rPr>
        <w:br/>
      </w:r>
      <w:r>
        <w:rPr>
          <w:rFonts w:ascii="宋体" w:eastAsia="宋体" w:hAnsi="宋体" w:cs="宋体"/>
        </w:rPr>
        <w:t>然后在视觉通道选择的时候，我们除了去考虑它本身的效率之外，我们还需要去考虑这两个视觉通道之间是不是会有一些相互的影响，</w:t>
      </w:r>
      <w:proofErr w:type="gramStart"/>
      <w:r>
        <w:rPr>
          <w:rFonts w:ascii="宋体" w:eastAsia="宋体" w:hAnsi="宋体" w:cs="宋体"/>
        </w:rPr>
        <w:t>比如说比如说</w:t>
      </w:r>
      <w:proofErr w:type="gramEnd"/>
      <w:r>
        <w:rPr>
          <w:rFonts w:ascii="宋体" w:eastAsia="宋体" w:hAnsi="宋体" w:cs="宋体"/>
        </w:rPr>
        <w:t>什么，比如说它的高度和它的长度和宽度，你把它放在一起的时候，它是会相互干扰，比如说我可以找几个例子，可能会出现什么这个问题，可能我这边没有放进去，比如说我把</w:t>
      </w:r>
      <w:r>
        <w:rPr>
          <w:rFonts w:ascii="宋体" w:eastAsia="宋体" w:hAnsi="宋体" w:cs="宋体"/>
        </w:rPr>
        <w:t>它的高度跟宽度分别去映射信息的时候，其实它们之间会相互干扰的，这个也是我们需要去考虑的方面。</w:t>
      </w:r>
    </w:p>
    <w:p w14:paraId="6B187C5E" w14:textId="77777777" w:rsidR="00C403D7" w:rsidRDefault="00A76344">
      <w:pPr>
        <w:spacing w:before="240" w:after="240"/>
        <w:rPr>
          <w:rFonts w:ascii="宋体" w:eastAsia="宋体" w:hAnsi="宋体" w:cs="宋体"/>
        </w:rPr>
      </w:pPr>
      <w:r>
        <w:rPr>
          <w:rFonts w:ascii="宋体" w:eastAsia="宋体" w:hAnsi="宋体" w:cs="宋体"/>
        </w:rPr>
        <w:t>这是视觉通道的特性，然后比如说这个。</w:t>
      </w:r>
    </w:p>
    <w:p w14:paraId="25681B62" w14:textId="77777777" w:rsidR="00C403D7" w:rsidRDefault="00A76344">
      <w:pPr>
        <w:spacing w:before="240" w:after="240"/>
        <w:rPr>
          <w:rFonts w:ascii="宋体" w:eastAsia="宋体" w:hAnsi="宋体" w:cs="宋体"/>
        </w:rPr>
      </w:pPr>
      <w:r>
        <w:rPr>
          <w:rFonts w:ascii="宋体" w:eastAsia="宋体" w:hAnsi="宋体" w:cs="宋体"/>
        </w:rPr>
        <w:t>39:45</w:t>
      </w:r>
      <w:r>
        <w:rPr>
          <w:rFonts w:ascii="宋体" w:eastAsia="宋体" w:hAnsi="宋体" w:cs="宋体"/>
        </w:rPr>
        <w:br/>
      </w:r>
      <w:r>
        <w:rPr>
          <w:rFonts w:ascii="宋体" w:eastAsia="宋体" w:hAnsi="宋体" w:cs="宋体"/>
        </w:rPr>
        <w:t>是。</w:t>
      </w:r>
    </w:p>
    <w:p w14:paraId="25EF548C" w14:textId="77777777" w:rsidR="00C403D7" w:rsidRDefault="00A76344">
      <w:pPr>
        <w:spacing w:before="240" w:after="240"/>
        <w:rPr>
          <w:rFonts w:ascii="宋体" w:eastAsia="宋体" w:hAnsi="宋体" w:cs="宋体"/>
        </w:rPr>
      </w:pPr>
      <w:r>
        <w:rPr>
          <w:rFonts w:ascii="宋体" w:eastAsia="宋体" w:hAnsi="宋体" w:cs="宋体"/>
        </w:rPr>
        <w:t>39:48</w:t>
      </w:r>
      <w:r>
        <w:rPr>
          <w:rFonts w:ascii="宋体" w:eastAsia="宋体" w:hAnsi="宋体" w:cs="宋体"/>
        </w:rPr>
        <w:br/>
      </w:r>
      <w:r>
        <w:rPr>
          <w:rFonts w:ascii="宋体" w:eastAsia="宋体" w:hAnsi="宋体" w:cs="宋体"/>
        </w:rPr>
        <w:t>我们的散点图，这个散点图其实它的横纵坐标分别就代表是它最重要的一些识别通道，然后它的颜色代表是它的一些类别性的识别通道。</w:t>
      </w:r>
    </w:p>
    <w:p w14:paraId="698B3F72" w14:textId="77777777" w:rsidR="00C403D7" w:rsidRDefault="00A76344">
      <w:pPr>
        <w:spacing w:before="240" w:after="240"/>
        <w:rPr>
          <w:rFonts w:ascii="宋体" w:eastAsia="宋体" w:hAnsi="宋体" w:cs="宋体"/>
        </w:rPr>
      </w:pPr>
      <w:r>
        <w:rPr>
          <w:rFonts w:ascii="宋体" w:eastAsia="宋体" w:hAnsi="宋体" w:cs="宋体"/>
        </w:rPr>
        <w:t>对，这个就刚刚我们说的，其实它随着它的维度空间的升高，它的效率会逐渐的去降低，这个是它的长度跟尺寸之间的相互的影响，比如说这个是用它的面积来去映射它的大小，然后这个是用它的高度来验证它的大小。</w:t>
      </w:r>
    </w:p>
    <w:p w14:paraId="1E0DE849" w14:textId="77777777" w:rsidR="00C403D7" w:rsidRDefault="00A76344">
      <w:pPr>
        <w:spacing w:before="240" w:after="240"/>
        <w:rPr>
          <w:rFonts w:ascii="宋体" w:eastAsia="宋体" w:hAnsi="宋体" w:cs="宋体"/>
        </w:rPr>
      </w:pPr>
      <w:r>
        <w:rPr>
          <w:rFonts w:ascii="宋体" w:eastAsia="宋体" w:hAnsi="宋体" w:cs="宋体"/>
        </w:rPr>
        <w:t>对，这个也是一个实际的案例，这个案例表示的是因为在美国它也是你要看上它的纽约时报上它的一个合法的案例，它每一个圆形代表的是它是开支，比如说国家一般在年初的时候都会去制定，我要去再把我的大部分的钱投资到哪些地方，比如说投入到军费上，还是投入到教育上还是医疗上，而这些语言就代表的是它每一个方面，它的圆形的颜色就代表的是它</w:t>
      </w:r>
      <w:r>
        <w:rPr>
          <w:rFonts w:ascii="宋体" w:eastAsia="宋体" w:hAnsi="宋体" w:cs="宋体"/>
        </w:rPr>
        <w:t>的提升还是相对来说是降低了，这样就反映的是这样一个分布的情况，当然我大家可以去待会下课的时候点开来去看一下，它其实有很多不同的交互的方式，然后我能够去看到它在不同的投资的方面上相互之间的差异是怎样的。</w:t>
      </w:r>
    </w:p>
    <w:p w14:paraId="1694F344" w14:textId="77777777" w:rsidR="00C403D7" w:rsidRDefault="00A76344">
      <w:pPr>
        <w:spacing w:before="240" w:after="240"/>
        <w:rPr>
          <w:rFonts w:ascii="宋体" w:eastAsia="宋体" w:hAnsi="宋体" w:cs="宋体"/>
        </w:rPr>
      </w:pPr>
      <w:r>
        <w:rPr>
          <w:rFonts w:ascii="宋体" w:eastAsia="宋体" w:hAnsi="宋体" w:cs="宋体"/>
        </w:rPr>
        <w:t>为什么大家可以看到这些颜色，其实它的数值中数量都比较少，为什么我们不会用这个颜色来设定量级的数据，因为颜色的差距小的时候，我会很难去区分出颜色之间的差别。比如说这个表示的是美国大选它的偏差的情况，我就把它划分为了几类来去表达它是偏民主党还是偏共和党。</w:t>
      </w:r>
    </w:p>
    <w:p w14:paraId="6B453AC3" w14:textId="77777777" w:rsidR="00C403D7" w:rsidRDefault="00A76344">
      <w:pPr>
        <w:spacing w:before="240" w:after="240"/>
        <w:rPr>
          <w:rFonts w:ascii="宋体" w:eastAsia="宋体" w:hAnsi="宋体" w:cs="宋体"/>
        </w:rPr>
      </w:pPr>
      <w:r>
        <w:rPr>
          <w:rFonts w:ascii="宋体" w:eastAsia="宋体" w:hAnsi="宋体" w:cs="宋体"/>
        </w:rPr>
        <w:t>但是有的时候比如说我们用了这样的方式来确定这颜色，还有</w:t>
      </w:r>
      <w:r>
        <w:rPr>
          <w:rFonts w:ascii="宋体" w:eastAsia="宋体" w:hAnsi="宋体" w:cs="宋体"/>
        </w:rPr>
        <w:t>12</w:t>
      </w:r>
      <w:r>
        <w:rPr>
          <w:rFonts w:ascii="宋体" w:eastAsia="宋体" w:hAnsi="宋体" w:cs="宋体"/>
        </w:rPr>
        <w:t>3</w:t>
      </w:r>
      <w:r>
        <w:rPr>
          <w:rFonts w:ascii="宋体" w:eastAsia="宋体" w:hAnsi="宋体" w:cs="宋体"/>
        </w:rPr>
        <w:t>、</w:t>
      </w:r>
      <w:r>
        <w:rPr>
          <w:rFonts w:ascii="宋体" w:eastAsia="宋体" w:hAnsi="宋体" w:cs="宋体"/>
        </w:rPr>
        <w:t>10 10</w:t>
      </w:r>
      <w:r>
        <w:rPr>
          <w:rFonts w:ascii="宋体" w:eastAsia="宋体" w:hAnsi="宋体" w:cs="宋体"/>
        </w:rPr>
        <w:t>、</w:t>
      </w:r>
      <w:r>
        <w:rPr>
          <w:rFonts w:ascii="宋体" w:eastAsia="宋体" w:hAnsi="宋体" w:cs="宋体"/>
        </w:rPr>
        <w:t>1515</w:t>
      </w:r>
      <w:r>
        <w:rPr>
          <w:rFonts w:ascii="宋体" w:eastAsia="宋体" w:hAnsi="宋体" w:cs="宋体"/>
        </w:rPr>
        <w:t>个不同的颜色来去映射它大小的时候，这样的话就是一个比较灾难性的</w:t>
      </w:r>
      <w:proofErr w:type="gramStart"/>
      <w:r>
        <w:rPr>
          <w:rFonts w:ascii="宋体" w:eastAsia="宋体" w:hAnsi="宋体" w:cs="宋体"/>
        </w:rPr>
        <w:t>这样形式</w:t>
      </w:r>
      <w:proofErr w:type="gramEnd"/>
      <w:r>
        <w:rPr>
          <w:rFonts w:ascii="宋体" w:eastAsia="宋体" w:hAnsi="宋体" w:cs="宋体"/>
        </w:rPr>
        <w:t>的，因为颜色很难去区分，比如说这两个颜色之间的差别是怎样的，这两个颜色之间的差别是怎样的，你需要去对照这些这样的来者来去理解它这个课堂形式它所表达的含义是如何。</w:t>
      </w:r>
    </w:p>
    <w:p w14:paraId="59EC3A7B" w14:textId="77777777" w:rsidR="00C403D7" w:rsidRDefault="00A76344">
      <w:pPr>
        <w:spacing w:before="240" w:after="240"/>
        <w:rPr>
          <w:rFonts w:ascii="宋体" w:eastAsia="宋体" w:hAnsi="宋体" w:cs="宋体"/>
        </w:rPr>
      </w:pPr>
      <w:r>
        <w:rPr>
          <w:rFonts w:ascii="宋体" w:eastAsia="宋体" w:hAnsi="宋体" w:cs="宋体"/>
        </w:rPr>
        <w:lastRenderedPageBreak/>
        <w:t>正确的颜色示例就是我们要使用尽可能少的颜色，使用颜色来去表达有限的类别或者使用颜色来去突出。比如说我们的</w:t>
      </w:r>
      <w:r>
        <w:rPr>
          <w:rFonts w:ascii="宋体" w:eastAsia="宋体" w:hAnsi="宋体" w:cs="宋体"/>
        </w:rPr>
        <w:t>CAD</w:t>
      </w:r>
      <w:r>
        <w:rPr>
          <w:rFonts w:ascii="宋体" w:eastAsia="宋体" w:hAnsi="宋体" w:cs="宋体"/>
        </w:rPr>
        <w:t>开始就是我们刚刚说的实验，这时候你会可以用颜色来去突出你想表达的方面，就是使用颜色一个更适合一点的表达方式。</w:t>
      </w:r>
    </w:p>
    <w:p w14:paraId="568C7366" w14:textId="77777777" w:rsidR="00C403D7" w:rsidRDefault="00A76344">
      <w:pPr>
        <w:spacing w:before="240" w:after="240"/>
        <w:rPr>
          <w:rFonts w:ascii="宋体" w:eastAsia="宋体" w:hAnsi="宋体" w:cs="宋体"/>
        </w:rPr>
      </w:pPr>
      <w:r>
        <w:rPr>
          <w:rFonts w:ascii="宋体" w:eastAsia="宋体" w:hAnsi="宋体" w:cs="宋体"/>
        </w:rPr>
        <w:t>对于形状来说，还有</w:t>
      </w:r>
      <w:proofErr w:type="gramStart"/>
      <w:r>
        <w:rPr>
          <w:rFonts w:ascii="宋体" w:eastAsia="宋体" w:hAnsi="宋体" w:cs="宋体"/>
        </w:rPr>
        <w:t>定对于</w:t>
      </w:r>
      <w:proofErr w:type="gramEnd"/>
      <w:r>
        <w:rPr>
          <w:rFonts w:ascii="宋体" w:eastAsia="宋体" w:hAnsi="宋体" w:cs="宋体"/>
        </w:rPr>
        <w:t>形状来说，它</w:t>
      </w:r>
      <w:r>
        <w:rPr>
          <w:rFonts w:ascii="宋体" w:eastAsia="宋体" w:hAnsi="宋体" w:cs="宋体"/>
        </w:rPr>
        <w:t>可以很好的去表达定类型的数据，但是它没有办法去表达定序型的数据，因为形状是没有相互的大小的比较，比如说你也不能说三角形比圆形更大，但三角形比方形更小，这样的</w:t>
      </w:r>
      <w:proofErr w:type="gramStart"/>
      <w:r>
        <w:rPr>
          <w:rFonts w:ascii="宋体" w:eastAsia="宋体" w:hAnsi="宋体" w:cs="宋体"/>
        </w:rPr>
        <w:t>数这样</w:t>
      </w:r>
      <w:proofErr w:type="gramEnd"/>
      <w:r>
        <w:rPr>
          <w:rFonts w:ascii="宋体" w:eastAsia="宋体" w:hAnsi="宋体" w:cs="宋体"/>
        </w:rPr>
        <w:t>的方式是没有办法体现出来的。</w:t>
      </w:r>
    </w:p>
    <w:p w14:paraId="6533ED6A" w14:textId="77777777" w:rsidR="00C403D7" w:rsidRDefault="00A76344">
      <w:pPr>
        <w:spacing w:before="240" w:after="240"/>
        <w:rPr>
          <w:rFonts w:ascii="宋体" w:eastAsia="宋体" w:hAnsi="宋体" w:cs="宋体"/>
        </w:rPr>
      </w:pPr>
      <w:r>
        <w:rPr>
          <w:rFonts w:ascii="宋体" w:eastAsia="宋体" w:hAnsi="宋体" w:cs="宋体"/>
        </w:rPr>
        <w:t>所以我们可以一般使用这种形状来去表达的是类别性的属性，对吧？</w:t>
      </w:r>
    </w:p>
    <w:p w14:paraId="1427E1CA" w14:textId="77777777" w:rsidR="00C403D7" w:rsidRDefault="00A76344">
      <w:pPr>
        <w:spacing w:before="240" w:after="240"/>
        <w:rPr>
          <w:rFonts w:ascii="宋体" w:eastAsia="宋体" w:hAnsi="宋体" w:cs="宋体"/>
        </w:rPr>
      </w:pPr>
      <w:r>
        <w:rPr>
          <w:rFonts w:ascii="宋体" w:eastAsia="宋体" w:hAnsi="宋体" w:cs="宋体"/>
        </w:rPr>
        <w:t>为什么它的不同的视觉属性之间它的效率是不一样的，在我们有一个叫做史蒂文斯。史蒂</w:t>
      </w:r>
      <w:proofErr w:type="gramStart"/>
      <w:r>
        <w:rPr>
          <w:rFonts w:ascii="宋体" w:eastAsia="宋体" w:hAnsi="宋体" w:cs="宋体"/>
        </w:rPr>
        <w:t>文心理</w:t>
      </w:r>
      <w:proofErr w:type="gramEnd"/>
      <w:r>
        <w:rPr>
          <w:rFonts w:ascii="宋体" w:eastAsia="宋体" w:hAnsi="宋体" w:cs="宋体"/>
        </w:rPr>
        <w:t>物理强度的定律，这是在文化里面在心理学里面非常有限的这种，然后精确的能够建模出来的</w:t>
      </w:r>
      <w:proofErr w:type="gramStart"/>
      <w:r>
        <w:rPr>
          <w:rFonts w:ascii="宋体" w:eastAsia="宋体" w:hAnsi="宋体" w:cs="宋体"/>
        </w:rPr>
        <w:t>这样一个这样一个</w:t>
      </w:r>
      <w:proofErr w:type="gramEnd"/>
      <w:r>
        <w:rPr>
          <w:rFonts w:ascii="宋体" w:eastAsia="宋体" w:hAnsi="宋体" w:cs="宋体"/>
        </w:rPr>
        <w:t>定律，而它所表达的含义就是说这个是物理上它们之间的差别是怎样的，这个是实际人</w:t>
      </w:r>
      <w:r>
        <w:rPr>
          <w:rFonts w:ascii="宋体" w:eastAsia="宋体" w:hAnsi="宋体" w:cs="宋体"/>
        </w:rPr>
        <w:t>感知到它们之间的差别是怎样，所以这时候我们希望的是怎样，物理上差别多大，心理上就会差别多大，所以就是一个对一维那就是线性的曲线对吧？</w:t>
      </w:r>
    </w:p>
    <w:p w14:paraId="590DB389" w14:textId="77777777" w:rsidR="00C403D7" w:rsidRDefault="00A76344">
      <w:pPr>
        <w:spacing w:before="240" w:after="240"/>
        <w:rPr>
          <w:rFonts w:ascii="宋体" w:eastAsia="宋体" w:hAnsi="宋体" w:cs="宋体"/>
        </w:rPr>
      </w:pPr>
      <w:r>
        <w:rPr>
          <w:rFonts w:ascii="宋体" w:eastAsia="宋体" w:hAnsi="宋体" w:cs="宋体"/>
        </w:rPr>
        <w:t>这个线性的曲线也实验者就证明出来</w:t>
      </w:r>
      <w:proofErr w:type="gramStart"/>
      <w:r>
        <w:rPr>
          <w:rFonts w:ascii="宋体" w:eastAsia="宋体" w:hAnsi="宋体" w:cs="宋体"/>
        </w:rPr>
        <w:t>就是棱它的</w:t>
      </w:r>
      <w:proofErr w:type="gramEnd"/>
      <w:r>
        <w:rPr>
          <w:rFonts w:ascii="宋体" w:eastAsia="宋体" w:hAnsi="宋体" w:cs="宋体"/>
        </w:rPr>
        <w:t>长度，它的位置是更适合来去表达更准确的来去表达，但是对于比如说它的面积、深度、亮度，然后以及等等这些都是不是能够很高效的去表达那些物理上的刺激差异是怎样，所以就导致了我们的视觉通道有效性的曲线，它的有效性是存在差异的。</w:t>
      </w:r>
    </w:p>
    <w:p w14:paraId="7DAD6E99" w14:textId="77777777" w:rsidR="00C403D7" w:rsidRDefault="00A76344">
      <w:pPr>
        <w:spacing w:before="240" w:after="240"/>
        <w:rPr>
          <w:rFonts w:ascii="宋体" w:eastAsia="宋体" w:hAnsi="宋体" w:cs="宋体"/>
        </w:rPr>
      </w:pPr>
      <w:r>
        <w:rPr>
          <w:rFonts w:ascii="宋体" w:eastAsia="宋体" w:hAnsi="宋体" w:cs="宋体"/>
        </w:rPr>
        <w:t>比如说大家去衡量一下这两个柱形之间的差异是多少的时候，或者大家可以看到这两个柱形之间的差异，还可以猜一下，其实大概都</w:t>
      </w:r>
      <w:r>
        <w:rPr>
          <w:rFonts w:ascii="宋体" w:eastAsia="宋体" w:hAnsi="宋体" w:cs="宋体"/>
        </w:rPr>
        <w:t>是两倍的差异，它实际上就是</w:t>
      </w:r>
      <w:r>
        <w:rPr>
          <w:rFonts w:ascii="宋体" w:eastAsia="宋体" w:hAnsi="宋体" w:cs="宋体"/>
        </w:rPr>
        <w:t>1.9</w:t>
      </w:r>
      <w:r>
        <w:rPr>
          <w:rFonts w:ascii="宋体" w:eastAsia="宋体" w:hAnsi="宋体" w:cs="宋体"/>
        </w:rPr>
        <w:t>倍的，如果我们把它变得长一点，其实你也能够很容易的去感受到这个可能大概是三倍的差异。</w:t>
      </w:r>
    </w:p>
    <w:p w14:paraId="0178F000" w14:textId="77777777" w:rsidR="00C403D7" w:rsidRDefault="00A76344">
      <w:pPr>
        <w:spacing w:before="240" w:after="240"/>
        <w:rPr>
          <w:rFonts w:ascii="宋体" w:eastAsia="宋体" w:hAnsi="宋体" w:cs="宋体"/>
        </w:rPr>
      </w:pPr>
      <w:r>
        <w:rPr>
          <w:rFonts w:ascii="宋体" w:eastAsia="宋体" w:hAnsi="宋体" w:cs="宋体"/>
        </w:rPr>
        <w:t>45:11</w:t>
      </w:r>
      <w:r>
        <w:rPr>
          <w:rFonts w:ascii="宋体" w:eastAsia="宋体" w:hAnsi="宋体" w:cs="宋体"/>
        </w:rPr>
        <w:br/>
      </w:r>
      <w:r>
        <w:rPr>
          <w:rFonts w:ascii="宋体" w:eastAsia="宋体" w:hAnsi="宋体" w:cs="宋体"/>
        </w:rPr>
        <w:t>对吧？</w:t>
      </w:r>
    </w:p>
    <w:p w14:paraId="179BF2C4" w14:textId="77777777" w:rsidR="00C403D7" w:rsidRDefault="00A76344">
      <w:pPr>
        <w:spacing w:before="240" w:after="240"/>
        <w:rPr>
          <w:rFonts w:ascii="宋体" w:eastAsia="宋体" w:hAnsi="宋体" w:cs="宋体"/>
        </w:rPr>
      </w:pPr>
      <w:r>
        <w:rPr>
          <w:rFonts w:ascii="宋体" w:eastAsia="宋体" w:hAnsi="宋体" w:cs="宋体"/>
        </w:rPr>
        <w:t>45:13</w:t>
      </w:r>
      <w:r>
        <w:rPr>
          <w:rFonts w:ascii="宋体" w:eastAsia="宋体" w:hAnsi="宋体" w:cs="宋体"/>
        </w:rPr>
        <w:br/>
      </w:r>
      <w:r>
        <w:rPr>
          <w:rFonts w:ascii="宋体" w:eastAsia="宋体" w:hAnsi="宋体" w:cs="宋体"/>
        </w:rPr>
        <w:t>但是如果它是一个角度的话，我问你这个角度你这个角度它差别是多少？那我相信大家很难去难度就会比前面那个实验就会高得多了。</w:t>
      </w:r>
    </w:p>
    <w:p w14:paraId="54BCF69C" w14:textId="77777777" w:rsidR="00C403D7" w:rsidRDefault="00A76344">
      <w:pPr>
        <w:spacing w:before="240" w:after="240"/>
        <w:rPr>
          <w:rFonts w:ascii="宋体" w:eastAsia="宋体" w:hAnsi="宋体" w:cs="宋体"/>
        </w:rPr>
      </w:pPr>
      <w:r>
        <w:rPr>
          <w:rFonts w:ascii="宋体" w:eastAsia="宋体" w:hAnsi="宋体" w:cs="宋体"/>
        </w:rPr>
        <w:t>45:28</w:t>
      </w:r>
      <w:r>
        <w:rPr>
          <w:rFonts w:ascii="宋体" w:eastAsia="宋体" w:hAnsi="宋体" w:cs="宋体"/>
        </w:rPr>
        <w:br/>
      </w:r>
      <w:r>
        <w:rPr>
          <w:rFonts w:ascii="宋体" w:eastAsia="宋体" w:hAnsi="宋体" w:cs="宋体"/>
        </w:rPr>
        <w:t>其实它的差异是</w:t>
      </w:r>
      <w:r>
        <w:rPr>
          <w:rFonts w:ascii="宋体" w:eastAsia="宋体" w:hAnsi="宋体" w:cs="宋体"/>
        </w:rPr>
        <w:t>4</w:t>
      </w:r>
      <w:r>
        <w:rPr>
          <w:rFonts w:ascii="宋体" w:eastAsia="宋体" w:hAnsi="宋体" w:cs="宋体"/>
        </w:rPr>
        <w:t>倍的差异。好的，大家先休息一下，数据。</w:t>
      </w:r>
    </w:p>
    <w:p w14:paraId="704DA6DB" w14:textId="77777777" w:rsidR="00C403D7" w:rsidRDefault="00A76344">
      <w:pPr>
        <w:spacing w:before="240" w:after="240"/>
        <w:rPr>
          <w:rFonts w:ascii="宋体" w:eastAsia="宋体" w:hAnsi="宋体" w:cs="宋体"/>
        </w:rPr>
      </w:pPr>
      <w:r>
        <w:rPr>
          <w:rFonts w:ascii="宋体" w:eastAsia="宋体" w:hAnsi="宋体" w:cs="宋体"/>
        </w:rPr>
        <w:t>45:58</w:t>
      </w:r>
      <w:r>
        <w:rPr>
          <w:rFonts w:ascii="宋体" w:eastAsia="宋体" w:hAnsi="宋体" w:cs="宋体"/>
        </w:rPr>
        <w:br/>
      </w:r>
      <w:r>
        <w:rPr>
          <w:rFonts w:ascii="宋体" w:eastAsia="宋体" w:hAnsi="宋体" w:cs="宋体"/>
        </w:rPr>
        <w:t>谁知。</w:t>
      </w:r>
    </w:p>
    <w:p w14:paraId="6E072288" w14:textId="77777777" w:rsidR="00C403D7" w:rsidRDefault="00A76344">
      <w:pPr>
        <w:spacing w:before="240" w:after="240"/>
        <w:rPr>
          <w:rFonts w:ascii="宋体" w:eastAsia="宋体" w:hAnsi="宋体" w:cs="宋体"/>
        </w:rPr>
      </w:pPr>
      <w:r>
        <w:rPr>
          <w:rFonts w:ascii="宋体" w:eastAsia="宋体" w:hAnsi="宋体" w:cs="宋体"/>
        </w:rPr>
        <w:t>46:04</w:t>
      </w:r>
      <w:r>
        <w:rPr>
          <w:rFonts w:ascii="宋体" w:eastAsia="宋体" w:hAnsi="宋体" w:cs="宋体"/>
        </w:rPr>
        <w:br/>
      </w:r>
      <w:proofErr w:type="gramStart"/>
      <w:r>
        <w:rPr>
          <w:rFonts w:ascii="宋体" w:eastAsia="宋体" w:hAnsi="宋体" w:cs="宋体"/>
        </w:rPr>
        <w:t>谁知谁知</w:t>
      </w:r>
      <w:proofErr w:type="gramEnd"/>
      <w:r>
        <w:rPr>
          <w:rFonts w:ascii="宋体" w:eastAsia="宋体" w:hAnsi="宋体" w:cs="宋体"/>
        </w:rPr>
        <w:t>18</w:t>
      </w:r>
      <w:r>
        <w:rPr>
          <w:rFonts w:ascii="宋体" w:eastAsia="宋体" w:hAnsi="宋体" w:cs="宋体"/>
        </w:rPr>
        <w:t>。</w:t>
      </w:r>
    </w:p>
    <w:p w14:paraId="22C4A8BB" w14:textId="77777777" w:rsidR="00C403D7" w:rsidRDefault="00A76344">
      <w:pPr>
        <w:spacing w:before="240" w:after="240"/>
        <w:rPr>
          <w:rFonts w:ascii="宋体" w:eastAsia="宋体" w:hAnsi="宋体" w:cs="宋体"/>
        </w:rPr>
      </w:pPr>
      <w:r>
        <w:rPr>
          <w:rFonts w:ascii="宋体" w:eastAsia="宋体" w:hAnsi="宋体" w:cs="宋体"/>
        </w:rPr>
        <w:lastRenderedPageBreak/>
        <w:t>46:19</w:t>
      </w:r>
      <w:r>
        <w:rPr>
          <w:rFonts w:ascii="宋体" w:eastAsia="宋体" w:hAnsi="宋体" w:cs="宋体"/>
        </w:rPr>
        <w:br/>
      </w:r>
      <w:r>
        <w:rPr>
          <w:rFonts w:ascii="宋体" w:eastAsia="宋体" w:hAnsi="宋体" w:cs="宋体"/>
        </w:rPr>
        <w:t>号今天。</w:t>
      </w:r>
    </w:p>
    <w:p w14:paraId="6D89C202" w14:textId="77777777" w:rsidR="00C403D7" w:rsidRDefault="00A76344">
      <w:pPr>
        <w:spacing w:before="240" w:after="240"/>
        <w:rPr>
          <w:rFonts w:ascii="宋体" w:eastAsia="宋体" w:hAnsi="宋体" w:cs="宋体"/>
        </w:rPr>
      </w:pPr>
      <w:r>
        <w:rPr>
          <w:rFonts w:ascii="宋体" w:eastAsia="宋体" w:hAnsi="宋体" w:cs="宋体"/>
        </w:rPr>
        <w:t>46:20</w:t>
      </w:r>
      <w:r>
        <w:rPr>
          <w:rFonts w:ascii="宋体" w:eastAsia="宋体" w:hAnsi="宋体" w:cs="宋体"/>
        </w:rPr>
        <w:br/>
      </w:r>
      <w:r>
        <w:rPr>
          <w:rFonts w:ascii="宋体" w:eastAsia="宋体" w:hAnsi="宋体" w:cs="宋体"/>
        </w:rPr>
        <w:t>谁知。</w:t>
      </w:r>
    </w:p>
    <w:p w14:paraId="58E4A9C8" w14:textId="77777777" w:rsidR="00C403D7" w:rsidRDefault="00A76344">
      <w:pPr>
        <w:spacing w:before="240" w:after="240"/>
        <w:rPr>
          <w:rFonts w:ascii="宋体" w:eastAsia="宋体" w:hAnsi="宋体" w:cs="宋体"/>
        </w:rPr>
      </w:pPr>
      <w:r>
        <w:rPr>
          <w:rFonts w:ascii="宋体" w:eastAsia="宋体" w:hAnsi="宋体" w:cs="宋体"/>
        </w:rPr>
        <w:t>46:24</w:t>
      </w:r>
      <w:r>
        <w:rPr>
          <w:rFonts w:ascii="宋体" w:eastAsia="宋体" w:hAnsi="宋体" w:cs="宋体"/>
        </w:rPr>
        <w:br/>
      </w:r>
      <w:r>
        <w:rPr>
          <w:rFonts w:ascii="宋体" w:eastAsia="宋体" w:hAnsi="宋体" w:cs="宋体"/>
        </w:rPr>
        <w:t>谁知。</w:t>
      </w:r>
    </w:p>
    <w:p w14:paraId="57523C97" w14:textId="77777777" w:rsidR="00C403D7" w:rsidRDefault="00A76344">
      <w:pPr>
        <w:spacing w:before="240" w:after="240"/>
        <w:rPr>
          <w:rFonts w:ascii="宋体" w:eastAsia="宋体" w:hAnsi="宋体" w:cs="宋体"/>
        </w:rPr>
      </w:pPr>
      <w:r>
        <w:rPr>
          <w:rFonts w:ascii="宋体" w:eastAsia="宋体" w:hAnsi="宋体" w:cs="宋体"/>
        </w:rPr>
        <w:t>谁知。</w:t>
      </w:r>
    </w:p>
    <w:p w14:paraId="08EB4C05" w14:textId="77777777" w:rsidR="00C403D7" w:rsidRDefault="00A76344">
      <w:pPr>
        <w:spacing w:before="240" w:after="240"/>
        <w:rPr>
          <w:rFonts w:ascii="宋体" w:eastAsia="宋体" w:hAnsi="宋体" w:cs="宋体"/>
        </w:rPr>
      </w:pPr>
      <w:r>
        <w:rPr>
          <w:rFonts w:ascii="宋体" w:eastAsia="宋体" w:hAnsi="宋体" w:cs="宋体"/>
        </w:rPr>
        <w:t>46:41</w:t>
      </w:r>
      <w:r>
        <w:rPr>
          <w:rFonts w:ascii="宋体" w:eastAsia="宋体" w:hAnsi="宋体" w:cs="宋体"/>
        </w:rPr>
        <w:br/>
      </w:r>
      <w:r>
        <w:rPr>
          <w:rFonts w:ascii="宋体" w:eastAsia="宋体" w:hAnsi="宋体" w:cs="宋体"/>
        </w:rPr>
        <w:t>谁知。</w:t>
      </w:r>
    </w:p>
    <w:p w14:paraId="45D00327" w14:textId="77777777" w:rsidR="00C403D7" w:rsidRDefault="00A76344">
      <w:pPr>
        <w:spacing w:before="240" w:after="240"/>
        <w:rPr>
          <w:rFonts w:ascii="宋体" w:eastAsia="宋体" w:hAnsi="宋体" w:cs="宋体"/>
        </w:rPr>
      </w:pPr>
      <w:r>
        <w:rPr>
          <w:rFonts w:ascii="宋体" w:eastAsia="宋体" w:hAnsi="宋体" w:cs="宋体"/>
        </w:rPr>
        <w:t>46:46</w:t>
      </w:r>
      <w:r>
        <w:rPr>
          <w:rFonts w:ascii="宋体" w:eastAsia="宋体" w:hAnsi="宋体" w:cs="宋体"/>
        </w:rPr>
        <w:br/>
      </w:r>
      <w:r>
        <w:rPr>
          <w:rFonts w:ascii="宋体" w:eastAsia="宋体" w:hAnsi="宋体" w:cs="宋体"/>
        </w:rPr>
        <w:t>以下的同学。</w:t>
      </w:r>
    </w:p>
    <w:p w14:paraId="5815D6DE" w14:textId="77777777" w:rsidR="00C403D7" w:rsidRDefault="00A76344">
      <w:pPr>
        <w:spacing w:before="240" w:after="240"/>
        <w:rPr>
          <w:rFonts w:ascii="宋体" w:eastAsia="宋体" w:hAnsi="宋体" w:cs="宋体"/>
        </w:rPr>
      </w:pPr>
      <w:r>
        <w:rPr>
          <w:rFonts w:ascii="宋体" w:eastAsia="宋体" w:hAnsi="宋体" w:cs="宋体"/>
        </w:rPr>
        <w:t>46:48</w:t>
      </w:r>
      <w:r>
        <w:rPr>
          <w:rFonts w:ascii="宋体" w:eastAsia="宋体" w:hAnsi="宋体" w:cs="宋体"/>
        </w:rPr>
        <w:br/>
      </w:r>
      <w:proofErr w:type="gramStart"/>
      <w:r>
        <w:rPr>
          <w:rFonts w:ascii="宋体" w:eastAsia="宋体" w:hAnsi="宋体" w:cs="宋体"/>
        </w:rPr>
        <w:t>谁知谁知谁知</w:t>
      </w:r>
      <w:proofErr w:type="gramEnd"/>
      <w:r>
        <w:rPr>
          <w:rFonts w:ascii="宋体" w:eastAsia="宋体" w:hAnsi="宋体" w:cs="宋体"/>
        </w:rPr>
        <w:t>，开通过了，谁知</w:t>
      </w:r>
    </w:p>
    <w:p w14:paraId="58E0EB79" w14:textId="77777777" w:rsidR="00C403D7" w:rsidRDefault="00A76344">
      <w:pPr>
        <w:spacing w:before="240" w:after="240"/>
        <w:rPr>
          <w:rFonts w:ascii="宋体" w:eastAsia="宋体" w:hAnsi="宋体" w:cs="宋体"/>
        </w:rPr>
      </w:pPr>
      <w:r>
        <w:rPr>
          <w:rFonts w:ascii="宋体" w:eastAsia="宋体" w:hAnsi="宋体" w:cs="宋体"/>
        </w:rPr>
        <w:t>47:28</w:t>
      </w:r>
      <w:r>
        <w:rPr>
          <w:rFonts w:ascii="宋体" w:eastAsia="宋体" w:hAnsi="宋体" w:cs="宋体"/>
        </w:rPr>
        <w:br/>
      </w:r>
      <w:r>
        <w:rPr>
          <w:rFonts w:ascii="宋体" w:eastAsia="宋体" w:hAnsi="宋体" w:cs="宋体"/>
        </w:rPr>
        <w:t>谁知。</w:t>
      </w:r>
    </w:p>
    <w:p w14:paraId="47B65F37" w14:textId="77777777" w:rsidR="00C403D7" w:rsidRDefault="00A76344">
      <w:pPr>
        <w:spacing w:before="240" w:after="240"/>
        <w:rPr>
          <w:rFonts w:ascii="宋体" w:eastAsia="宋体" w:hAnsi="宋体" w:cs="宋体"/>
        </w:rPr>
      </w:pPr>
      <w:r>
        <w:rPr>
          <w:rFonts w:ascii="宋体" w:eastAsia="宋体" w:hAnsi="宋体" w:cs="宋体"/>
        </w:rPr>
        <w:t>47:30</w:t>
      </w:r>
      <w:r>
        <w:rPr>
          <w:rFonts w:ascii="宋体" w:eastAsia="宋体" w:hAnsi="宋体" w:cs="宋体"/>
        </w:rPr>
        <w:br/>
      </w:r>
      <w:r>
        <w:rPr>
          <w:rFonts w:ascii="宋体" w:eastAsia="宋体" w:hAnsi="宋体" w:cs="宋体"/>
        </w:rPr>
        <w:t>你的东西。</w:t>
      </w:r>
    </w:p>
    <w:p w14:paraId="3A6FAE27" w14:textId="77777777" w:rsidR="00C403D7" w:rsidRDefault="00A76344">
      <w:pPr>
        <w:spacing w:before="240" w:after="240"/>
        <w:rPr>
          <w:rFonts w:ascii="宋体" w:eastAsia="宋体" w:hAnsi="宋体" w:cs="宋体"/>
        </w:rPr>
      </w:pPr>
      <w:r>
        <w:rPr>
          <w:rFonts w:ascii="宋体" w:eastAsia="宋体" w:hAnsi="宋体" w:cs="宋体"/>
        </w:rPr>
        <w:t>47:32</w:t>
      </w:r>
      <w:r>
        <w:rPr>
          <w:rFonts w:ascii="宋体" w:eastAsia="宋体" w:hAnsi="宋体" w:cs="宋体"/>
        </w:rPr>
        <w:br/>
      </w:r>
      <w:r>
        <w:rPr>
          <w:rFonts w:ascii="宋体" w:eastAsia="宋体" w:hAnsi="宋体" w:cs="宋体"/>
        </w:rPr>
        <w:t>是这样的东西，谁知。</w:t>
      </w:r>
    </w:p>
    <w:p w14:paraId="6978DA98" w14:textId="77777777" w:rsidR="00C403D7" w:rsidRDefault="00A76344">
      <w:pPr>
        <w:spacing w:before="240" w:after="240"/>
        <w:rPr>
          <w:rFonts w:ascii="宋体" w:eastAsia="宋体" w:hAnsi="宋体" w:cs="宋体"/>
        </w:rPr>
      </w:pPr>
      <w:r>
        <w:rPr>
          <w:rFonts w:ascii="宋体" w:eastAsia="宋体" w:hAnsi="宋体" w:cs="宋体"/>
        </w:rPr>
        <w:t>47:45</w:t>
      </w:r>
      <w:r>
        <w:rPr>
          <w:rFonts w:ascii="宋体" w:eastAsia="宋体" w:hAnsi="宋体" w:cs="宋体"/>
        </w:rPr>
        <w:br/>
      </w:r>
      <w:r>
        <w:rPr>
          <w:rFonts w:ascii="宋体" w:eastAsia="宋体" w:hAnsi="宋体" w:cs="宋体"/>
        </w:rPr>
        <w:t>有钱。谁知。</w:t>
      </w:r>
    </w:p>
    <w:p w14:paraId="5C66DD8C" w14:textId="77777777" w:rsidR="00C403D7" w:rsidRDefault="00A76344">
      <w:pPr>
        <w:spacing w:before="240" w:after="240"/>
        <w:rPr>
          <w:rFonts w:ascii="宋体" w:eastAsia="宋体" w:hAnsi="宋体" w:cs="宋体"/>
        </w:rPr>
      </w:pPr>
      <w:r>
        <w:rPr>
          <w:rFonts w:ascii="宋体" w:eastAsia="宋体" w:hAnsi="宋体" w:cs="宋体"/>
        </w:rPr>
        <w:t>47:51</w:t>
      </w:r>
      <w:r>
        <w:rPr>
          <w:rFonts w:ascii="宋体" w:eastAsia="宋体" w:hAnsi="宋体" w:cs="宋体"/>
        </w:rPr>
        <w:br/>
      </w:r>
      <w:r>
        <w:rPr>
          <w:rFonts w:ascii="宋体" w:eastAsia="宋体" w:hAnsi="宋体" w:cs="宋体"/>
        </w:rPr>
        <w:t>谁知。谁知好好。</w:t>
      </w:r>
    </w:p>
    <w:p w14:paraId="714E2603" w14:textId="77777777" w:rsidR="00C403D7" w:rsidRDefault="00A76344">
      <w:pPr>
        <w:spacing w:before="240" w:after="240"/>
        <w:rPr>
          <w:rFonts w:ascii="宋体" w:eastAsia="宋体" w:hAnsi="宋体" w:cs="宋体"/>
        </w:rPr>
      </w:pPr>
      <w:r>
        <w:rPr>
          <w:rFonts w:ascii="宋体" w:eastAsia="宋体" w:hAnsi="宋体" w:cs="宋体"/>
        </w:rPr>
        <w:t>好是吧？少一个内容，快乐。</w:t>
      </w:r>
    </w:p>
    <w:p w14:paraId="5E153F58" w14:textId="77777777" w:rsidR="00C403D7" w:rsidRDefault="00A76344">
      <w:pPr>
        <w:spacing w:before="240" w:after="240"/>
        <w:rPr>
          <w:rFonts w:ascii="宋体" w:eastAsia="宋体" w:hAnsi="宋体" w:cs="宋体"/>
        </w:rPr>
      </w:pPr>
      <w:r>
        <w:rPr>
          <w:rFonts w:ascii="宋体" w:eastAsia="宋体" w:hAnsi="宋体" w:cs="宋体"/>
        </w:rPr>
        <w:t>对不对？谁知我知道可能关系不可能对。谁知。</w:t>
      </w:r>
    </w:p>
    <w:p w14:paraId="702BEF5A" w14:textId="77777777" w:rsidR="00C403D7" w:rsidRDefault="00A76344">
      <w:pPr>
        <w:spacing w:before="240" w:after="240"/>
        <w:rPr>
          <w:rFonts w:ascii="宋体" w:eastAsia="宋体" w:hAnsi="宋体" w:cs="宋体"/>
        </w:rPr>
      </w:pPr>
      <w:r>
        <w:rPr>
          <w:rFonts w:ascii="宋体" w:eastAsia="宋体" w:hAnsi="宋体" w:cs="宋体"/>
        </w:rPr>
        <w:t>50:45</w:t>
      </w:r>
      <w:r>
        <w:rPr>
          <w:rFonts w:ascii="宋体" w:eastAsia="宋体" w:hAnsi="宋体" w:cs="宋体"/>
        </w:rPr>
        <w:br/>
      </w:r>
      <w:r>
        <w:rPr>
          <w:rFonts w:ascii="宋体" w:eastAsia="宋体" w:hAnsi="宋体" w:cs="宋体"/>
        </w:rPr>
        <w:t>否则我们来进行去上课。</w:t>
      </w:r>
    </w:p>
    <w:p w14:paraId="608A4E79" w14:textId="77777777" w:rsidR="00C403D7" w:rsidRDefault="00A76344">
      <w:pPr>
        <w:spacing w:before="240" w:after="240"/>
        <w:rPr>
          <w:rFonts w:ascii="宋体" w:eastAsia="宋体" w:hAnsi="宋体" w:cs="宋体"/>
        </w:rPr>
      </w:pPr>
      <w:r>
        <w:rPr>
          <w:rFonts w:ascii="宋体" w:eastAsia="宋体" w:hAnsi="宋体" w:cs="宋体"/>
        </w:rPr>
        <w:t>前面的时候我说了，大家可以看一下小的可视化形式，这个是在纽约时报上去发布的一个形式，然后还有不同的一些交互的方法，我很熟悉可视化，因为我们刚才基于可视化去做了一个很有趣的工作，就是我们当时在可视化上去增加上一些有趣的</w:t>
      </w:r>
      <w:r>
        <w:rPr>
          <w:rFonts w:ascii="宋体" w:eastAsia="宋体" w:hAnsi="宋体" w:cs="宋体"/>
        </w:rPr>
        <w:lastRenderedPageBreak/>
        <w:t>交互，现在的</w:t>
      </w:r>
      <w:proofErr w:type="gramStart"/>
      <w:r>
        <w:rPr>
          <w:rFonts w:ascii="宋体" w:eastAsia="宋体" w:hAnsi="宋体" w:cs="宋体"/>
        </w:rPr>
        <w:t>交互它</w:t>
      </w:r>
      <w:proofErr w:type="gramEnd"/>
      <w:r>
        <w:rPr>
          <w:rFonts w:ascii="宋体" w:eastAsia="宋体" w:hAnsi="宋体" w:cs="宋体"/>
        </w:rPr>
        <w:t>并没有那么的丰富，但是我们可以通过一些</w:t>
      </w:r>
      <w:proofErr w:type="gramStart"/>
      <w:r>
        <w:rPr>
          <w:rFonts w:ascii="宋体" w:eastAsia="宋体" w:hAnsi="宋体" w:cs="宋体"/>
        </w:rPr>
        <w:t>很一些</w:t>
      </w:r>
      <w:proofErr w:type="gramEnd"/>
      <w:r>
        <w:rPr>
          <w:rFonts w:ascii="宋体" w:eastAsia="宋体" w:hAnsi="宋体" w:cs="宋体"/>
        </w:rPr>
        <w:t>基于视觉元素它的来找一下。</w:t>
      </w:r>
    </w:p>
    <w:p w14:paraId="34F15EAF" w14:textId="77777777" w:rsidR="00C403D7" w:rsidRDefault="00A76344">
      <w:pPr>
        <w:spacing w:before="240" w:after="240"/>
        <w:rPr>
          <w:rFonts w:ascii="宋体" w:eastAsia="宋体" w:hAnsi="宋体" w:cs="宋体"/>
        </w:rPr>
      </w:pPr>
      <w:r>
        <w:rPr>
          <w:rFonts w:ascii="宋体" w:eastAsia="宋体" w:hAnsi="宋体" w:cs="宋体"/>
        </w:rPr>
        <w:t>51:28</w:t>
      </w:r>
      <w:r>
        <w:rPr>
          <w:rFonts w:ascii="宋体" w:eastAsia="宋体" w:hAnsi="宋体" w:cs="宋体"/>
        </w:rPr>
        <w:br/>
      </w:r>
      <w:r>
        <w:rPr>
          <w:rFonts w:ascii="宋体" w:eastAsia="宋体" w:hAnsi="宋体" w:cs="宋体"/>
        </w:rPr>
        <w:t>谁知我们基本上生活谁知。</w:t>
      </w:r>
    </w:p>
    <w:p w14:paraId="2ACA3A8A" w14:textId="77777777" w:rsidR="00C403D7" w:rsidRDefault="00A76344">
      <w:pPr>
        <w:spacing w:before="240" w:after="240"/>
        <w:rPr>
          <w:rFonts w:ascii="宋体" w:eastAsia="宋体" w:hAnsi="宋体" w:cs="宋体"/>
        </w:rPr>
      </w:pPr>
      <w:r>
        <w:rPr>
          <w:rFonts w:ascii="宋体" w:eastAsia="宋体" w:hAnsi="宋体" w:cs="宋体"/>
        </w:rPr>
        <w:t>51:40</w:t>
      </w:r>
      <w:r>
        <w:rPr>
          <w:rFonts w:ascii="宋体" w:eastAsia="宋体" w:hAnsi="宋体" w:cs="宋体"/>
        </w:rPr>
        <w:br/>
      </w:r>
      <w:r>
        <w:rPr>
          <w:rFonts w:ascii="宋体" w:eastAsia="宋体" w:hAnsi="宋体" w:cs="宋体"/>
        </w:rPr>
        <w:t>好，那个网站怎么</w:t>
      </w:r>
      <w:proofErr w:type="gramStart"/>
      <w:r>
        <w:rPr>
          <w:rFonts w:ascii="宋体" w:eastAsia="宋体" w:hAnsi="宋体" w:cs="宋体"/>
        </w:rPr>
        <w:t>挂可以</w:t>
      </w:r>
      <w:proofErr w:type="gramEnd"/>
      <w:r>
        <w:rPr>
          <w:rFonts w:ascii="宋体" w:eastAsia="宋体" w:hAnsi="宋体" w:cs="宋体"/>
        </w:rPr>
        <w:t>吗？我们就可以看一下这个形式，它其实是每个语言代表的一个投资的类型，然后颜色代表是它的升降的频率，然后我们可以点在上面去看它不同的。每</w:t>
      </w:r>
      <w:r>
        <w:rPr>
          <w:rFonts w:ascii="宋体" w:eastAsia="宋体" w:hAnsi="宋体" w:cs="宋体"/>
        </w:rPr>
        <w:t>一个它代表的是什么类型，然后它的比例是怎样的，然后可以去转换到不同的类型上去，然后还可以去看到它的一些变化，我们比如说前面可以看到我这时候是打去体现它的降低和升高比例的，我尊重它的颜色对不对？</w:t>
      </w:r>
    </w:p>
    <w:p w14:paraId="2B34873E" w14:textId="77777777" w:rsidR="00C403D7" w:rsidRDefault="00A76344">
      <w:pPr>
        <w:spacing w:before="240" w:after="240"/>
        <w:rPr>
          <w:rFonts w:ascii="宋体" w:eastAsia="宋体" w:hAnsi="宋体" w:cs="宋体"/>
        </w:rPr>
      </w:pPr>
      <w:r>
        <w:rPr>
          <w:rFonts w:ascii="宋体" w:eastAsia="宋体" w:hAnsi="宋体" w:cs="宋体"/>
        </w:rPr>
        <w:t>前面我们说过它的位置是最高效的，如果我们更强调它的位置的话，我们可以把它映射到这个项目上去，你就能够很清晰的去发现哪些是升的最快，哪些是降的最快，哪些是差别没有那么明显变化，这样通过一些不同的映射方式就可以得到。</w:t>
      </w:r>
    </w:p>
    <w:p w14:paraId="19351777" w14:textId="77777777" w:rsidR="00C403D7" w:rsidRDefault="00A76344">
      <w:pPr>
        <w:spacing w:before="240" w:after="240"/>
        <w:rPr>
          <w:rFonts w:ascii="宋体" w:eastAsia="宋体" w:hAnsi="宋体" w:cs="宋体"/>
        </w:rPr>
      </w:pPr>
      <w:r>
        <w:rPr>
          <w:rFonts w:ascii="宋体" w:eastAsia="宋体" w:hAnsi="宋体" w:cs="宋体"/>
        </w:rPr>
        <w:t>当然你还进一步的去可以去看到不同类型的里面，这就是我们前面所说的格式化原则，我们把更近的把它放在一起，它</w:t>
      </w:r>
      <w:r>
        <w:rPr>
          <w:rFonts w:ascii="宋体" w:eastAsia="宋体" w:hAnsi="宋体" w:cs="宋体"/>
        </w:rPr>
        <w:t>就会理解为是一个分组，这个分组你可以看到在这个顺序里面大部分都在降，当时可能美国还还没有再执行的，在</w:t>
      </w:r>
      <w:r>
        <w:rPr>
          <w:rFonts w:ascii="宋体" w:eastAsia="宋体" w:hAnsi="宋体" w:cs="宋体"/>
        </w:rPr>
        <w:t>13</w:t>
      </w:r>
      <w:r>
        <w:rPr>
          <w:rFonts w:ascii="宋体" w:eastAsia="宋体" w:hAnsi="宋体" w:cs="宋体"/>
        </w:rPr>
        <w:t>年的时候主要发展经济，这时候它的国防的开支都是一直在降低的，可能主要是发展。</w:t>
      </w:r>
    </w:p>
    <w:p w14:paraId="24D1DDB7" w14:textId="77777777" w:rsidR="00C403D7" w:rsidRDefault="00A76344">
      <w:pPr>
        <w:spacing w:before="240" w:after="240"/>
        <w:rPr>
          <w:rFonts w:ascii="宋体" w:eastAsia="宋体" w:hAnsi="宋体" w:cs="宋体"/>
        </w:rPr>
      </w:pPr>
      <w:r>
        <w:rPr>
          <w:rFonts w:ascii="宋体" w:eastAsia="宋体" w:hAnsi="宋体" w:cs="宋体"/>
        </w:rPr>
        <w:t>奥巴马时代年代都在去发展</w:t>
      </w:r>
      <w:proofErr w:type="gramStart"/>
      <w:r>
        <w:rPr>
          <w:rFonts w:ascii="宋体" w:eastAsia="宋体" w:hAnsi="宋体" w:cs="宋体"/>
        </w:rPr>
        <w:t>医保等等</w:t>
      </w:r>
      <w:proofErr w:type="gramEnd"/>
      <w:r>
        <w:rPr>
          <w:rFonts w:ascii="宋体" w:eastAsia="宋体" w:hAnsi="宋体" w:cs="宋体"/>
        </w:rPr>
        <w:t>方面的事情，这个就是一个比较有趣的这种交互的方式，通过这种可视化形式里面能够理解它在设计规划的时候，它其实用到了一些我们前面所说的不同的心理学方面的一些原则。</w:t>
      </w:r>
    </w:p>
    <w:p w14:paraId="223372C6" w14:textId="77777777" w:rsidR="00C403D7" w:rsidRDefault="00A76344">
      <w:pPr>
        <w:spacing w:before="240" w:after="240"/>
        <w:rPr>
          <w:rFonts w:ascii="宋体" w:eastAsia="宋体" w:hAnsi="宋体" w:cs="宋体"/>
        </w:rPr>
      </w:pPr>
      <w:r>
        <w:rPr>
          <w:rFonts w:ascii="宋体" w:eastAsia="宋体" w:hAnsi="宋体" w:cs="宋体"/>
        </w:rPr>
        <w:t>53:51</w:t>
      </w:r>
      <w:r>
        <w:rPr>
          <w:rFonts w:ascii="宋体" w:eastAsia="宋体" w:hAnsi="宋体" w:cs="宋体"/>
        </w:rPr>
        <w:br/>
      </w:r>
      <w:r>
        <w:rPr>
          <w:rFonts w:ascii="宋体" w:eastAsia="宋体" w:hAnsi="宋体" w:cs="宋体"/>
        </w:rPr>
        <w:t>谁知</w:t>
      </w:r>
    </w:p>
    <w:p w14:paraId="2AC6DFBC" w14:textId="77777777" w:rsidR="00C403D7" w:rsidRDefault="00A76344">
      <w:pPr>
        <w:spacing w:before="240" w:after="240"/>
        <w:rPr>
          <w:rFonts w:ascii="宋体" w:eastAsia="宋体" w:hAnsi="宋体" w:cs="宋体"/>
        </w:rPr>
      </w:pPr>
      <w:r>
        <w:rPr>
          <w:rFonts w:ascii="宋体" w:eastAsia="宋体" w:hAnsi="宋体" w:cs="宋体"/>
        </w:rPr>
        <w:t>53:56</w:t>
      </w:r>
      <w:r>
        <w:rPr>
          <w:rFonts w:ascii="宋体" w:eastAsia="宋体" w:hAnsi="宋体" w:cs="宋体"/>
        </w:rPr>
        <w:br/>
      </w:r>
      <w:r>
        <w:rPr>
          <w:rFonts w:ascii="宋体" w:eastAsia="宋体" w:hAnsi="宋体" w:cs="宋体"/>
        </w:rPr>
        <w:t>我前面说到我们看到不同的位置的时候，它的角度的时候会发现它的角度的差别，其实是人很难去理解得到面积，同样我让你去说这两个面积上面差别多大，你自己也很难去定义得到，但它的直径可能就更容易看，然后对于亮度来说这是一个更困难的因素了，因为我们又不是这种</w:t>
      </w:r>
      <w:r>
        <w:rPr>
          <w:rFonts w:ascii="宋体" w:eastAsia="宋体" w:hAnsi="宋体" w:cs="宋体"/>
        </w:rPr>
        <w:t xml:space="preserve"> Ppt</w:t>
      </w:r>
      <w:r>
        <w:rPr>
          <w:rFonts w:ascii="宋体" w:eastAsia="宋体" w:hAnsi="宋体" w:cs="宋体"/>
        </w:rPr>
        <w:t>上的无颜色的机器，对不对？</w:t>
      </w:r>
    </w:p>
    <w:p w14:paraId="2A8205EA" w14:textId="77777777" w:rsidR="00C403D7" w:rsidRDefault="00A76344">
      <w:pPr>
        <w:spacing w:before="240" w:after="240"/>
        <w:rPr>
          <w:rFonts w:ascii="宋体" w:eastAsia="宋体" w:hAnsi="宋体" w:cs="宋体"/>
        </w:rPr>
      </w:pPr>
      <w:r>
        <w:rPr>
          <w:rFonts w:ascii="宋体" w:eastAsia="宋体" w:hAnsi="宋体" w:cs="宋体"/>
        </w:rPr>
        <w:t>我们看到这个颜色我们也很难去把它转换成</w:t>
      </w:r>
      <w:r>
        <w:rPr>
          <w:rFonts w:ascii="宋体" w:eastAsia="宋体" w:hAnsi="宋体" w:cs="宋体"/>
        </w:rPr>
        <w:t>2GB</w:t>
      </w:r>
      <w:r>
        <w:rPr>
          <w:rFonts w:ascii="宋体" w:eastAsia="宋体" w:hAnsi="宋体" w:cs="宋体"/>
        </w:rPr>
        <w:t>的去来去分辨，所以你也很难去区分出它们之间的亮度是怎样的。</w:t>
      </w:r>
    </w:p>
    <w:p w14:paraId="5929BAF2" w14:textId="77777777" w:rsidR="00C403D7" w:rsidRDefault="00A76344">
      <w:pPr>
        <w:spacing w:before="240" w:after="240"/>
        <w:rPr>
          <w:rFonts w:ascii="宋体" w:eastAsia="宋体" w:hAnsi="宋体" w:cs="宋体"/>
        </w:rPr>
      </w:pPr>
      <w:r>
        <w:rPr>
          <w:rFonts w:ascii="宋体" w:eastAsia="宋体" w:hAnsi="宋体" w:cs="宋体"/>
        </w:rPr>
        <w:t>所以对于这种不同类型的假设我们要去对比的时候，除了视觉通道之外，我们还要去考虑其他方面或者它是不是对齐，它的距离是怎样的，然后</w:t>
      </w:r>
      <w:r>
        <w:rPr>
          <w:rFonts w:ascii="宋体" w:eastAsia="宋体" w:hAnsi="宋体" w:cs="宋体"/>
        </w:rPr>
        <w:t>如果它的距离越远，我去识别到它们之间的差别就会更困难一点，比如说我距离同样是对齐，我</w:t>
      </w:r>
      <w:proofErr w:type="gramStart"/>
      <w:r>
        <w:rPr>
          <w:rFonts w:ascii="宋体" w:eastAsia="宋体" w:hAnsi="宋体" w:cs="宋体"/>
        </w:rPr>
        <w:t>相不同</w:t>
      </w:r>
      <w:proofErr w:type="gramEnd"/>
      <w:r>
        <w:rPr>
          <w:rFonts w:ascii="宋体" w:eastAsia="宋体" w:hAnsi="宋体" w:cs="宋体"/>
        </w:rPr>
        <w:t>的距离，它的效果也是不一样。</w:t>
      </w:r>
    </w:p>
    <w:p w14:paraId="30F5C70F" w14:textId="77777777" w:rsidR="00C403D7" w:rsidRDefault="00A76344">
      <w:pPr>
        <w:spacing w:before="240" w:after="240"/>
        <w:rPr>
          <w:rFonts w:ascii="宋体" w:eastAsia="宋体" w:hAnsi="宋体" w:cs="宋体"/>
        </w:rPr>
      </w:pPr>
      <w:r>
        <w:rPr>
          <w:rFonts w:ascii="宋体" w:eastAsia="宋体" w:hAnsi="宋体" w:cs="宋体"/>
        </w:rPr>
        <w:lastRenderedPageBreak/>
        <w:t>所以其实也有一些工作他们是去衡量，叫做在心理学上有一个距离叫做</w:t>
      </w:r>
      <w:r>
        <w:rPr>
          <w:rFonts w:ascii="宋体" w:eastAsia="宋体" w:hAnsi="宋体" w:cs="宋体"/>
        </w:rPr>
        <w:t>SARS</w:t>
      </w:r>
      <w:r>
        <w:rPr>
          <w:rFonts w:ascii="宋体" w:eastAsia="宋体" w:hAnsi="宋体" w:cs="宋体"/>
        </w:rPr>
        <w:t>，很多</w:t>
      </w:r>
      <w:r>
        <w:rPr>
          <w:rFonts w:ascii="宋体" w:eastAsia="宋体" w:hAnsi="宋体" w:cs="宋体"/>
        </w:rPr>
        <w:t>Facebook</w:t>
      </w:r>
      <w:r>
        <w:rPr>
          <w:rFonts w:ascii="宋体" w:eastAsia="宋体" w:hAnsi="宋体" w:cs="宋体"/>
        </w:rPr>
        <w:t>推出来坚定就是人他</w:t>
      </w:r>
      <w:proofErr w:type="gramStart"/>
      <w:r>
        <w:rPr>
          <w:rFonts w:ascii="宋体" w:eastAsia="宋体" w:hAnsi="宋体" w:cs="宋体"/>
        </w:rPr>
        <w:t>他</w:t>
      </w:r>
      <w:proofErr w:type="gramEnd"/>
      <w:r>
        <w:rPr>
          <w:rFonts w:ascii="宋体" w:eastAsia="宋体" w:hAnsi="宋体" w:cs="宋体"/>
        </w:rPr>
        <w:t>最能够刚刚感觉到他们有差别的比值是多少，这个阈值有很多方面来去决定，比如说它</w:t>
      </w:r>
      <w:proofErr w:type="gramStart"/>
      <w:r>
        <w:rPr>
          <w:rFonts w:ascii="宋体" w:eastAsia="宋体" w:hAnsi="宋体" w:cs="宋体"/>
        </w:rPr>
        <w:t>的位它的</w:t>
      </w:r>
      <w:proofErr w:type="gramEnd"/>
      <w:r>
        <w:rPr>
          <w:rFonts w:ascii="宋体" w:eastAsia="宋体" w:hAnsi="宋体" w:cs="宋体"/>
        </w:rPr>
        <w:t>长度，它是长度还是它的颜色，还是它的面积就是不一样，它的距离它的距离是近还是远还是不一样等等方面也有一些相关的工作去做。</w:t>
      </w:r>
    </w:p>
    <w:p w14:paraId="5FE24890" w14:textId="77777777" w:rsidR="00C403D7" w:rsidRDefault="00A76344">
      <w:pPr>
        <w:spacing w:before="240" w:after="240"/>
        <w:rPr>
          <w:rFonts w:ascii="宋体" w:eastAsia="宋体" w:hAnsi="宋体" w:cs="宋体"/>
        </w:rPr>
      </w:pPr>
      <w:r>
        <w:rPr>
          <w:rFonts w:ascii="宋体" w:eastAsia="宋体" w:hAnsi="宋体" w:cs="宋体"/>
        </w:rPr>
        <w:t>前面我说</w:t>
      </w:r>
      <w:proofErr w:type="gramStart"/>
      <w:r>
        <w:rPr>
          <w:rFonts w:ascii="宋体" w:eastAsia="宋体" w:hAnsi="宋体" w:cs="宋体"/>
        </w:rPr>
        <w:t>过其实</w:t>
      </w:r>
      <w:proofErr w:type="gramEnd"/>
      <w:r>
        <w:rPr>
          <w:rFonts w:ascii="宋体" w:eastAsia="宋体" w:hAnsi="宋体" w:cs="宋体"/>
        </w:rPr>
        <w:t>属性之间它是相互干扰，比如说我们前面所说它的长度跟宽度，你同</w:t>
      </w:r>
      <w:r>
        <w:rPr>
          <w:rFonts w:ascii="宋体" w:eastAsia="宋体" w:hAnsi="宋体" w:cs="宋体"/>
        </w:rPr>
        <w:t>样的去映射它的属性的时候，你会发现我很难去区分出这个长度哪些是比较长的，哪些是比较短的，因为你一眼看到它就是一些圆形或者是不同的类型的形状最最容易去区分的，比如说位置和色调是很容易区分的，你就把它完全分离开，然后你能看到这两堆，然后你也能看到哪些是红的，哪些是蓝的，对吧？</w:t>
      </w:r>
    </w:p>
    <w:p w14:paraId="0706AC69" w14:textId="77777777" w:rsidR="00C403D7" w:rsidRDefault="00A76344">
      <w:pPr>
        <w:spacing w:before="240" w:after="240"/>
        <w:rPr>
          <w:rFonts w:ascii="宋体" w:eastAsia="宋体" w:hAnsi="宋体" w:cs="宋体"/>
        </w:rPr>
      </w:pPr>
      <w:r>
        <w:rPr>
          <w:rFonts w:ascii="宋体" w:eastAsia="宋体" w:hAnsi="宋体" w:cs="宋体"/>
        </w:rPr>
        <w:t>然后对于尺寸的大小尺寸的坐标来说，你也是能够比较允许的，但是长度跟宽度是相对有一些干扰，但是如果你完全不同的颜色的去相互的来去衡量，就跟调色板一样，这个效率是比较低的。</w:t>
      </w:r>
    </w:p>
    <w:p w14:paraId="2610E16F" w14:textId="77777777" w:rsidR="00C403D7" w:rsidRDefault="00A76344">
      <w:pPr>
        <w:spacing w:before="240" w:after="240"/>
        <w:rPr>
          <w:rFonts w:ascii="宋体" w:eastAsia="宋体" w:hAnsi="宋体" w:cs="宋体"/>
        </w:rPr>
      </w:pPr>
      <w:r>
        <w:rPr>
          <w:rFonts w:ascii="宋体" w:eastAsia="宋体" w:hAnsi="宋体" w:cs="宋体"/>
        </w:rPr>
        <w:t>所以</w:t>
      </w:r>
      <w:proofErr w:type="gramStart"/>
      <w:r>
        <w:rPr>
          <w:rFonts w:ascii="宋体" w:eastAsia="宋体" w:hAnsi="宋体" w:cs="宋体"/>
        </w:rPr>
        <w:t>由此由</w:t>
      </w:r>
      <w:proofErr w:type="gramEnd"/>
      <w:r>
        <w:rPr>
          <w:rFonts w:ascii="宋体" w:eastAsia="宋体" w:hAnsi="宋体" w:cs="宋体"/>
        </w:rPr>
        <w:t>上面的这些原理，我们就可以得到视觉通道，它有不同的效率，它</w:t>
      </w:r>
      <w:r>
        <w:rPr>
          <w:rFonts w:ascii="宋体" w:eastAsia="宋体" w:hAnsi="宋体" w:cs="宋体"/>
        </w:rPr>
        <w:t>也有不同的效率，我们去选择来去定义可视化的一个基本的要素，这个是我们前面都讲过的。</w:t>
      </w:r>
    </w:p>
    <w:p w14:paraId="70A51605" w14:textId="77777777" w:rsidR="00C403D7" w:rsidRDefault="00A76344">
      <w:pPr>
        <w:spacing w:before="240" w:after="240"/>
        <w:rPr>
          <w:rFonts w:ascii="宋体" w:eastAsia="宋体" w:hAnsi="宋体" w:cs="宋体"/>
        </w:rPr>
      </w:pPr>
      <w:r>
        <w:rPr>
          <w:rFonts w:ascii="宋体" w:eastAsia="宋体" w:hAnsi="宋体" w:cs="宋体"/>
        </w:rPr>
        <w:t>这时候前面我给带给大家去说了，可视化</w:t>
      </w:r>
      <w:proofErr w:type="gramStart"/>
      <w:r>
        <w:rPr>
          <w:rFonts w:ascii="宋体" w:eastAsia="宋体" w:hAnsi="宋体" w:cs="宋体"/>
        </w:rPr>
        <w:t>你分为</w:t>
      </w:r>
      <w:proofErr w:type="gramEnd"/>
      <w:r>
        <w:rPr>
          <w:rFonts w:ascii="宋体" w:eastAsia="宋体" w:hAnsi="宋体" w:cs="宋体"/>
        </w:rPr>
        <w:t>视觉的马克思就是它的视觉编码以及视觉通道两个方面对不对？这时候我们可以我前面说过我们的作业主要分为三个，第一个就是当你确定好了你研究的主题，你想做的东西，比如说上节课的时候，我有些同学他想去做的是关于音乐的规划对不对？</w:t>
      </w:r>
    </w:p>
    <w:p w14:paraId="084AAE96" w14:textId="77777777" w:rsidR="00C403D7" w:rsidRDefault="00A76344">
      <w:pPr>
        <w:spacing w:before="240" w:after="240"/>
        <w:rPr>
          <w:rFonts w:ascii="宋体" w:eastAsia="宋体" w:hAnsi="宋体" w:cs="宋体"/>
        </w:rPr>
      </w:pPr>
      <w:r>
        <w:rPr>
          <w:rFonts w:ascii="宋体" w:eastAsia="宋体" w:hAnsi="宋体" w:cs="宋体"/>
        </w:rPr>
        <w:t>其实关于音乐的规划有很多在网上你也能够</w:t>
      </w:r>
      <w:proofErr w:type="gramStart"/>
      <w:r>
        <w:rPr>
          <w:rFonts w:ascii="宋体" w:eastAsia="宋体" w:hAnsi="宋体" w:cs="宋体"/>
        </w:rPr>
        <w:t>搜</w:t>
      </w:r>
      <w:proofErr w:type="gramEnd"/>
      <w:r>
        <w:rPr>
          <w:rFonts w:ascii="宋体" w:eastAsia="宋体" w:hAnsi="宋体" w:cs="宋体"/>
        </w:rPr>
        <w:t>得到，你可以去分析一下这样的音乐规划，它是好的还是坏的，它为什么好，为什么坏？</w:t>
      </w:r>
    </w:p>
    <w:p w14:paraId="34187235" w14:textId="77777777" w:rsidR="00C403D7" w:rsidRDefault="00A76344">
      <w:pPr>
        <w:spacing w:before="240" w:after="240"/>
        <w:rPr>
          <w:rFonts w:ascii="宋体" w:eastAsia="宋体" w:hAnsi="宋体" w:cs="宋体"/>
        </w:rPr>
      </w:pPr>
      <w:r>
        <w:rPr>
          <w:rFonts w:ascii="宋体" w:eastAsia="宋体" w:hAnsi="宋体" w:cs="宋体"/>
        </w:rPr>
        <w:t>你可以你的分析方法，你就可以依据我们前面所学习</w:t>
      </w:r>
      <w:r>
        <w:rPr>
          <w:rFonts w:ascii="宋体" w:eastAsia="宋体" w:hAnsi="宋体" w:cs="宋体"/>
        </w:rPr>
        <w:t>的内容，比如说它的利用马克思是什么，他的</w:t>
      </w:r>
      <w:proofErr w:type="gramStart"/>
      <w:r>
        <w:rPr>
          <w:rFonts w:ascii="宋体" w:eastAsia="宋体" w:hAnsi="宋体" w:cs="宋体"/>
        </w:rPr>
        <w:t>微博材料</w:t>
      </w:r>
      <w:proofErr w:type="gramEnd"/>
      <w:r>
        <w:rPr>
          <w:rFonts w:ascii="宋体" w:eastAsia="宋体" w:hAnsi="宋体" w:cs="宋体"/>
        </w:rPr>
        <w:t>是什么，然后他用到了哪些，比如说格式法的原理，然后它的映射方式有哪些不好的地方，这些你都可以来去详细的去分析，然后你的来源可能是一些研究的论文，也可能是一些数据的新闻，分析的报告，然后数据视频等等都可以，所以这个就是我们的第一套第一个作业，就是这个作业你的研究的主题，你需要在你确定好了，你希望去感兴趣的数据之后，你来去做这件事情。</w:t>
      </w:r>
    </w:p>
    <w:p w14:paraId="28E21A32" w14:textId="77777777" w:rsidR="00C403D7" w:rsidRDefault="00A76344">
      <w:pPr>
        <w:spacing w:before="240" w:after="240"/>
        <w:rPr>
          <w:rFonts w:ascii="宋体" w:eastAsia="宋体" w:hAnsi="宋体" w:cs="宋体"/>
        </w:rPr>
      </w:pPr>
      <w:r>
        <w:rPr>
          <w:rFonts w:ascii="宋体" w:eastAsia="宋体" w:hAnsi="宋体" w:cs="宋体"/>
        </w:rPr>
        <w:t>58:08</w:t>
      </w:r>
      <w:r>
        <w:rPr>
          <w:rFonts w:ascii="宋体" w:eastAsia="宋体" w:hAnsi="宋体" w:cs="宋体"/>
        </w:rPr>
        <w:br/>
      </w:r>
      <w:r>
        <w:rPr>
          <w:rFonts w:ascii="宋体" w:eastAsia="宋体" w:hAnsi="宋体" w:cs="宋体"/>
        </w:rPr>
        <w:t>我不。</w:t>
      </w:r>
    </w:p>
    <w:p w14:paraId="0513B9D3" w14:textId="77777777" w:rsidR="00C403D7" w:rsidRDefault="00A76344">
      <w:pPr>
        <w:spacing w:before="240" w:after="240"/>
        <w:rPr>
          <w:rFonts w:ascii="宋体" w:eastAsia="宋体" w:hAnsi="宋体" w:cs="宋体"/>
        </w:rPr>
      </w:pPr>
      <w:r>
        <w:rPr>
          <w:rFonts w:ascii="宋体" w:eastAsia="宋体" w:hAnsi="宋体" w:cs="宋体"/>
        </w:rPr>
        <w:t>58:10</w:t>
      </w:r>
      <w:r>
        <w:rPr>
          <w:rFonts w:ascii="宋体" w:eastAsia="宋体" w:hAnsi="宋体" w:cs="宋体"/>
        </w:rPr>
        <w:br/>
      </w:r>
      <w:r>
        <w:rPr>
          <w:rFonts w:ascii="宋体" w:eastAsia="宋体" w:hAnsi="宋体" w:cs="宋体"/>
        </w:rPr>
        <w:t>知道大家有没有清楚吗？有问题吗？好，这个作业是什么时候交的，什么时候交是吧？大家觉得你们觉得什么时</w:t>
      </w:r>
      <w:r>
        <w:rPr>
          <w:rFonts w:ascii="宋体" w:eastAsia="宋体" w:hAnsi="宋体" w:cs="宋体"/>
        </w:rPr>
        <w:t>候交两周？我前面的时候好像听说你们</w:t>
      </w:r>
      <w:proofErr w:type="gramStart"/>
      <w:r>
        <w:rPr>
          <w:rFonts w:ascii="宋体" w:eastAsia="宋体" w:hAnsi="宋体" w:cs="宋体"/>
        </w:rPr>
        <w:t>的落学平台</w:t>
      </w:r>
      <w:proofErr w:type="gramEnd"/>
      <w:r>
        <w:rPr>
          <w:rFonts w:ascii="宋体" w:eastAsia="宋体" w:hAnsi="宋体" w:cs="宋体"/>
        </w:rPr>
        <w:t>是可以上传作业的，是不是？是吗？我们就用那个平台了，我前面还挺麻烦的，让大家</w:t>
      </w:r>
      <w:proofErr w:type="gramStart"/>
      <w:r>
        <w:rPr>
          <w:rFonts w:ascii="宋体" w:eastAsia="宋体" w:hAnsi="宋体" w:cs="宋体"/>
        </w:rPr>
        <w:t>来去收</w:t>
      </w:r>
      <w:proofErr w:type="gramEnd"/>
      <w:r>
        <w:rPr>
          <w:rFonts w:ascii="宋体" w:eastAsia="宋体" w:hAnsi="宋体" w:cs="宋体"/>
        </w:rPr>
        <w:t>还挺复杂的，我们就在那个平台上面去做，我觉得大概两周的时间，然后</w:t>
      </w:r>
      <w:r>
        <w:rPr>
          <w:rFonts w:ascii="宋体" w:eastAsia="宋体" w:hAnsi="宋体" w:cs="宋体"/>
        </w:rPr>
        <w:lastRenderedPageBreak/>
        <w:t>我在那个平台上去创一个链接，然后大家去把你自己感兴趣，你分析的话，然后再去提交一个报告去上，而这个就相当于我们前面的内容，大家用好前面的内容来去做这个事情，做这个工作。</w:t>
      </w:r>
    </w:p>
    <w:p w14:paraId="60CC75F8" w14:textId="77777777" w:rsidR="00C403D7" w:rsidRDefault="00A76344">
      <w:pPr>
        <w:spacing w:before="240" w:after="240"/>
        <w:rPr>
          <w:rFonts w:ascii="宋体" w:eastAsia="宋体" w:hAnsi="宋体" w:cs="宋体"/>
        </w:rPr>
      </w:pPr>
      <w:r>
        <w:rPr>
          <w:rFonts w:ascii="宋体" w:eastAsia="宋体" w:hAnsi="宋体" w:cs="宋体"/>
        </w:rPr>
        <w:t>好的，我们这节课。</w:t>
      </w:r>
    </w:p>
    <w:p w14:paraId="1ED68C47" w14:textId="77777777" w:rsidR="00C403D7" w:rsidRDefault="00A76344">
      <w:pPr>
        <w:spacing w:before="240" w:after="240"/>
        <w:rPr>
          <w:rFonts w:ascii="宋体" w:eastAsia="宋体" w:hAnsi="宋体" w:cs="宋体"/>
        </w:rPr>
      </w:pPr>
      <w:r>
        <w:rPr>
          <w:rFonts w:ascii="宋体" w:eastAsia="宋体" w:hAnsi="宋体" w:cs="宋体"/>
        </w:rPr>
        <w:t>59:06</w:t>
      </w:r>
      <w:r>
        <w:rPr>
          <w:rFonts w:ascii="宋体" w:eastAsia="宋体" w:hAnsi="宋体" w:cs="宋体"/>
        </w:rPr>
        <w:br/>
      </w:r>
      <w:r>
        <w:rPr>
          <w:rFonts w:ascii="宋体" w:eastAsia="宋体" w:hAnsi="宋体" w:cs="宋体"/>
        </w:rPr>
        <w:t>前面。</w:t>
      </w:r>
    </w:p>
    <w:p w14:paraId="27D049D3" w14:textId="77777777" w:rsidR="00C403D7" w:rsidRDefault="00A76344">
      <w:pPr>
        <w:spacing w:before="240" w:after="240"/>
        <w:rPr>
          <w:rFonts w:ascii="宋体" w:eastAsia="宋体" w:hAnsi="宋体" w:cs="宋体"/>
        </w:rPr>
      </w:pPr>
      <w:r>
        <w:rPr>
          <w:rFonts w:ascii="宋体" w:eastAsia="宋体" w:hAnsi="宋体" w:cs="宋体"/>
        </w:rPr>
        <w:t>59:07</w:t>
      </w:r>
      <w:r>
        <w:rPr>
          <w:rFonts w:ascii="宋体" w:eastAsia="宋体" w:hAnsi="宋体" w:cs="宋体"/>
        </w:rPr>
        <w:br/>
      </w:r>
      <w:r>
        <w:rPr>
          <w:rFonts w:ascii="宋体" w:eastAsia="宋体" w:hAnsi="宋体" w:cs="宋体"/>
        </w:rPr>
        <w:t>前半部分就到这里，然后我在群里发了一篇论文，大家可以看一下。</w:t>
      </w:r>
    </w:p>
    <w:p w14:paraId="7CACE8CF" w14:textId="77777777" w:rsidR="00C403D7" w:rsidRDefault="00A76344">
      <w:pPr>
        <w:spacing w:before="240" w:after="240"/>
        <w:rPr>
          <w:rFonts w:ascii="宋体" w:eastAsia="宋体" w:hAnsi="宋体" w:cs="宋体"/>
        </w:rPr>
      </w:pPr>
      <w:r>
        <w:rPr>
          <w:rFonts w:ascii="宋体" w:eastAsia="宋体" w:hAnsi="宋体" w:cs="宋体"/>
        </w:rPr>
        <w:t>59:15</w:t>
      </w:r>
      <w:r>
        <w:rPr>
          <w:rFonts w:ascii="宋体" w:eastAsia="宋体" w:hAnsi="宋体" w:cs="宋体"/>
        </w:rPr>
        <w:br/>
      </w:r>
      <w:r>
        <w:rPr>
          <w:rFonts w:ascii="宋体" w:eastAsia="宋体" w:hAnsi="宋体" w:cs="宋体"/>
        </w:rPr>
        <w:t>这个。</w:t>
      </w:r>
    </w:p>
    <w:p w14:paraId="106C4024" w14:textId="77777777" w:rsidR="00C403D7" w:rsidRDefault="00A76344">
      <w:pPr>
        <w:spacing w:before="240" w:after="240"/>
        <w:rPr>
          <w:rFonts w:ascii="宋体" w:eastAsia="宋体" w:hAnsi="宋体" w:cs="宋体"/>
        </w:rPr>
      </w:pPr>
      <w:r>
        <w:rPr>
          <w:rFonts w:ascii="宋体" w:eastAsia="宋体" w:hAnsi="宋体" w:cs="宋体"/>
        </w:rPr>
        <w:t>59:17</w:t>
      </w:r>
      <w:r>
        <w:rPr>
          <w:rFonts w:ascii="宋体" w:eastAsia="宋体" w:hAnsi="宋体" w:cs="宋体"/>
        </w:rPr>
        <w:br/>
      </w:r>
      <w:r>
        <w:rPr>
          <w:rFonts w:ascii="宋体" w:eastAsia="宋体" w:hAnsi="宋体" w:cs="宋体"/>
        </w:rPr>
        <w:t>论文是</w:t>
      </w:r>
      <w:r>
        <w:rPr>
          <w:rFonts w:ascii="宋体" w:eastAsia="宋体" w:hAnsi="宋体" w:cs="宋体"/>
        </w:rPr>
        <w:t>我觉得也有必要，然后来去大家让大家去多了解一些，这个也是我们这堂课一个很重要的方面。</w:t>
      </w:r>
    </w:p>
    <w:p w14:paraId="23E57122" w14:textId="77777777" w:rsidR="00C403D7" w:rsidRDefault="00A76344">
      <w:pPr>
        <w:spacing w:before="240" w:after="240"/>
        <w:rPr>
          <w:rFonts w:ascii="宋体" w:eastAsia="宋体" w:hAnsi="宋体" w:cs="宋体"/>
        </w:rPr>
      </w:pPr>
      <w:r>
        <w:rPr>
          <w:rFonts w:ascii="宋体" w:eastAsia="宋体" w:hAnsi="宋体" w:cs="宋体"/>
        </w:rPr>
        <w:t>比如说我跟大家聊了那么多之后，大家可能会觉得其实可视化你们我</w:t>
      </w:r>
      <w:proofErr w:type="gramStart"/>
      <w:r>
        <w:rPr>
          <w:rFonts w:ascii="宋体" w:eastAsia="宋体" w:hAnsi="宋体" w:cs="宋体"/>
        </w:rPr>
        <w:t>我</w:t>
      </w:r>
      <w:proofErr w:type="gramEnd"/>
      <w:r>
        <w:rPr>
          <w:rFonts w:ascii="宋体" w:eastAsia="宋体" w:hAnsi="宋体" w:cs="宋体"/>
        </w:rPr>
        <w:t>无非就是画图对吧？它最重要的方式是不是把数据映射到视觉表达上去，不是很简单吗？研究主要来是做什么工作呢？我不知道大家有没有这样的疑虑或者是疑问，我就希望通过一些研究工作来去比较有趣的工作，回答一下大家这个问题，同时我希望大家能够学习一下怎么去读论文。</w:t>
      </w:r>
    </w:p>
    <w:p w14:paraId="3431E6D7" w14:textId="77777777" w:rsidR="00C403D7" w:rsidRDefault="00A76344">
      <w:pPr>
        <w:spacing w:before="240" w:after="240"/>
        <w:rPr>
          <w:rFonts w:ascii="宋体" w:eastAsia="宋体" w:hAnsi="宋体" w:cs="宋体"/>
        </w:rPr>
      </w:pPr>
      <w:r>
        <w:rPr>
          <w:rFonts w:ascii="宋体" w:eastAsia="宋体" w:hAnsi="宋体" w:cs="宋体"/>
        </w:rPr>
        <w:t>01:00:04</w:t>
      </w:r>
      <w:r>
        <w:rPr>
          <w:rFonts w:ascii="宋体" w:eastAsia="宋体" w:hAnsi="宋体" w:cs="宋体"/>
        </w:rPr>
        <w:br/>
      </w:r>
      <w:r>
        <w:rPr>
          <w:rFonts w:ascii="宋体" w:eastAsia="宋体" w:hAnsi="宋体" w:cs="宋体"/>
        </w:rPr>
        <w:t>因为我们的。</w:t>
      </w:r>
    </w:p>
    <w:p w14:paraId="79719680" w14:textId="77777777" w:rsidR="00C403D7" w:rsidRDefault="00A76344">
      <w:pPr>
        <w:spacing w:before="240" w:after="240"/>
        <w:rPr>
          <w:rFonts w:ascii="宋体" w:eastAsia="宋体" w:hAnsi="宋体" w:cs="宋体"/>
        </w:rPr>
      </w:pPr>
      <w:r>
        <w:rPr>
          <w:rFonts w:ascii="宋体" w:eastAsia="宋体" w:hAnsi="宋体" w:cs="宋体"/>
        </w:rPr>
        <w:t>01:00:06</w:t>
      </w:r>
      <w:r>
        <w:rPr>
          <w:rFonts w:ascii="宋体" w:eastAsia="宋体" w:hAnsi="宋体" w:cs="宋体"/>
        </w:rPr>
        <w:br/>
      </w:r>
      <w:r>
        <w:rPr>
          <w:rFonts w:ascii="宋体" w:eastAsia="宋体" w:hAnsi="宋体" w:cs="宋体"/>
        </w:rPr>
        <w:t>刚刚说的作业的素材来源，你也可能是研究论文，你也可以从论文中来去提提取，说这个论文还有哪些好的地方，哪些不好的地方你都可以去分析，所以一个可视化的论文应该怎么去读，我们这节课的后半部分的一一小段时间可以来去帮大家去回答这个问题。</w:t>
      </w:r>
    </w:p>
    <w:p w14:paraId="15A7A8E2" w14:textId="77777777" w:rsidR="00C403D7" w:rsidRDefault="00A76344">
      <w:pPr>
        <w:spacing w:before="240" w:after="240"/>
        <w:rPr>
          <w:rFonts w:ascii="宋体" w:eastAsia="宋体" w:hAnsi="宋体" w:cs="宋体"/>
        </w:rPr>
      </w:pPr>
      <w:r>
        <w:rPr>
          <w:rFonts w:ascii="宋体" w:eastAsia="宋体" w:hAnsi="宋体" w:cs="宋体"/>
        </w:rPr>
        <w:t>我可以先调研一下，比如说大家有写过论文的举手有吗？</w:t>
      </w:r>
    </w:p>
    <w:p w14:paraId="5C06ADA8" w14:textId="77777777" w:rsidR="00C403D7" w:rsidRDefault="00A76344">
      <w:pPr>
        <w:spacing w:before="240" w:after="240"/>
        <w:rPr>
          <w:rFonts w:ascii="宋体" w:eastAsia="宋体" w:hAnsi="宋体" w:cs="宋体"/>
        </w:rPr>
      </w:pPr>
      <w:r>
        <w:rPr>
          <w:rFonts w:ascii="宋体" w:eastAsia="宋体" w:hAnsi="宋体" w:cs="宋体"/>
        </w:rPr>
        <w:t>01:00:40</w:t>
      </w:r>
      <w:r>
        <w:rPr>
          <w:rFonts w:ascii="宋体" w:eastAsia="宋体" w:hAnsi="宋体" w:cs="宋体"/>
        </w:rPr>
        <w:br/>
        <w:t>Ok</w:t>
      </w:r>
      <w:r>
        <w:rPr>
          <w:rFonts w:ascii="宋体" w:eastAsia="宋体" w:hAnsi="宋体" w:cs="宋体"/>
        </w:rPr>
        <w:t>。</w:t>
      </w:r>
    </w:p>
    <w:p w14:paraId="0740F1C8" w14:textId="77777777" w:rsidR="00C403D7" w:rsidRDefault="00A76344">
      <w:pPr>
        <w:spacing w:before="240" w:after="240"/>
        <w:rPr>
          <w:rFonts w:ascii="宋体" w:eastAsia="宋体" w:hAnsi="宋体" w:cs="宋体"/>
        </w:rPr>
      </w:pPr>
      <w:r>
        <w:rPr>
          <w:rFonts w:ascii="宋体" w:eastAsia="宋体" w:hAnsi="宋体" w:cs="宋体"/>
        </w:rPr>
        <w:t>01:00:41</w:t>
      </w:r>
      <w:r>
        <w:rPr>
          <w:rFonts w:ascii="宋体" w:eastAsia="宋体" w:hAnsi="宋体" w:cs="宋体"/>
        </w:rPr>
        <w:br/>
      </w:r>
      <w:r>
        <w:rPr>
          <w:rFonts w:ascii="宋体" w:eastAsia="宋体" w:hAnsi="宋体" w:cs="宋体"/>
        </w:rPr>
        <w:t>然后有比如说看过比较多论文的举手，懂吗？不要不好意思都没有，其实你们后面会越来越多的去通过论文去来去了解，比如说领域的前沿知识，或者是领域的一些典型的研究，经典的研究内容。</w:t>
      </w:r>
    </w:p>
    <w:p w14:paraId="618840C6" w14:textId="77777777" w:rsidR="00C403D7" w:rsidRDefault="00A76344">
      <w:pPr>
        <w:spacing w:before="240" w:after="240"/>
        <w:rPr>
          <w:rFonts w:ascii="宋体" w:eastAsia="宋体" w:hAnsi="宋体" w:cs="宋体"/>
        </w:rPr>
      </w:pPr>
      <w:r>
        <w:rPr>
          <w:rFonts w:ascii="宋体" w:eastAsia="宋体" w:hAnsi="宋体" w:cs="宋体"/>
        </w:rPr>
        <w:lastRenderedPageBreak/>
        <w:t>其实书本它可</w:t>
      </w:r>
      <w:r>
        <w:rPr>
          <w:rFonts w:ascii="宋体" w:eastAsia="宋体" w:hAnsi="宋体" w:cs="宋体"/>
        </w:rPr>
        <w:t>能是把论文中的知识然后来去做总结之后，得到书本上的知识往往是比较比较经典，但是它的时效性没有那么强，所以我们后续肯定会有大家在读研究生之后，或者是你继续再深造的过程中，你肯定有一大很多的信息都是从论文中来去获取，我可以通过这个例子来去给大家去讲一下。</w:t>
      </w:r>
    </w:p>
    <w:p w14:paraId="4329D1D5" w14:textId="77777777" w:rsidR="00C403D7" w:rsidRDefault="00A76344">
      <w:pPr>
        <w:spacing w:before="240" w:after="240"/>
        <w:rPr>
          <w:rFonts w:ascii="宋体" w:eastAsia="宋体" w:hAnsi="宋体" w:cs="宋体"/>
        </w:rPr>
      </w:pPr>
      <w:r>
        <w:rPr>
          <w:rFonts w:ascii="宋体" w:eastAsia="宋体" w:hAnsi="宋体" w:cs="宋体"/>
        </w:rPr>
        <w:t>01:01:31</w:t>
      </w:r>
      <w:r>
        <w:rPr>
          <w:rFonts w:ascii="宋体" w:eastAsia="宋体" w:hAnsi="宋体" w:cs="宋体"/>
        </w:rPr>
        <w:br/>
      </w:r>
      <w:r>
        <w:rPr>
          <w:rFonts w:ascii="宋体" w:eastAsia="宋体" w:hAnsi="宋体" w:cs="宋体"/>
        </w:rPr>
        <w:t>一篇。</w:t>
      </w:r>
    </w:p>
    <w:p w14:paraId="3663B36B" w14:textId="77777777" w:rsidR="00C403D7" w:rsidRDefault="00A76344">
      <w:pPr>
        <w:spacing w:before="240" w:after="240"/>
        <w:rPr>
          <w:rFonts w:ascii="宋体" w:eastAsia="宋体" w:hAnsi="宋体" w:cs="宋体"/>
        </w:rPr>
      </w:pPr>
      <w:r>
        <w:rPr>
          <w:rFonts w:ascii="宋体" w:eastAsia="宋体" w:hAnsi="宋体" w:cs="宋体"/>
        </w:rPr>
        <w:t>01:01:32</w:t>
      </w:r>
      <w:r>
        <w:rPr>
          <w:rFonts w:ascii="宋体" w:eastAsia="宋体" w:hAnsi="宋体" w:cs="宋体"/>
        </w:rPr>
        <w:br/>
      </w:r>
      <w:r>
        <w:rPr>
          <w:rFonts w:ascii="宋体" w:eastAsia="宋体" w:hAnsi="宋体" w:cs="宋体"/>
        </w:rPr>
        <w:t>论文是怎样去读，大家都打开这个论文吗？</w:t>
      </w:r>
    </w:p>
    <w:p w14:paraId="29E6DDF3" w14:textId="77777777" w:rsidR="00C403D7" w:rsidRDefault="00A76344">
      <w:pPr>
        <w:spacing w:before="240" w:after="240"/>
        <w:rPr>
          <w:rFonts w:ascii="宋体" w:eastAsia="宋体" w:hAnsi="宋体" w:cs="宋体"/>
        </w:rPr>
      </w:pPr>
      <w:r>
        <w:rPr>
          <w:rFonts w:ascii="宋体" w:eastAsia="宋体" w:hAnsi="宋体" w:cs="宋体"/>
        </w:rPr>
        <w:t>我们可以先花一段时间，然后让大家来去先熟悉熟悉，是吧？我们可以然后来去讨论一下。</w:t>
      </w:r>
    </w:p>
    <w:p w14:paraId="18DD7119" w14:textId="77777777" w:rsidR="00C403D7" w:rsidRDefault="00A76344">
      <w:pPr>
        <w:spacing w:before="240" w:after="240"/>
        <w:rPr>
          <w:rFonts w:ascii="宋体" w:eastAsia="宋体" w:hAnsi="宋体" w:cs="宋体"/>
        </w:rPr>
      </w:pPr>
      <w:r>
        <w:rPr>
          <w:rFonts w:ascii="宋体" w:eastAsia="宋体" w:hAnsi="宋体" w:cs="宋体"/>
        </w:rPr>
        <w:t>01:01:45</w:t>
      </w:r>
      <w:r>
        <w:rPr>
          <w:rFonts w:ascii="宋体" w:eastAsia="宋体" w:hAnsi="宋体" w:cs="宋体"/>
        </w:rPr>
        <w:br/>
      </w:r>
      <w:r>
        <w:rPr>
          <w:rFonts w:ascii="宋体" w:eastAsia="宋体" w:hAnsi="宋体" w:cs="宋体"/>
        </w:rPr>
        <w:t>我们。</w:t>
      </w:r>
    </w:p>
    <w:p w14:paraId="024879F1" w14:textId="77777777" w:rsidR="00C403D7" w:rsidRDefault="00A76344">
      <w:pPr>
        <w:spacing w:before="240" w:after="240"/>
        <w:rPr>
          <w:rFonts w:ascii="宋体" w:eastAsia="宋体" w:hAnsi="宋体" w:cs="宋体"/>
        </w:rPr>
      </w:pPr>
      <w:r>
        <w:rPr>
          <w:rFonts w:ascii="宋体" w:eastAsia="宋体" w:hAnsi="宋体" w:cs="宋体"/>
        </w:rPr>
        <w:t>01:01:46</w:t>
      </w:r>
      <w:r>
        <w:rPr>
          <w:rFonts w:ascii="宋体" w:eastAsia="宋体" w:hAnsi="宋体" w:cs="宋体"/>
        </w:rPr>
        <w:br/>
      </w:r>
      <w:r>
        <w:rPr>
          <w:rFonts w:ascii="宋体" w:eastAsia="宋体" w:hAnsi="宋体" w:cs="宋体"/>
        </w:rPr>
        <w:t>花我觉得</w:t>
      </w:r>
      <w:r>
        <w:rPr>
          <w:rFonts w:ascii="宋体" w:eastAsia="宋体" w:hAnsi="宋体" w:cs="宋体"/>
        </w:rPr>
        <w:t>5</w:t>
      </w:r>
      <w:r>
        <w:rPr>
          <w:rFonts w:ascii="宋体" w:eastAsia="宋体" w:hAnsi="宋体" w:cs="宋体"/>
        </w:rPr>
        <w:t>分钟时间，我们可以先让大家看一下这个论文</w:t>
      </w:r>
      <w:r>
        <w:rPr>
          <w:rFonts w:ascii="宋体" w:eastAsia="宋体" w:hAnsi="宋体" w:cs="宋体"/>
        </w:rPr>
        <w:t>主要在讲什么，然后我来去告诉大家，如果一篇论文拿到你手里的话，你应该怎样去看？我们到</w:t>
      </w:r>
      <w:r>
        <w:rPr>
          <w:rFonts w:ascii="宋体" w:eastAsia="宋体" w:hAnsi="宋体" w:cs="宋体"/>
        </w:rPr>
        <w:t>25 26</w:t>
      </w:r>
      <w:r>
        <w:rPr>
          <w:rFonts w:ascii="宋体" w:eastAsia="宋体" w:hAnsi="宋体" w:cs="宋体"/>
        </w:rPr>
        <w:t>。</w:t>
      </w:r>
    </w:p>
    <w:p w14:paraId="317ACC52" w14:textId="77777777" w:rsidR="00C403D7" w:rsidRDefault="00A76344">
      <w:pPr>
        <w:spacing w:before="240" w:after="240"/>
        <w:rPr>
          <w:rFonts w:ascii="宋体" w:eastAsia="宋体" w:hAnsi="宋体" w:cs="宋体"/>
        </w:rPr>
      </w:pPr>
      <w:r>
        <w:rPr>
          <w:rFonts w:ascii="宋体" w:eastAsia="宋体" w:hAnsi="宋体" w:cs="宋体"/>
        </w:rPr>
        <w:t>01:02:04</w:t>
      </w:r>
      <w:r>
        <w:rPr>
          <w:rFonts w:ascii="宋体" w:eastAsia="宋体" w:hAnsi="宋体" w:cs="宋体"/>
        </w:rPr>
        <w:br/>
      </w:r>
      <w:r>
        <w:rPr>
          <w:rFonts w:ascii="宋体" w:eastAsia="宋体" w:hAnsi="宋体" w:cs="宋体"/>
        </w:rPr>
        <w:t>先看一下。</w:t>
      </w:r>
    </w:p>
    <w:p w14:paraId="4EFD415A" w14:textId="77777777" w:rsidR="00C403D7" w:rsidRDefault="00A76344">
      <w:pPr>
        <w:spacing w:before="240" w:after="240"/>
        <w:rPr>
          <w:rFonts w:ascii="宋体" w:eastAsia="宋体" w:hAnsi="宋体" w:cs="宋体"/>
        </w:rPr>
      </w:pPr>
      <w:r>
        <w:rPr>
          <w:rFonts w:ascii="宋体" w:eastAsia="宋体" w:hAnsi="宋体" w:cs="宋体"/>
        </w:rPr>
        <w:t>01:02:07</w:t>
      </w:r>
      <w:r>
        <w:rPr>
          <w:rFonts w:ascii="宋体" w:eastAsia="宋体" w:hAnsi="宋体" w:cs="宋体"/>
        </w:rPr>
        <w:br/>
      </w:r>
      <w:r>
        <w:rPr>
          <w:rFonts w:ascii="宋体" w:eastAsia="宋体" w:hAnsi="宋体" w:cs="宋体"/>
        </w:rPr>
        <w:t>然后有什么问题。发到群里了，大家可以通过群里的。</w:t>
      </w:r>
    </w:p>
    <w:p w14:paraId="64C10930" w14:textId="77777777" w:rsidR="00C403D7" w:rsidRDefault="00A76344">
      <w:pPr>
        <w:spacing w:before="240" w:after="240"/>
        <w:rPr>
          <w:rFonts w:ascii="宋体" w:eastAsia="宋体" w:hAnsi="宋体" w:cs="宋体"/>
        </w:rPr>
      </w:pPr>
      <w:r>
        <w:rPr>
          <w:rFonts w:ascii="宋体" w:eastAsia="宋体" w:hAnsi="宋体" w:cs="宋体"/>
        </w:rPr>
        <w:t>01:02:20</w:t>
      </w:r>
      <w:r>
        <w:rPr>
          <w:rFonts w:ascii="宋体" w:eastAsia="宋体" w:hAnsi="宋体" w:cs="宋体"/>
        </w:rPr>
        <w:br/>
        <w:t>2</w:t>
      </w:r>
      <w:r>
        <w:rPr>
          <w:rFonts w:ascii="宋体" w:eastAsia="宋体" w:hAnsi="宋体" w:cs="宋体"/>
        </w:rPr>
        <w:t>是谁知，然后数据谁知好吃谁知对不对？是谁知。</w:t>
      </w:r>
      <w:proofErr w:type="gramStart"/>
      <w:r>
        <w:rPr>
          <w:rFonts w:ascii="宋体" w:eastAsia="宋体" w:hAnsi="宋体" w:cs="宋体"/>
        </w:rPr>
        <w:t>谁知谁知谁知</w:t>
      </w:r>
      <w:proofErr w:type="gramEnd"/>
      <w:r>
        <w:rPr>
          <w:rFonts w:ascii="宋体" w:eastAsia="宋体" w:hAnsi="宋体" w:cs="宋体"/>
        </w:rPr>
        <w:t>当时</w:t>
      </w:r>
      <w:proofErr w:type="gramStart"/>
      <w:r>
        <w:rPr>
          <w:rFonts w:ascii="宋体" w:eastAsia="宋体" w:hAnsi="宋体" w:cs="宋体"/>
        </w:rPr>
        <w:t>谁知谁知谁知</w:t>
      </w:r>
      <w:proofErr w:type="gramEnd"/>
      <w:r>
        <w:rPr>
          <w:rFonts w:ascii="宋体" w:eastAsia="宋体" w:hAnsi="宋体" w:cs="宋体"/>
        </w:rPr>
        <w:t>7</w:t>
      </w:r>
      <w:r>
        <w:rPr>
          <w:rFonts w:ascii="宋体" w:eastAsia="宋体" w:hAnsi="宋体" w:cs="宋体"/>
        </w:rPr>
        <w:t>谁知，但是我们讲的</w:t>
      </w:r>
      <w:proofErr w:type="gramStart"/>
      <w:r>
        <w:rPr>
          <w:rFonts w:ascii="宋体" w:eastAsia="宋体" w:hAnsi="宋体" w:cs="宋体"/>
        </w:rPr>
        <w:t>谁知谁知谁知</w:t>
      </w:r>
      <w:proofErr w:type="gramEnd"/>
      <w:r>
        <w:rPr>
          <w:rFonts w:ascii="宋体" w:eastAsia="宋体" w:hAnsi="宋体" w:cs="宋体"/>
        </w:rPr>
        <w:t>是，谁知。</w:t>
      </w:r>
    </w:p>
    <w:p w14:paraId="5C8A5B11" w14:textId="77777777" w:rsidR="00C403D7" w:rsidRDefault="00A76344">
      <w:pPr>
        <w:spacing w:before="240" w:after="240"/>
        <w:rPr>
          <w:rFonts w:ascii="宋体" w:eastAsia="宋体" w:hAnsi="宋体" w:cs="宋体"/>
        </w:rPr>
      </w:pPr>
      <w:r>
        <w:rPr>
          <w:rFonts w:ascii="宋体" w:eastAsia="宋体" w:hAnsi="宋体" w:cs="宋体"/>
        </w:rPr>
        <w:t>谁知</w:t>
      </w:r>
      <w:proofErr w:type="gramStart"/>
      <w:r>
        <w:rPr>
          <w:rFonts w:ascii="宋体" w:eastAsia="宋体" w:hAnsi="宋体" w:cs="宋体"/>
        </w:rPr>
        <w:t>谁知</w:t>
      </w:r>
      <w:proofErr w:type="gramEnd"/>
      <w:r>
        <w:rPr>
          <w:rFonts w:ascii="宋体" w:eastAsia="宋体" w:hAnsi="宋体" w:cs="宋体"/>
        </w:rPr>
        <w:t>。谁知，谁知，谁知什么，谁知？你想看的。</w:t>
      </w:r>
    </w:p>
    <w:p w14:paraId="42D472D8" w14:textId="77777777" w:rsidR="00C403D7" w:rsidRDefault="00A76344">
      <w:pPr>
        <w:spacing w:before="240" w:after="240"/>
        <w:rPr>
          <w:rFonts w:ascii="宋体" w:eastAsia="宋体" w:hAnsi="宋体" w:cs="宋体"/>
        </w:rPr>
      </w:pPr>
      <w:r>
        <w:rPr>
          <w:rFonts w:ascii="宋体" w:eastAsia="宋体" w:hAnsi="宋体" w:cs="宋体"/>
        </w:rPr>
        <w:t>01:07:20</w:t>
      </w:r>
      <w:r>
        <w:rPr>
          <w:rFonts w:ascii="宋体" w:eastAsia="宋体" w:hAnsi="宋体" w:cs="宋体"/>
        </w:rPr>
        <w:br/>
      </w:r>
      <w:r>
        <w:rPr>
          <w:rFonts w:ascii="宋体" w:eastAsia="宋体" w:hAnsi="宋体" w:cs="宋体"/>
        </w:rPr>
        <w:t>挺大的。</w:t>
      </w:r>
    </w:p>
    <w:p w14:paraId="6B468FE0" w14:textId="77777777" w:rsidR="00C403D7" w:rsidRDefault="00A76344">
      <w:pPr>
        <w:spacing w:before="240" w:after="240"/>
        <w:rPr>
          <w:rFonts w:ascii="宋体" w:eastAsia="宋体" w:hAnsi="宋体" w:cs="宋体"/>
        </w:rPr>
      </w:pPr>
      <w:r>
        <w:rPr>
          <w:rFonts w:ascii="宋体" w:eastAsia="宋体" w:hAnsi="宋体" w:cs="宋体"/>
        </w:rPr>
        <w:t>01:07:32</w:t>
      </w:r>
      <w:r>
        <w:rPr>
          <w:rFonts w:ascii="宋体" w:eastAsia="宋体" w:hAnsi="宋体" w:cs="宋体"/>
        </w:rPr>
        <w:br/>
      </w:r>
      <w:r>
        <w:rPr>
          <w:rFonts w:ascii="宋体" w:eastAsia="宋体" w:hAnsi="宋体" w:cs="宋体"/>
        </w:rPr>
        <w:t>谁知起到的谁知。</w:t>
      </w:r>
      <w:proofErr w:type="gramStart"/>
      <w:r>
        <w:rPr>
          <w:rFonts w:ascii="宋体" w:eastAsia="宋体" w:hAnsi="宋体" w:cs="宋体"/>
        </w:rPr>
        <w:t>谁知谁知</w:t>
      </w:r>
      <w:proofErr w:type="gramEnd"/>
      <w:r>
        <w:rPr>
          <w:rFonts w:ascii="宋体" w:eastAsia="宋体" w:hAnsi="宋体" w:cs="宋体"/>
        </w:rPr>
        <w:t>这个开始谁知</w:t>
      </w:r>
      <w:proofErr w:type="gramStart"/>
      <w:r>
        <w:rPr>
          <w:rFonts w:ascii="宋体" w:eastAsia="宋体" w:hAnsi="宋体" w:cs="宋体"/>
        </w:rPr>
        <w:t>谁知</w:t>
      </w:r>
      <w:proofErr w:type="gramEnd"/>
    </w:p>
    <w:p w14:paraId="0D0A6230" w14:textId="77777777" w:rsidR="00C403D7" w:rsidRDefault="00A76344">
      <w:pPr>
        <w:spacing w:before="240" w:after="240"/>
        <w:rPr>
          <w:rFonts w:ascii="宋体" w:eastAsia="宋体" w:hAnsi="宋体" w:cs="宋体"/>
        </w:rPr>
      </w:pPr>
      <w:r>
        <w:rPr>
          <w:rFonts w:ascii="宋体" w:eastAsia="宋体" w:hAnsi="宋体" w:cs="宋体"/>
        </w:rPr>
        <w:t>01:08:47</w:t>
      </w:r>
      <w:r>
        <w:rPr>
          <w:rFonts w:ascii="宋体" w:eastAsia="宋体" w:hAnsi="宋体" w:cs="宋体"/>
        </w:rPr>
        <w:br/>
      </w:r>
      <w:r>
        <w:rPr>
          <w:rFonts w:ascii="宋体" w:eastAsia="宋体" w:hAnsi="宋体" w:cs="宋体"/>
        </w:rPr>
        <w:t>我们来讨论一下。</w:t>
      </w:r>
    </w:p>
    <w:p w14:paraId="62658ECC" w14:textId="77777777" w:rsidR="00C403D7" w:rsidRDefault="00A76344">
      <w:pPr>
        <w:spacing w:before="240" w:after="240"/>
        <w:rPr>
          <w:rFonts w:ascii="宋体" w:eastAsia="宋体" w:hAnsi="宋体" w:cs="宋体"/>
        </w:rPr>
      </w:pPr>
      <w:r>
        <w:rPr>
          <w:rFonts w:ascii="宋体" w:eastAsia="宋体" w:hAnsi="宋体" w:cs="宋体"/>
        </w:rPr>
        <w:t>大家看</w:t>
      </w:r>
      <w:r>
        <w:rPr>
          <w:rFonts w:ascii="宋体" w:eastAsia="宋体" w:hAnsi="宋体" w:cs="宋体"/>
        </w:rPr>
        <w:t>了这篇工作之后，觉得这个工作主要跟你讲什么？有。为什么跟大家去说这件事情？是因为我当时在读书的时候，我记得我曾经拿过一些论文来去看，</w:t>
      </w:r>
      <w:proofErr w:type="gramStart"/>
      <w:r>
        <w:rPr>
          <w:rFonts w:ascii="宋体" w:eastAsia="宋体" w:hAnsi="宋体" w:cs="宋体"/>
        </w:rPr>
        <w:t>然后但</w:t>
      </w:r>
      <w:r>
        <w:rPr>
          <w:rFonts w:ascii="宋体" w:eastAsia="宋体" w:hAnsi="宋体" w:cs="宋体"/>
        </w:rPr>
        <w:lastRenderedPageBreak/>
        <w:t>是</w:t>
      </w:r>
      <w:proofErr w:type="gramEnd"/>
      <w:r>
        <w:rPr>
          <w:rFonts w:ascii="宋体" w:eastAsia="宋体" w:hAnsi="宋体" w:cs="宋体"/>
        </w:rPr>
        <w:t>我完全看了，看不懂我也不知道怎么看，所以我觉得可能大家也会有相同的困扰或者问题，我希望通过我们课上这样一点点时间，然后来去可能打开大家这扇大门，就是能够通过看论文来去获取一些前沿的知识。</w:t>
      </w:r>
    </w:p>
    <w:p w14:paraId="6D240D43" w14:textId="77777777" w:rsidR="00C403D7" w:rsidRDefault="00A76344">
      <w:pPr>
        <w:spacing w:before="240" w:after="240"/>
        <w:rPr>
          <w:rFonts w:ascii="宋体" w:eastAsia="宋体" w:hAnsi="宋体" w:cs="宋体"/>
        </w:rPr>
      </w:pPr>
      <w:r>
        <w:rPr>
          <w:rFonts w:ascii="宋体" w:eastAsia="宋体" w:hAnsi="宋体" w:cs="宋体"/>
        </w:rPr>
        <w:t>你有知道有你想说什么？</w:t>
      </w:r>
    </w:p>
    <w:p w14:paraId="1B1DA56C" w14:textId="77777777" w:rsidR="00C403D7" w:rsidRDefault="00A76344">
      <w:pPr>
        <w:spacing w:before="240" w:after="240"/>
        <w:rPr>
          <w:rFonts w:ascii="宋体" w:eastAsia="宋体" w:hAnsi="宋体" w:cs="宋体"/>
        </w:rPr>
      </w:pPr>
      <w:r>
        <w:rPr>
          <w:rFonts w:ascii="宋体" w:eastAsia="宋体" w:hAnsi="宋体" w:cs="宋体"/>
        </w:rPr>
        <w:t>01:09:56</w:t>
      </w:r>
      <w:r>
        <w:rPr>
          <w:rFonts w:ascii="宋体" w:eastAsia="宋体" w:hAnsi="宋体" w:cs="宋体"/>
        </w:rPr>
        <w:br/>
      </w:r>
      <w:r>
        <w:rPr>
          <w:rFonts w:ascii="宋体" w:eastAsia="宋体" w:hAnsi="宋体" w:cs="宋体"/>
        </w:rPr>
        <w:t>可能别人都不清楚，谁知。</w:t>
      </w:r>
    </w:p>
    <w:p w14:paraId="5B5FF13B" w14:textId="77777777" w:rsidR="00C403D7" w:rsidRDefault="00A76344">
      <w:pPr>
        <w:spacing w:before="240" w:after="240"/>
        <w:rPr>
          <w:rFonts w:ascii="宋体" w:eastAsia="宋体" w:hAnsi="宋体" w:cs="宋体"/>
        </w:rPr>
      </w:pPr>
      <w:r>
        <w:rPr>
          <w:rFonts w:ascii="宋体" w:eastAsia="宋体" w:hAnsi="宋体" w:cs="宋体"/>
        </w:rPr>
        <w:t>01:10:04</w:t>
      </w:r>
      <w:r>
        <w:rPr>
          <w:rFonts w:ascii="宋体" w:eastAsia="宋体" w:hAnsi="宋体" w:cs="宋体"/>
        </w:rPr>
        <w:br/>
      </w:r>
      <w:r>
        <w:rPr>
          <w:rFonts w:ascii="宋体" w:eastAsia="宋体" w:hAnsi="宋体" w:cs="宋体"/>
        </w:rPr>
        <w:t>人才分装对不对？</w:t>
      </w:r>
    </w:p>
    <w:p w14:paraId="0AB64BD7" w14:textId="77777777" w:rsidR="00C403D7" w:rsidRDefault="00A76344">
      <w:pPr>
        <w:spacing w:before="240" w:after="240"/>
        <w:rPr>
          <w:rFonts w:ascii="宋体" w:eastAsia="宋体" w:hAnsi="宋体" w:cs="宋体"/>
        </w:rPr>
      </w:pPr>
      <w:r>
        <w:rPr>
          <w:rFonts w:ascii="宋体" w:eastAsia="宋体" w:hAnsi="宋体" w:cs="宋体"/>
        </w:rPr>
        <w:t>01:10:06</w:t>
      </w:r>
      <w:r>
        <w:rPr>
          <w:rFonts w:ascii="宋体" w:eastAsia="宋体" w:hAnsi="宋体" w:cs="宋体"/>
        </w:rPr>
        <w:br/>
      </w:r>
      <w:r>
        <w:rPr>
          <w:rFonts w:ascii="宋体" w:eastAsia="宋体" w:hAnsi="宋体" w:cs="宋体"/>
        </w:rPr>
        <w:t>我觉得是肯定。</w:t>
      </w:r>
    </w:p>
    <w:p w14:paraId="0E881DB2" w14:textId="77777777" w:rsidR="00C403D7" w:rsidRDefault="00A76344">
      <w:pPr>
        <w:spacing w:before="240" w:after="240"/>
        <w:rPr>
          <w:rFonts w:ascii="宋体" w:eastAsia="宋体" w:hAnsi="宋体" w:cs="宋体"/>
        </w:rPr>
      </w:pPr>
      <w:r>
        <w:rPr>
          <w:rFonts w:ascii="宋体" w:eastAsia="宋体" w:hAnsi="宋体" w:cs="宋体"/>
        </w:rPr>
        <w:t>01:10:14</w:t>
      </w:r>
      <w:r>
        <w:rPr>
          <w:rFonts w:ascii="宋体" w:eastAsia="宋体" w:hAnsi="宋体" w:cs="宋体"/>
        </w:rPr>
        <w:br/>
      </w:r>
      <w:r>
        <w:rPr>
          <w:rFonts w:ascii="宋体" w:eastAsia="宋体" w:hAnsi="宋体" w:cs="宋体"/>
        </w:rPr>
        <w:t>需要花一些时间，正常来说肯定</w:t>
      </w:r>
      <w:r>
        <w:rPr>
          <w:rFonts w:ascii="宋体" w:eastAsia="宋体" w:hAnsi="宋体" w:cs="宋体"/>
        </w:rPr>
        <w:t>不是说</w:t>
      </w:r>
      <w:r>
        <w:rPr>
          <w:rFonts w:ascii="宋体" w:eastAsia="宋体" w:hAnsi="宋体" w:cs="宋体"/>
        </w:rPr>
        <w:t>5</w:t>
      </w:r>
      <w:r>
        <w:rPr>
          <w:rFonts w:ascii="宋体" w:eastAsia="宋体" w:hAnsi="宋体" w:cs="宋体"/>
        </w:rPr>
        <w:t>分钟你就能够理解这个论文它所表达的含义是什么。</w:t>
      </w:r>
    </w:p>
    <w:p w14:paraId="16E7FE0C" w14:textId="77777777" w:rsidR="00C403D7" w:rsidRDefault="00A76344">
      <w:pPr>
        <w:spacing w:before="240" w:after="240"/>
        <w:rPr>
          <w:rFonts w:ascii="宋体" w:eastAsia="宋体" w:hAnsi="宋体" w:cs="宋体"/>
        </w:rPr>
      </w:pPr>
      <w:r>
        <w:rPr>
          <w:rFonts w:ascii="宋体" w:eastAsia="宋体" w:hAnsi="宋体" w:cs="宋体"/>
        </w:rPr>
        <w:t>我们可以一起来去看一下，</w:t>
      </w:r>
    </w:p>
    <w:p w14:paraId="5D09D7AB" w14:textId="77777777" w:rsidR="00C403D7" w:rsidRDefault="00A76344">
      <w:pPr>
        <w:spacing w:before="240" w:after="240"/>
        <w:rPr>
          <w:rFonts w:ascii="宋体" w:eastAsia="宋体" w:hAnsi="宋体" w:cs="宋体"/>
        </w:rPr>
      </w:pPr>
      <w:r>
        <w:rPr>
          <w:rFonts w:ascii="宋体" w:eastAsia="宋体" w:hAnsi="宋体" w:cs="宋体"/>
        </w:rPr>
        <w:t>01:10:26</w:t>
      </w:r>
      <w:r>
        <w:rPr>
          <w:rFonts w:ascii="宋体" w:eastAsia="宋体" w:hAnsi="宋体" w:cs="宋体"/>
        </w:rPr>
        <w:br/>
      </w:r>
      <w:r>
        <w:rPr>
          <w:rFonts w:ascii="宋体" w:eastAsia="宋体" w:hAnsi="宋体" w:cs="宋体"/>
        </w:rPr>
        <w:t>谁知。</w:t>
      </w:r>
    </w:p>
    <w:p w14:paraId="5DA395A2" w14:textId="77777777" w:rsidR="00C403D7" w:rsidRDefault="00A76344">
      <w:pPr>
        <w:spacing w:before="240" w:after="240"/>
        <w:rPr>
          <w:rFonts w:ascii="宋体" w:eastAsia="宋体" w:hAnsi="宋体" w:cs="宋体"/>
        </w:rPr>
      </w:pPr>
      <w:r>
        <w:rPr>
          <w:rFonts w:ascii="宋体" w:eastAsia="宋体" w:hAnsi="宋体" w:cs="宋体"/>
        </w:rPr>
        <w:t>01:10:35</w:t>
      </w:r>
      <w:r>
        <w:rPr>
          <w:rFonts w:ascii="宋体" w:eastAsia="宋体" w:hAnsi="宋体" w:cs="宋体"/>
        </w:rPr>
        <w:br/>
      </w:r>
      <w:r>
        <w:rPr>
          <w:rFonts w:ascii="宋体" w:eastAsia="宋体" w:hAnsi="宋体" w:cs="宋体"/>
        </w:rPr>
        <w:t>是不行的。</w:t>
      </w:r>
    </w:p>
    <w:p w14:paraId="67B051DF" w14:textId="77777777" w:rsidR="00C403D7" w:rsidRDefault="00A76344">
      <w:pPr>
        <w:spacing w:before="240" w:after="240"/>
        <w:rPr>
          <w:rFonts w:ascii="宋体" w:eastAsia="宋体" w:hAnsi="宋体" w:cs="宋体"/>
        </w:rPr>
      </w:pPr>
      <w:r>
        <w:rPr>
          <w:rFonts w:ascii="宋体" w:eastAsia="宋体" w:hAnsi="宋体" w:cs="宋体"/>
        </w:rPr>
        <w:t>01:10:36</w:t>
      </w:r>
      <w:r>
        <w:rPr>
          <w:rFonts w:ascii="宋体" w:eastAsia="宋体" w:hAnsi="宋体" w:cs="宋体"/>
        </w:rPr>
        <w:br/>
      </w:r>
      <w:r>
        <w:rPr>
          <w:rFonts w:ascii="宋体" w:eastAsia="宋体" w:hAnsi="宋体" w:cs="宋体"/>
        </w:rPr>
        <w:t>我们可以先说一下，对于这首先一篇可视化领域里面领会上发表的一篇论文，是</w:t>
      </w:r>
      <w:r>
        <w:rPr>
          <w:rFonts w:ascii="宋体" w:eastAsia="宋体" w:hAnsi="宋体" w:cs="宋体"/>
        </w:rPr>
        <w:t>20</w:t>
      </w:r>
      <w:r>
        <w:rPr>
          <w:rFonts w:ascii="宋体" w:eastAsia="宋体" w:hAnsi="宋体" w:cs="宋体"/>
        </w:rPr>
        <w:t>多一辈子，每年</w:t>
      </w:r>
      <w:r>
        <w:rPr>
          <w:rFonts w:ascii="宋体" w:eastAsia="宋体" w:hAnsi="宋体" w:cs="宋体"/>
        </w:rPr>
        <w:t>10</w:t>
      </w:r>
      <w:r>
        <w:rPr>
          <w:rFonts w:ascii="宋体" w:eastAsia="宋体" w:hAnsi="宋体" w:cs="宋体"/>
        </w:rPr>
        <w:t>月份开，然后每年</w:t>
      </w:r>
      <w:r>
        <w:rPr>
          <w:rFonts w:ascii="宋体" w:eastAsia="宋体" w:hAnsi="宋体" w:cs="宋体"/>
        </w:rPr>
        <w:t>4</w:t>
      </w:r>
      <w:r>
        <w:rPr>
          <w:rFonts w:ascii="宋体" w:eastAsia="宋体" w:hAnsi="宋体" w:cs="宋体"/>
        </w:rPr>
        <w:t>月</w:t>
      </w:r>
      <w:r>
        <w:rPr>
          <w:rFonts w:ascii="宋体" w:eastAsia="宋体" w:hAnsi="宋体" w:cs="宋体"/>
        </w:rPr>
        <w:t>1</w:t>
      </w:r>
      <w:r>
        <w:rPr>
          <w:rFonts w:ascii="宋体" w:eastAsia="宋体" w:hAnsi="宋体" w:cs="宋体"/>
        </w:rPr>
        <w:t>号投稿，他发表了一篇很有趣的论文，我觉得这篇论文还是很有意思的，然后所以拿这篇论文来给大家举</w:t>
      </w:r>
      <w:proofErr w:type="gramStart"/>
      <w:r>
        <w:rPr>
          <w:rFonts w:ascii="宋体" w:eastAsia="宋体" w:hAnsi="宋体" w:cs="宋体"/>
        </w:rPr>
        <w:t>个例打一个</w:t>
      </w:r>
      <w:proofErr w:type="gramEnd"/>
      <w:r>
        <w:rPr>
          <w:rFonts w:ascii="宋体" w:eastAsia="宋体" w:hAnsi="宋体" w:cs="宋体"/>
        </w:rPr>
        <w:t>例子，然后可以看到这篇论文大概有</w:t>
      </w:r>
      <w:r>
        <w:rPr>
          <w:rFonts w:ascii="宋体" w:eastAsia="宋体" w:hAnsi="宋体" w:cs="宋体"/>
        </w:rPr>
        <w:t>10 1010</w:t>
      </w:r>
      <w:r>
        <w:rPr>
          <w:rFonts w:ascii="宋体" w:eastAsia="宋体" w:hAnsi="宋体" w:cs="宋体"/>
        </w:rPr>
        <w:t>页的篇幅对不对？</w:t>
      </w:r>
      <w:r>
        <w:rPr>
          <w:rFonts w:ascii="宋体" w:eastAsia="宋体" w:hAnsi="宋体" w:cs="宋体"/>
        </w:rPr>
        <w:t>10</w:t>
      </w:r>
      <w:r>
        <w:rPr>
          <w:rFonts w:ascii="宋体" w:eastAsia="宋体" w:hAnsi="宋体" w:cs="宋体"/>
        </w:rPr>
        <w:t>页不包括</w:t>
      </w:r>
      <w:r>
        <w:rPr>
          <w:rFonts w:ascii="宋体" w:eastAsia="宋体" w:hAnsi="宋体" w:cs="宋体"/>
        </w:rPr>
        <w:t>reference</w:t>
      </w:r>
      <w:r>
        <w:rPr>
          <w:rFonts w:ascii="宋体" w:eastAsia="宋体" w:hAnsi="宋体" w:cs="宋体"/>
        </w:rPr>
        <w:t>的话总共是</w:t>
      </w:r>
      <w:r>
        <w:rPr>
          <w:rFonts w:ascii="宋体" w:eastAsia="宋体" w:hAnsi="宋体" w:cs="宋体"/>
        </w:rPr>
        <w:t>9</w:t>
      </w:r>
      <w:r>
        <w:rPr>
          <w:rFonts w:ascii="宋体" w:eastAsia="宋体" w:hAnsi="宋体" w:cs="宋体"/>
        </w:rPr>
        <w:t>页，然后可以看到它一开始</w:t>
      </w:r>
      <w:proofErr w:type="gramStart"/>
      <w:r>
        <w:rPr>
          <w:rFonts w:ascii="宋体" w:eastAsia="宋体" w:hAnsi="宋体" w:cs="宋体"/>
        </w:rPr>
        <w:t>一</w:t>
      </w:r>
      <w:proofErr w:type="gramEnd"/>
      <w:r>
        <w:rPr>
          <w:rFonts w:ascii="宋体" w:eastAsia="宋体" w:hAnsi="宋体" w:cs="宋体"/>
        </w:rPr>
        <w:t>一般在规划</w:t>
      </w:r>
      <w:r>
        <w:rPr>
          <w:rFonts w:ascii="宋体" w:eastAsia="宋体" w:hAnsi="宋体" w:cs="宋体"/>
        </w:rPr>
        <w:t>的论文里面，它一般在开始都有一个叫做梯子，就是说我用一张图片来去概括一下这个论文主要是做什么事情，这是在历史上论文的一个典型的特点，就是都是这样的，可能跟其他领域的论文不太一样，如果大家想去看这个论文的话也可以，所以这个图</w:t>
      </w:r>
      <w:proofErr w:type="gramStart"/>
      <w:r>
        <w:rPr>
          <w:rFonts w:ascii="宋体" w:eastAsia="宋体" w:hAnsi="宋体" w:cs="宋体"/>
        </w:rPr>
        <w:t>图</w:t>
      </w:r>
      <w:proofErr w:type="gramEnd"/>
      <w:r>
        <w:rPr>
          <w:rFonts w:ascii="宋体" w:eastAsia="宋体" w:hAnsi="宋体" w:cs="宋体"/>
        </w:rPr>
        <w:t>是非常重要，然后后面就是</w:t>
      </w:r>
      <w:r>
        <w:rPr>
          <w:rFonts w:ascii="宋体" w:eastAsia="宋体" w:hAnsi="宋体" w:cs="宋体"/>
        </w:rPr>
        <w:t>f</w:t>
      </w:r>
      <w:r>
        <w:rPr>
          <w:rFonts w:ascii="宋体" w:eastAsia="宋体" w:hAnsi="宋体" w:cs="宋体"/>
        </w:rPr>
        <w:t>然后你是大声，然后我就提过后面你的方法是什么，然后同时后面你的一般的卫生，你怎么去验证你的方法的有效性，然后你可以看到这边有一个交互的系统。它交互的系统就表示我怎么来去通过我交互的系统，然后来去实现我的目的，后面有一些案例，有一些实验的结果，这样的一个大概的模式</w:t>
      </w:r>
      <w:r>
        <w:rPr>
          <w:rFonts w:ascii="宋体" w:eastAsia="宋体" w:hAnsi="宋体" w:cs="宋体"/>
        </w:rPr>
        <w:t>是不是正常来说，我一般都会去看一下它的摘帽的规律，比如说我们可以看一下。</w:t>
      </w:r>
    </w:p>
    <w:p w14:paraId="7241D909" w14:textId="77777777" w:rsidR="00C403D7" w:rsidRDefault="00A76344">
      <w:pPr>
        <w:spacing w:before="240" w:after="240"/>
        <w:rPr>
          <w:rFonts w:ascii="宋体" w:eastAsia="宋体" w:hAnsi="宋体" w:cs="宋体"/>
        </w:rPr>
      </w:pPr>
      <w:r>
        <w:rPr>
          <w:rFonts w:ascii="宋体" w:eastAsia="宋体" w:hAnsi="宋体" w:cs="宋体"/>
        </w:rPr>
        <w:lastRenderedPageBreak/>
        <w:t>01:12:21</w:t>
      </w:r>
      <w:r>
        <w:rPr>
          <w:rFonts w:ascii="宋体" w:eastAsia="宋体" w:hAnsi="宋体" w:cs="宋体"/>
        </w:rPr>
        <w:br/>
      </w:r>
      <w:r>
        <w:rPr>
          <w:rFonts w:ascii="宋体" w:eastAsia="宋体" w:hAnsi="宋体" w:cs="宋体"/>
        </w:rPr>
        <w:t>很简单的概念。</w:t>
      </w:r>
    </w:p>
    <w:p w14:paraId="6330263A" w14:textId="77777777" w:rsidR="00C403D7" w:rsidRDefault="00A76344">
      <w:pPr>
        <w:spacing w:before="240" w:after="240"/>
        <w:rPr>
          <w:rFonts w:ascii="宋体" w:eastAsia="宋体" w:hAnsi="宋体" w:cs="宋体"/>
        </w:rPr>
      </w:pPr>
      <w:r>
        <w:rPr>
          <w:rFonts w:ascii="宋体" w:eastAsia="宋体" w:hAnsi="宋体" w:cs="宋体"/>
        </w:rPr>
        <w:t>01:12:28</w:t>
      </w:r>
      <w:r>
        <w:rPr>
          <w:rFonts w:ascii="宋体" w:eastAsia="宋体" w:hAnsi="宋体" w:cs="宋体"/>
        </w:rPr>
        <w:br/>
        <w:t>To effortlessly create Facebook tutorial</w:t>
      </w:r>
      <w:r>
        <w:rPr>
          <w:rFonts w:ascii="宋体" w:eastAsia="宋体" w:hAnsi="宋体" w:cs="宋体"/>
        </w:rPr>
        <w:t>。</w:t>
      </w:r>
    </w:p>
    <w:p w14:paraId="493777EE" w14:textId="77777777" w:rsidR="00C403D7" w:rsidRDefault="00A76344">
      <w:pPr>
        <w:spacing w:before="240" w:after="240"/>
        <w:rPr>
          <w:rFonts w:ascii="宋体" w:eastAsia="宋体" w:hAnsi="宋体" w:cs="宋体"/>
        </w:rPr>
      </w:pPr>
      <w:r>
        <w:rPr>
          <w:rFonts w:ascii="宋体" w:eastAsia="宋体" w:hAnsi="宋体" w:cs="宋体"/>
        </w:rPr>
        <w:t>01:12:32</w:t>
      </w:r>
      <w:r>
        <w:rPr>
          <w:rFonts w:ascii="宋体" w:eastAsia="宋体" w:hAnsi="宋体" w:cs="宋体"/>
        </w:rPr>
        <w:br/>
      </w:r>
      <w:r>
        <w:rPr>
          <w:rFonts w:ascii="宋体" w:eastAsia="宋体" w:hAnsi="宋体" w:cs="宋体"/>
        </w:rPr>
        <w:t>这个就是每一篇论文它都会有一个很短的。</w:t>
      </w:r>
    </w:p>
    <w:p w14:paraId="7000BEC6" w14:textId="77777777" w:rsidR="00C403D7" w:rsidRDefault="00A76344">
      <w:pPr>
        <w:spacing w:before="240" w:after="240"/>
        <w:rPr>
          <w:rFonts w:ascii="宋体" w:eastAsia="宋体" w:hAnsi="宋体" w:cs="宋体"/>
        </w:rPr>
      </w:pPr>
      <w:r>
        <w:rPr>
          <w:rFonts w:ascii="宋体" w:eastAsia="宋体" w:hAnsi="宋体" w:cs="宋体"/>
        </w:rPr>
        <w:t>01:12:41</w:t>
      </w:r>
      <w:r>
        <w:rPr>
          <w:rFonts w:ascii="宋体" w:eastAsia="宋体" w:hAnsi="宋体" w:cs="宋体"/>
        </w:rPr>
        <w:br/>
        <w:t xml:space="preserve"> we propose Charles park and also into a design to effortlessly create peaceful pictorial tradition and </w:t>
      </w:r>
      <w:r>
        <w:rPr>
          <w:rFonts w:ascii="宋体" w:eastAsia="宋体" w:hAnsi="宋体" w:cs="宋体"/>
        </w:rPr>
        <w:t>identify visual distortion</w:t>
      </w:r>
      <w:r>
        <w:rPr>
          <w:rFonts w:ascii="宋体" w:eastAsia="宋体" w:hAnsi="宋体" w:cs="宋体"/>
        </w:rPr>
        <w:t>。</w:t>
      </w:r>
      <w:r>
        <w:rPr>
          <w:rFonts w:ascii="宋体" w:eastAsia="宋体" w:hAnsi="宋体" w:cs="宋体"/>
        </w:rPr>
        <w:t>Both dinner mask and texture prompt serve as conditioning for diverse generations</w:t>
      </w:r>
      <w:r>
        <w:rPr>
          <w:rFonts w:ascii="宋体" w:eastAsia="宋体" w:hAnsi="宋体" w:cs="宋体"/>
        </w:rPr>
        <w:t>，</w:t>
      </w:r>
      <w:r>
        <w:rPr>
          <w:rFonts w:ascii="宋体" w:eastAsia="宋体" w:hAnsi="宋体" w:cs="宋体"/>
        </w:rPr>
        <w:t>experience transport today and level up your charts</w:t>
      </w:r>
      <w:r>
        <w:rPr>
          <w:rFonts w:ascii="宋体" w:eastAsia="宋体" w:hAnsi="宋体" w:cs="宋体"/>
        </w:rPr>
        <w:t>。</w:t>
      </w:r>
    </w:p>
    <w:p w14:paraId="67A39F8C" w14:textId="77777777" w:rsidR="00C403D7" w:rsidRDefault="00A76344">
      <w:pPr>
        <w:spacing w:before="240" w:after="240"/>
        <w:rPr>
          <w:rFonts w:ascii="宋体" w:eastAsia="宋体" w:hAnsi="宋体" w:cs="宋体"/>
        </w:rPr>
      </w:pPr>
      <w:r>
        <w:rPr>
          <w:rFonts w:ascii="宋体" w:eastAsia="宋体" w:hAnsi="宋体" w:cs="宋体"/>
        </w:rPr>
        <w:t>01:13:00</w:t>
      </w:r>
      <w:r>
        <w:rPr>
          <w:rFonts w:ascii="宋体" w:eastAsia="宋体" w:hAnsi="宋体" w:cs="宋体"/>
        </w:rPr>
        <w:br/>
        <w:t>Ok</w:t>
      </w:r>
      <w:r>
        <w:rPr>
          <w:rFonts w:ascii="宋体" w:eastAsia="宋体" w:hAnsi="宋体" w:cs="宋体"/>
        </w:rPr>
        <w:t>，其实正常来说一般一个论文它都会它的时间都会稍微长一点，不是这么简单的。我通过大刚刚的视频，他提到叫做凹凸，就是可视化里面的可视化的构建工具，所以这是一个很大的研究的</w:t>
      </w:r>
      <w:r>
        <w:rPr>
          <w:rFonts w:ascii="宋体" w:eastAsia="宋体" w:hAnsi="宋体" w:cs="宋体"/>
        </w:rPr>
        <w:t>方向，因为我前面也说过，其实可视化就是将数据把它映射到一个很高效的视觉表达上去，对不对？</w:t>
      </w:r>
    </w:p>
    <w:p w14:paraId="0B2CB42D" w14:textId="77777777" w:rsidR="00C403D7" w:rsidRDefault="00A76344">
      <w:pPr>
        <w:spacing w:before="240" w:after="240"/>
        <w:rPr>
          <w:rFonts w:ascii="宋体" w:eastAsia="宋体" w:hAnsi="宋体" w:cs="宋体"/>
        </w:rPr>
      </w:pPr>
      <w:r>
        <w:rPr>
          <w:rFonts w:ascii="宋体" w:eastAsia="宋体" w:hAnsi="宋体" w:cs="宋体"/>
        </w:rPr>
        <w:t>这个过程可能是人来去做，你来去决定他怎么去映射，然后怎么去构建，但是也有可能是交互的来去做，比如说我不需要写代码，我就直接通过一些拖拽的方式就可以得到一个很有效的开发形式，比如说现在的开路或者一些</w:t>
      </w:r>
      <w:r>
        <w:rPr>
          <w:rFonts w:ascii="宋体" w:eastAsia="宋体" w:hAnsi="宋体" w:cs="宋体"/>
        </w:rPr>
        <w:t>BI</w:t>
      </w:r>
      <w:r>
        <w:rPr>
          <w:rFonts w:ascii="宋体" w:eastAsia="宋体" w:hAnsi="宋体" w:cs="宋体"/>
        </w:rPr>
        <w:t>工具，我都可以去实现这个目的。</w:t>
      </w:r>
    </w:p>
    <w:p w14:paraId="4D08CE8E" w14:textId="77777777" w:rsidR="00C403D7" w:rsidRDefault="00A76344">
      <w:pPr>
        <w:spacing w:before="240" w:after="240"/>
        <w:rPr>
          <w:rFonts w:ascii="宋体" w:eastAsia="宋体" w:hAnsi="宋体" w:cs="宋体"/>
        </w:rPr>
      </w:pPr>
      <w:r>
        <w:rPr>
          <w:rFonts w:ascii="宋体" w:eastAsia="宋体" w:hAnsi="宋体" w:cs="宋体"/>
        </w:rPr>
        <w:t>然后后续就有一些沿着这个方向有很多的人都在去做工作，比如说我可以去做一些自动化的推荐，然后或者这个工作它主要在去做啥，我</w:t>
      </w:r>
      <w:proofErr w:type="gramStart"/>
      <w:r>
        <w:rPr>
          <w:rFonts w:ascii="宋体" w:eastAsia="宋体" w:hAnsi="宋体" w:cs="宋体"/>
        </w:rPr>
        <w:t>我</w:t>
      </w:r>
      <w:proofErr w:type="gramEnd"/>
      <w:r>
        <w:rPr>
          <w:rFonts w:ascii="宋体" w:eastAsia="宋体" w:hAnsi="宋体" w:cs="宋体"/>
        </w:rPr>
        <w:t>构建的不再是一些</w:t>
      </w:r>
      <w:proofErr w:type="gramStart"/>
      <w:r>
        <w:rPr>
          <w:rFonts w:ascii="宋体" w:eastAsia="宋体" w:hAnsi="宋体" w:cs="宋体"/>
        </w:rPr>
        <w:t>很</w:t>
      </w:r>
      <w:proofErr w:type="gramEnd"/>
      <w:r>
        <w:rPr>
          <w:rFonts w:ascii="宋体" w:eastAsia="宋体" w:hAnsi="宋体" w:cs="宋体"/>
        </w:rPr>
        <w:t>传统的套，比如说垃圾发票或者是安全的，我而是做一个</w:t>
      </w:r>
      <w:proofErr w:type="gramStart"/>
      <w:r>
        <w:rPr>
          <w:rFonts w:ascii="宋体" w:eastAsia="宋体" w:hAnsi="宋体" w:cs="宋体"/>
        </w:rPr>
        <w:t>很这个</w:t>
      </w:r>
      <w:proofErr w:type="gramEnd"/>
      <w:r>
        <w:rPr>
          <w:rFonts w:ascii="宋体" w:eastAsia="宋体" w:hAnsi="宋体" w:cs="宋体"/>
        </w:rPr>
        <w:t>叫来插话，就是说让查尔斯闪闪发光，就是能够去得到一些</w:t>
      </w:r>
      <w:proofErr w:type="gramStart"/>
      <w:r>
        <w:rPr>
          <w:rFonts w:ascii="宋体" w:eastAsia="宋体" w:hAnsi="宋体" w:cs="宋体"/>
        </w:rPr>
        <w:t>很</w:t>
      </w:r>
      <w:proofErr w:type="gramEnd"/>
      <w:r>
        <w:rPr>
          <w:rFonts w:ascii="宋体" w:eastAsia="宋体" w:hAnsi="宋体" w:cs="宋体"/>
        </w:rPr>
        <w:t>形象很高效的查尔斯的表达形式。</w:t>
      </w:r>
    </w:p>
    <w:p w14:paraId="65E8FDDE" w14:textId="77777777" w:rsidR="00C403D7" w:rsidRDefault="00A76344">
      <w:pPr>
        <w:spacing w:before="240" w:after="240"/>
        <w:rPr>
          <w:rFonts w:ascii="宋体" w:eastAsia="宋体" w:hAnsi="宋体" w:cs="宋体"/>
        </w:rPr>
      </w:pPr>
      <w:r>
        <w:rPr>
          <w:rFonts w:ascii="宋体" w:eastAsia="宋体" w:hAnsi="宋体" w:cs="宋体"/>
        </w:rPr>
        <w:t>怎么去做的？</w:t>
      </w:r>
    </w:p>
    <w:p w14:paraId="36601726" w14:textId="77777777" w:rsidR="00C403D7" w:rsidRDefault="00A76344">
      <w:pPr>
        <w:spacing w:before="240" w:after="240"/>
        <w:rPr>
          <w:rFonts w:ascii="宋体" w:eastAsia="宋体" w:hAnsi="宋体" w:cs="宋体"/>
        </w:rPr>
      </w:pPr>
      <w:r>
        <w:rPr>
          <w:rFonts w:ascii="宋体" w:eastAsia="宋体" w:hAnsi="宋体" w:cs="宋体"/>
        </w:rPr>
        <w:t>就是我通过一些把他的非满足的亢奋，当然然后来去通过他同一位置的这种生存模型来去得到这个结果，我们这么去读一篇论文，你可以去看到一般读论文的时候，我觉得最重要的</w:t>
      </w:r>
      <w:r>
        <w:rPr>
          <w:rFonts w:ascii="宋体" w:eastAsia="宋体" w:hAnsi="宋体" w:cs="宋体"/>
        </w:rPr>
        <w:t xml:space="preserve"> T</w:t>
      </w:r>
      <w:r>
        <w:rPr>
          <w:rFonts w:ascii="宋体" w:eastAsia="宋体" w:hAnsi="宋体" w:cs="宋体"/>
        </w:rPr>
        <w:t>恤是非常重要的，你可以看到</w:t>
      </w:r>
      <w:r>
        <w:rPr>
          <w:rFonts w:ascii="宋体" w:eastAsia="宋体" w:hAnsi="宋体" w:cs="宋体"/>
        </w:rPr>
        <w:t xml:space="preserve"> T</w:t>
      </w:r>
      <w:r>
        <w:rPr>
          <w:rFonts w:ascii="宋体" w:eastAsia="宋体" w:hAnsi="宋体" w:cs="宋体"/>
        </w:rPr>
        <w:t>恤就表达了这篇论文主要想表达什么含义，可以说我把历史它其实是说我把</w:t>
      </w:r>
      <w:r>
        <w:rPr>
          <w:rFonts w:ascii="宋体" w:eastAsia="宋体" w:hAnsi="宋体" w:cs="宋体"/>
        </w:rPr>
        <w:t>picture</w:t>
      </w:r>
      <w:r>
        <w:rPr>
          <w:rFonts w:ascii="宋体" w:eastAsia="宋体" w:hAnsi="宋体" w:cs="宋体"/>
        </w:rPr>
        <w:t>跟那历史来去结合，你可以看到</w:t>
      </w:r>
      <w:proofErr w:type="gramStart"/>
      <w:r>
        <w:rPr>
          <w:rFonts w:ascii="宋体" w:eastAsia="宋体" w:hAnsi="宋体" w:cs="宋体"/>
        </w:rPr>
        <w:t>这些这</w:t>
      </w:r>
      <w:proofErr w:type="gramEnd"/>
      <w:r>
        <w:rPr>
          <w:rFonts w:ascii="宋体" w:eastAsia="宋体" w:hAnsi="宋体" w:cs="宋体"/>
        </w:rPr>
        <w:t>上面是类似一个</w:t>
      </w:r>
      <w:r>
        <w:rPr>
          <w:rFonts w:ascii="宋体" w:eastAsia="宋体" w:hAnsi="宋体" w:cs="宋体"/>
        </w:rPr>
        <w:t>picture</w:t>
      </w:r>
      <w:r>
        <w:rPr>
          <w:rFonts w:ascii="宋体" w:eastAsia="宋体" w:hAnsi="宋体" w:cs="宋体"/>
        </w:rPr>
        <w:t>的，就类似一个樱花的图片，类似于一个不同地形的这种图片，然后我跟格式化来</w:t>
      </w:r>
      <w:r>
        <w:rPr>
          <w:rFonts w:ascii="宋体" w:eastAsia="宋体" w:hAnsi="宋体" w:cs="宋体"/>
        </w:rPr>
        <w:t>去做结合，就得到了这个地方可以讨论</w:t>
      </w:r>
      <w:proofErr w:type="gramStart"/>
      <w:r>
        <w:rPr>
          <w:rFonts w:ascii="宋体" w:eastAsia="宋体" w:hAnsi="宋体" w:cs="宋体"/>
        </w:rPr>
        <w:t>完类型</w:t>
      </w:r>
      <w:proofErr w:type="gramEnd"/>
      <w:r>
        <w:rPr>
          <w:rFonts w:ascii="宋体" w:eastAsia="宋体" w:hAnsi="宋体" w:cs="宋体"/>
        </w:rPr>
        <w:t>的形式。</w:t>
      </w:r>
    </w:p>
    <w:p w14:paraId="1F64DD0E" w14:textId="77777777" w:rsidR="00C403D7" w:rsidRDefault="00A76344">
      <w:pPr>
        <w:spacing w:before="240" w:after="240"/>
        <w:rPr>
          <w:rFonts w:ascii="宋体" w:eastAsia="宋体" w:hAnsi="宋体" w:cs="宋体"/>
        </w:rPr>
      </w:pPr>
      <w:r>
        <w:rPr>
          <w:rFonts w:ascii="宋体" w:eastAsia="宋体" w:hAnsi="宋体" w:cs="宋体"/>
        </w:rPr>
        <w:t>然后他主要做的就是我把这个形式变成这样的形式，然后他的艾特主要再去说我怎么去做这件事情。</w:t>
      </w:r>
    </w:p>
    <w:p w14:paraId="7B812A2A" w14:textId="77777777" w:rsidR="00C403D7" w:rsidRDefault="00A76344">
      <w:pPr>
        <w:spacing w:before="240" w:after="240"/>
        <w:rPr>
          <w:rFonts w:ascii="宋体" w:eastAsia="宋体" w:hAnsi="宋体" w:cs="宋体"/>
        </w:rPr>
      </w:pPr>
      <w:r>
        <w:rPr>
          <w:rFonts w:ascii="宋体" w:eastAsia="宋体" w:hAnsi="宋体" w:cs="宋体"/>
        </w:rPr>
        <w:lastRenderedPageBreak/>
        <w:t>其实做研究最重要的事情不是说你要去你的方法是什么，而是你的问题是什么，大家一定要记住这一点一开始的时候我都不知道我们是做研究的，你看论文的时候同样也是把握到这一点，你的问题是什么？可以代表你的这是整个论文工作最重要的</w:t>
      </w:r>
      <w:proofErr w:type="gramStart"/>
      <w:r>
        <w:rPr>
          <w:rFonts w:ascii="宋体" w:eastAsia="宋体" w:hAnsi="宋体" w:cs="宋体"/>
        </w:rPr>
        <w:t>一一个</w:t>
      </w:r>
      <w:proofErr w:type="gramEnd"/>
      <w:r>
        <w:rPr>
          <w:rFonts w:ascii="宋体" w:eastAsia="宋体" w:hAnsi="宋体" w:cs="宋体"/>
        </w:rPr>
        <w:t>点。我们可以看一下他的摘要，他的摘要他首先去用第一句话给你介绍这一块儿来也是很重要。</w:t>
      </w:r>
    </w:p>
    <w:p w14:paraId="253B836C" w14:textId="77777777" w:rsidR="00C403D7" w:rsidRDefault="00A76344">
      <w:pPr>
        <w:spacing w:before="240" w:after="240"/>
        <w:rPr>
          <w:rFonts w:ascii="宋体" w:eastAsia="宋体" w:hAnsi="宋体" w:cs="宋体"/>
        </w:rPr>
      </w:pPr>
      <w:r>
        <w:rPr>
          <w:rFonts w:ascii="宋体" w:eastAsia="宋体" w:hAnsi="宋体" w:cs="宋体"/>
        </w:rPr>
        <w:t>然后第二句话就介绍了现在有很多工作来去做这件事情。</w:t>
      </w:r>
      <w:r>
        <w:rPr>
          <w:rFonts w:ascii="宋体" w:eastAsia="宋体" w:hAnsi="宋体" w:cs="宋体"/>
        </w:rPr>
        <w:t>However</w:t>
      </w:r>
      <w:r>
        <w:rPr>
          <w:rFonts w:ascii="宋体" w:eastAsia="宋体" w:hAnsi="宋体" w:cs="宋体"/>
        </w:rPr>
        <w:t>这个就是他的问题，然后这个文章的核心现有的工作，它主要是基于缺点</w:t>
      </w:r>
      <w:r>
        <w:rPr>
          <w:rFonts w:ascii="宋体" w:eastAsia="宋体" w:hAnsi="宋体" w:cs="宋体"/>
        </w:rPr>
        <w:t>IP</w:t>
      </w:r>
      <w:r>
        <w:rPr>
          <w:rFonts w:ascii="宋体" w:eastAsia="宋体" w:hAnsi="宋体" w:cs="宋体"/>
        </w:rPr>
        <w:t>的发出来，然后他很依赖于这些视觉元素，这个是他的问题，然后他那一个战略也有奶粉，现在已经流行了，但是他们还没有很好的去做到这一点。</w:t>
      </w:r>
    </w:p>
    <w:p w14:paraId="772D8AF1" w14:textId="77777777" w:rsidR="00C403D7" w:rsidRDefault="00A76344">
      <w:pPr>
        <w:spacing w:before="240" w:after="240"/>
        <w:rPr>
          <w:rFonts w:ascii="宋体" w:eastAsia="宋体" w:hAnsi="宋体" w:cs="宋体"/>
        </w:rPr>
      </w:pPr>
      <w:r>
        <w:rPr>
          <w:rFonts w:ascii="宋体" w:eastAsia="宋体" w:hAnsi="宋体" w:cs="宋体"/>
        </w:rPr>
        <w:t>然后在这篇工作中他们就提出了一个开发，然后一种奥拓</w:t>
      </w:r>
      <w:proofErr w:type="gramStart"/>
      <w:r>
        <w:rPr>
          <w:rFonts w:ascii="宋体" w:eastAsia="宋体" w:hAnsi="宋体" w:cs="宋体"/>
        </w:rPr>
        <w:t>拓</w:t>
      </w:r>
      <w:proofErr w:type="gramEnd"/>
      <w:r>
        <w:rPr>
          <w:rFonts w:ascii="宋体" w:eastAsia="宋体" w:hAnsi="宋体" w:cs="宋体"/>
        </w:rPr>
        <w:t>，</w:t>
      </w:r>
      <w:proofErr w:type="gramStart"/>
      <w:r>
        <w:rPr>
          <w:rFonts w:ascii="宋体" w:eastAsia="宋体" w:hAnsi="宋体" w:cs="宋体"/>
        </w:rPr>
        <w:t>然后能够</w:t>
      </w:r>
      <w:proofErr w:type="gramEnd"/>
      <w:r>
        <w:rPr>
          <w:rFonts w:ascii="宋体" w:eastAsia="宋体" w:hAnsi="宋体" w:cs="宋体"/>
        </w:rPr>
        <w:t>将</w:t>
      </w:r>
      <w:r>
        <w:rPr>
          <w:rFonts w:ascii="宋体" w:eastAsia="宋体" w:hAnsi="宋体" w:cs="宋体"/>
        </w:rPr>
        <w:t>txt</w:t>
      </w:r>
      <w:r>
        <w:rPr>
          <w:rFonts w:ascii="宋体" w:eastAsia="宋体" w:hAnsi="宋体" w:cs="宋体"/>
        </w:rPr>
        <w:t>，比如</w:t>
      </w:r>
      <w:r>
        <w:rPr>
          <w:rFonts w:ascii="宋体" w:eastAsia="宋体" w:hAnsi="宋体" w:cs="宋体"/>
        </w:rPr>
        <w:t>iPhone4</w:t>
      </w:r>
      <w:r>
        <w:rPr>
          <w:rFonts w:ascii="宋体" w:eastAsia="宋体" w:hAnsi="宋体" w:cs="宋体"/>
        </w:rPr>
        <w:t>探索</w:t>
      </w:r>
      <w:r>
        <w:rPr>
          <w:rFonts w:ascii="宋体" w:eastAsia="宋体" w:hAnsi="宋体" w:cs="宋体"/>
        </w:rPr>
        <w:t>a</w:t>
      </w:r>
      <w:r>
        <w:rPr>
          <w:rFonts w:ascii="宋体" w:eastAsia="宋体" w:hAnsi="宋体" w:cs="宋体"/>
        </w:rPr>
        <w:t>位置的，借助这种太普遍位置的生存的模型，来去实现我构建交互式的构建这种配套软微信。就是他这个工作他说他想要去做到的事情，他的</w:t>
      </w:r>
      <w:r>
        <w:rPr>
          <w:rFonts w:ascii="宋体" w:eastAsia="宋体" w:hAnsi="宋体" w:cs="宋体"/>
        </w:rPr>
        <w:t>introduction</w:t>
      </w:r>
      <w:r>
        <w:rPr>
          <w:rFonts w:ascii="宋体" w:eastAsia="宋体" w:hAnsi="宋体" w:cs="宋体"/>
        </w:rPr>
        <w:t>也是很重要的，就是</w:t>
      </w:r>
      <w:r>
        <w:rPr>
          <w:rFonts w:ascii="宋体" w:eastAsia="宋体" w:hAnsi="宋体" w:cs="宋体"/>
        </w:rPr>
        <w:t>Excel</w:t>
      </w:r>
      <w:r>
        <w:rPr>
          <w:rFonts w:ascii="宋体" w:eastAsia="宋体" w:hAnsi="宋体" w:cs="宋体"/>
        </w:rPr>
        <w:t>他第</w:t>
      </w:r>
      <w:proofErr w:type="gramStart"/>
      <w:r>
        <w:rPr>
          <w:rFonts w:ascii="宋体" w:eastAsia="宋体" w:hAnsi="宋体" w:cs="宋体"/>
        </w:rPr>
        <w:t>一段找问题介</w:t>
      </w:r>
      <w:proofErr w:type="gramEnd"/>
      <w:r>
        <w:rPr>
          <w:rFonts w:ascii="宋体" w:eastAsia="宋体" w:hAnsi="宋体" w:cs="宋体"/>
        </w:rPr>
        <w:t>介绍可以考虑到危险很重要</w:t>
      </w:r>
      <w:r>
        <w:rPr>
          <w:rFonts w:ascii="宋体" w:eastAsia="宋体" w:hAnsi="宋体" w:cs="宋体"/>
        </w:rPr>
        <w:t>。</w:t>
      </w:r>
    </w:p>
    <w:p w14:paraId="29382F0C" w14:textId="77777777" w:rsidR="00C403D7" w:rsidRDefault="00A76344">
      <w:pPr>
        <w:spacing w:before="240" w:after="240"/>
        <w:rPr>
          <w:rFonts w:ascii="宋体" w:eastAsia="宋体" w:hAnsi="宋体" w:cs="宋体"/>
        </w:rPr>
      </w:pPr>
      <w:r>
        <w:rPr>
          <w:rFonts w:ascii="宋体" w:eastAsia="宋体" w:hAnsi="宋体" w:cs="宋体"/>
        </w:rPr>
        <w:t>第二段再去介绍说我去构建一个配套的现有的工作来去做，但是现有的工作还做得不够好，这个就是一个套路的事情。对，大家都会这么去写，然后有了前面的介绍之后，然后他还是说我们做什么样的工作来去做，他做我们直接看他的方法，其实</w:t>
      </w:r>
      <w:proofErr w:type="gramStart"/>
      <w:r>
        <w:rPr>
          <w:rFonts w:ascii="宋体" w:eastAsia="宋体" w:hAnsi="宋体" w:cs="宋体"/>
        </w:rPr>
        <w:t>最</w:t>
      </w:r>
      <w:proofErr w:type="gramEnd"/>
      <w:r>
        <w:rPr>
          <w:rFonts w:ascii="宋体" w:eastAsia="宋体" w:hAnsi="宋体" w:cs="宋体"/>
        </w:rPr>
        <w:t>核心的就是他这样的，你通过判就能够很清楚的去理解他工作的核心是什么。</w:t>
      </w:r>
    </w:p>
    <w:p w14:paraId="6B719D9F" w14:textId="77777777" w:rsidR="00C403D7" w:rsidRDefault="00A76344">
      <w:pPr>
        <w:spacing w:before="240" w:after="240"/>
        <w:rPr>
          <w:rFonts w:ascii="宋体" w:eastAsia="宋体" w:hAnsi="宋体" w:cs="宋体"/>
        </w:rPr>
      </w:pPr>
      <w:r>
        <w:rPr>
          <w:rFonts w:ascii="宋体" w:eastAsia="宋体" w:hAnsi="宋体" w:cs="宋体"/>
        </w:rPr>
        <w:t>他工作主要分为两个部分，第一个部分就是按法律身上的这样一个媒体，一个是考虑身上的这样的一点，我觉得他很巧妙的一点就是其实想法很简单，就是我把其实现在我不知道大家知不知道</w:t>
      </w:r>
      <w:r>
        <w:rPr>
          <w:rFonts w:ascii="宋体" w:eastAsia="宋体" w:hAnsi="宋体" w:cs="宋体"/>
        </w:rPr>
        <w:t>com</w:t>
      </w:r>
      <w:r>
        <w:rPr>
          <w:rFonts w:ascii="宋体" w:eastAsia="宋体" w:hAnsi="宋体" w:cs="宋体"/>
        </w:rPr>
        <w:t>生态就是我可控的去通过</w:t>
      </w:r>
      <w:r>
        <w:rPr>
          <w:rFonts w:ascii="宋体" w:eastAsia="宋体" w:hAnsi="宋体" w:cs="宋体"/>
        </w:rPr>
        <w:t>txt AA</w:t>
      </w:r>
      <w:r>
        <w:rPr>
          <w:rFonts w:ascii="宋体" w:eastAsia="宋体" w:hAnsi="宋体" w:cs="宋体"/>
        </w:rPr>
        <w:t>制的，我就说</w:t>
      </w:r>
      <w:r>
        <w:rPr>
          <w:rFonts w:ascii="宋体" w:eastAsia="宋体" w:hAnsi="宋体" w:cs="宋体"/>
        </w:rPr>
        <w:t>可控的地方，就可以把它变成一个映射数据的可视化形式，就是它的</w:t>
      </w:r>
      <w:r>
        <w:rPr>
          <w:rFonts w:ascii="宋体" w:eastAsia="宋体" w:hAnsi="宋体" w:cs="宋体"/>
        </w:rPr>
        <w:t>chart</w:t>
      </w:r>
      <w:r>
        <w:rPr>
          <w:rFonts w:ascii="宋体" w:eastAsia="宋体" w:hAnsi="宋体" w:cs="宋体"/>
        </w:rPr>
        <w:t>它背后是有数据的，然后我把</w:t>
      </w:r>
      <w:r>
        <w:rPr>
          <w:rFonts w:ascii="宋体" w:eastAsia="宋体" w:hAnsi="宋体" w:cs="宋体"/>
        </w:rPr>
        <w:t xml:space="preserve"> chart</w:t>
      </w:r>
      <w:proofErr w:type="gramStart"/>
      <w:r>
        <w:rPr>
          <w:rFonts w:ascii="宋体" w:eastAsia="宋体" w:hAnsi="宋体" w:cs="宋体"/>
        </w:rPr>
        <w:t>当做</w:t>
      </w:r>
      <w:proofErr w:type="gramEnd"/>
      <w:r>
        <w:rPr>
          <w:rFonts w:ascii="宋体" w:eastAsia="宋体" w:hAnsi="宋体" w:cs="宋体"/>
        </w:rPr>
        <w:t>它控制生成的生成图像的这种一个可控的条件，然后我基于这个模型就能够生成出一个跟这个形状类似的这样一个图像，然后参考类型的就是我没有控制的条件，我直接去</w:t>
      </w:r>
      <w:r>
        <w:rPr>
          <w:rFonts w:ascii="宋体" w:eastAsia="宋体" w:hAnsi="宋体" w:cs="宋体"/>
        </w:rPr>
        <w:t>a</w:t>
      </w:r>
      <w:r>
        <w:rPr>
          <w:rFonts w:ascii="宋体" w:eastAsia="宋体" w:hAnsi="宋体" w:cs="宋体"/>
        </w:rPr>
        <w:t>类型，然后来去生成，比如说我的</w:t>
      </w:r>
      <w:r>
        <w:rPr>
          <w:rFonts w:ascii="宋体" w:eastAsia="宋体" w:hAnsi="宋体" w:cs="宋体"/>
        </w:rPr>
        <w:t>a</w:t>
      </w:r>
      <w:r>
        <w:rPr>
          <w:rFonts w:ascii="宋体" w:eastAsia="宋体" w:hAnsi="宋体" w:cs="宋体"/>
        </w:rPr>
        <w:t>类型是花开了，然后那种人生的一些花开的图像，然后把这两个能够去组合起来，然后就能够得到一个比较好的可以超出来，为什么？</w:t>
      </w:r>
    </w:p>
    <w:p w14:paraId="00B8DACC" w14:textId="77777777" w:rsidR="00C403D7" w:rsidRDefault="00A76344">
      <w:pPr>
        <w:spacing w:before="240" w:after="240"/>
        <w:rPr>
          <w:rFonts w:ascii="宋体" w:eastAsia="宋体" w:hAnsi="宋体" w:cs="宋体"/>
        </w:rPr>
      </w:pPr>
      <w:r>
        <w:rPr>
          <w:rFonts w:ascii="宋体" w:eastAsia="宋体" w:hAnsi="宋体" w:cs="宋体"/>
        </w:rPr>
        <w:t>所以工作的核心就是在去做这件事情，其实然后他做了一个交互的系统来去实现它的交互的系统里面主要你输</w:t>
      </w:r>
      <w:r>
        <w:rPr>
          <w:rFonts w:ascii="宋体" w:eastAsia="宋体" w:hAnsi="宋体" w:cs="宋体"/>
        </w:rPr>
        <w:t>入可视化形式，然后输入一些文字的表达，然后你可以通过人机的融合的来去选择比较好的这种生成的结果，那么这个是可控的生成的结果</w:t>
      </w:r>
      <w:proofErr w:type="gramStart"/>
      <w:r>
        <w:rPr>
          <w:rFonts w:ascii="宋体" w:eastAsia="宋体" w:hAnsi="宋体" w:cs="宋体"/>
        </w:rPr>
        <w:t>把它串了</w:t>
      </w:r>
      <w:proofErr w:type="gramEnd"/>
      <w:r>
        <w:rPr>
          <w:rFonts w:ascii="宋体" w:eastAsia="宋体" w:hAnsi="宋体" w:cs="宋体"/>
        </w:rPr>
        <w:t>，这个是安康的生长生成的结果，就是那些花，然后我把这两个去组合起来，我就可以得到这样的一个从这个点到这就是整个工作它核心所做的事情。</w:t>
      </w:r>
    </w:p>
    <w:p w14:paraId="4EAE654D" w14:textId="77777777" w:rsidR="00C403D7" w:rsidRDefault="00A76344">
      <w:pPr>
        <w:spacing w:before="240" w:after="240"/>
        <w:rPr>
          <w:rFonts w:ascii="宋体" w:eastAsia="宋体" w:hAnsi="宋体" w:cs="宋体"/>
        </w:rPr>
      </w:pPr>
      <w:r>
        <w:rPr>
          <w:rFonts w:ascii="宋体" w:eastAsia="宋体" w:hAnsi="宋体" w:cs="宋体"/>
        </w:rPr>
        <w:t>当然他后面又去做了一些用户的实验，他的实验就是来去验证我这个方法能够很高效的来去实现这一点，就是能够很高效的去实现。</w:t>
      </w:r>
    </w:p>
    <w:p w14:paraId="137126B9" w14:textId="77777777" w:rsidR="00C403D7" w:rsidRDefault="00A76344">
      <w:pPr>
        <w:spacing w:before="240" w:after="240"/>
        <w:rPr>
          <w:rFonts w:ascii="宋体" w:eastAsia="宋体" w:hAnsi="宋体" w:cs="宋体"/>
        </w:rPr>
      </w:pPr>
      <w:r>
        <w:rPr>
          <w:rFonts w:ascii="宋体" w:eastAsia="宋体" w:hAnsi="宋体" w:cs="宋体"/>
        </w:rPr>
        <w:lastRenderedPageBreak/>
        <w:t>它从一个传统的超市的图像变到一个配套的内审，然后它还生成了一些案例做一些案例的分析，比如说这是他们的</w:t>
      </w:r>
      <w:r>
        <w:rPr>
          <w:rFonts w:ascii="宋体" w:eastAsia="宋体" w:hAnsi="宋体" w:cs="宋体"/>
        </w:rPr>
        <w:t>8</w:t>
      </w:r>
      <w:r>
        <w:rPr>
          <w:rFonts w:ascii="宋体" w:eastAsia="宋体" w:hAnsi="宋体" w:cs="宋体"/>
        </w:rPr>
        <w:t>号都可以去做，</w:t>
      </w:r>
      <w:r>
        <w:rPr>
          <w:rFonts w:ascii="宋体" w:eastAsia="宋体" w:hAnsi="宋体" w:cs="宋体"/>
        </w:rPr>
        <w:t>8</w:t>
      </w:r>
      <w:r>
        <w:rPr>
          <w:rFonts w:ascii="宋体" w:eastAsia="宋体" w:hAnsi="宋体" w:cs="宋体"/>
        </w:rPr>
        <w:t>月号可以去做</w:t>
      </w:r>
      <w:r>
        <w:rPr>
          <w:rFonts w:ascii="宋体" w:eastAsia="宋体" w:hAnsi="宋体" w:cs="宋体"/>
        </w:rPr>
        <w:t>，落下该报，还有这种</w:t>
      </w:r>
      <w:r>
        <w:rPr>
          <w:rFonts w:ascii="宋体" w:eastAsia="宋体" w:hAnsi="宋体" w:cs="宋体"/>
        </w:rPr>
        <w:t>82</w:t>
      </w:r>
      <w:r>
        <w:rPr>
          <w:rFonts w:ascii="宋体" w:eastAsia="宋体" w:hAnsi="宋体" w:cs="宋体"/>
        </w:rPr>
        <w:t>次的安全，我都可以去做到这一点。就是这个工作他所做的事情。</w:t>
      </w:r>
    </w:p>
    <w:p w14:paraId="76E74DC9" w14:textId="77777777" w:rsidR="00C403D7" w:rsidRDefault="00A76344">
      <w:pPr>
        <w:spacing w:before="240" w:after="240"/>
        <w:rPr>
          <w:rFonts w:ascii="宋体" w:eastAsia="宋体" w:hAnsi="宋体" w:cs="宋体"/>
        </w:rPr>
      </w:pPr>
      <w:r>
        <w:rPr>
          <w:rFonts w:ascii="宋体" w:eastAsia="宋体" w:hAnsi="宋体" w:cs="宋体"/>
        </w:rPr>
        <w:t>这说完之后我们再回过头来去看，比如说这个工作当在解答大家之前的问题，就是当你拿到一篇论文的时候，你应该怎么去看，你可以先去看，当然你有条件的话，可以先去找。</w:t>
      </w:r>
    </w:p>
    <w:p w14:paraId="22A01C45" w14:textId="77777777" w:rsidR="00C403D7" w:rsidRDefault="00A76344">
      <w:pPr>
        <w:spacing w:before="240" w:after="240"/>
        <w:rPr>
          <w:rFonts w:ascii="宋体" w:eastAsia="宋体" w:hAnsi="宋体" w:cs="宋体"/>
        </w:rPr>
      </w:pPr>
      <w:r>
        <w:rPr>
          <w:rFonts w:ascii="宋体" w:eastAsia="宋体" w:hAnsi="宋体" w:cs="宋体"/>
        </w:rPr>
        <w:t>01:20:03</w:t>
      </w:r>
      <w:r>
        <w:rPr>
          <w:rFonts w:ascii="宋体" w:eastAsia="宋体" w:hAnsi="宋体" w:cs="宋体"/>
        </w:rPr>
        <w:br/>
      </w:r>
      <w:r>
        <w:rPr>
          <w:rFonts w:ascii="宋体" w:eastAsia="宋体" w:hAnsi="宋体" w:cs="宋体"/>
        </w:rPr>
        <w:t>媒体去理论。</w:t>
      </w:r>
    </w:p>
    <w:p w14:paraId="73694D78" w14:textId="77777777" w:rsidR="00C403D7" w:rsidRDefault="00A76344">
      <w:pPr>
        <w:spacing w:before="240" w:after="240"/>
        <w:rPr>
          <w:rFonts w:ascii="宋体" w:eastAsia="宋体" w:hAnsi="宋体" w:cs="宋体"/>
        </w:rPr>
      </w:pPr>
      <w:r>
        <w:rPr>
          <w:rFonts w:ascii="宋体" w:eastAsia="宋体" w:hAnsi="宋体" w:cs="宋体"/>
        </w:rPr>
        <w:t>01:20:05</w:t>
      </w:r>
      <w:r>
        <w:rPr>
          <w:rFonts w:ascii="宋体" w:eastAsia="宋体" w:hAnsi="宋体" w:cs="宋体"/>
        </w:rPr>
        <w:br/>
      </w:r>
      <w:r>
        <w:rPr>
          <w:rFonts w:ascii="宋体" w:eastAsia="宋体" w:hAnsi="宋体" w:cs="宋体"/>
        </w:rPr>
        <w:t>他在做什么事情。</w:t>
      </w:r>
    </w:p>
    <w:p w14:paraId="29CDDC99" w14:textId="77777777" w:rsidR="00C403D7" w:rsidRDefault="00A76344">
      <w:pPr>
        <w:spacing w:before="240" w:after="240"/>
        <w:rPr>
          <w:rFonts w:ascii="宋体" w:eastAsia="宋体" w:hAnsi="宋体" w:cs="宋体"/>
        </w:rPr>
      </w:pPr>
      <w:r>
        <w:rPr>
          <w:rFonts w:ascii="宋体" w:eastAsia="宋体" w:hAnsi="宋体" w:cs="宋体"/>
        </w:rPr>
        <w:t>然后第二点你可以去看这个论文的机制，核心就是在去做什么，了解它能做到什么，然后你看它的</w:t>
      </w:r>
      <w:r>
        <w:rPr>
          <w:rFonts w:ascii="宋体" w:eastAsia="宋体" w:hAnsi="宋体" w:cs="宋体"/>
        </w:rPr>
        <w:t>f</w:t>
      </w:r>
      <w:r>
        <w:rPr>
          <w:rFonts w:ascii="宋体" w:eastAsia="宋体" w:hAnsi="宋体" w:cs="宋体"/>
        </w:rPr>
        <w:t>二等级主要能够需要去把握住的是它的</w:t>
      </w:r>
      <w:r>
        <w:rPr>
          <w:rFonts w:ascii="宋体" w:eastAsia="宋体" w:hAnsi="宋体" w:cs="宋体"/>
        </w:rPr>
        <w:t>however</w:t>
      </w:r>
      <w:r>
        <w:rPr>
          <w:rFonts w:ascii="宋体" w:eastAsia="宋体" w:hAnsi="宋体" w:cs="宋体"/>
        </w:rPr>
        <w:t>地区就是它的问题是什么。然后到了一次大师你要记住他因为大城市有套路</w:t>
      </w:r>
      <w:r>
        <w:rPr>
          <w:rFonts w:ascii="宋体" w:eastAsia="宋体" w:hAnsi="宋体" w:cs="宋体"/>
        </w:rPr>
        <w:t>的第一段一般都是他的背景，第二段是他现有的工作的现状，然后总结到现有工作的问题。</w:t>
      </w:r>
    </w:p>
    <w:p w14:paraId="5994918D" w14:textId="77777777" w:rsidR="00C403D7" w:rsidRDefault="00A76344">
      <w:pPr>
        <w:spacing w:before="240" w:after="240"/>
        <w:rPr>
          <w:rFonts w:ascii="宋体" w:eastAsia="宋体" w:hAnsi="宋体" w:cs="宋体"/>
        </w:rPr>
      </w:pPr>
      <w:r>
        <w:rPr>
          <w:rFonts w:ascii="宋体" w:eastAsia="宋体" w:hAnsi="宋体" w:cs="宋体"/>
        </w:rPr>
        <w:t>而第三段就是我这基于现有的问题，我总结出来了，我做了什么事情，然后来去解决这个问题，以及我是怎么验证，然后我的抗拒是怎样的，然后我要去了解它方法的时候，我</w:t>
      </w:r>
      <w:proofErr w:type="gramStart"/>
      <w:r>
        <w:rPr>
          <w:rFonts w:ascii="宋体" w:eastAsia="宋体" w:hAnsi="宋体" w:cs="宋体"/>
        </w:rPr>
        <w:t>最</w:t>
      </w:r>
      <w:proofErr w:type="gramEnd"/>
      <w:r>
        <w:rPr>
          <w:rFonts w:ascii="宋体" w:eastAsia="宋体" w:hAnsi="宋体" w:cs="宋体"/>
        </w:rPr>
        <w:t>核心的是要找到这个论文的拍卖是怎样的，我可以通过拍卖大概的去理解这个论文它的方法是如何来去做，比如说这个论文它分了两个部分来去组装成一个然后进一步的对于可视化论文来讲，你一定有可视化的表达能够做能够生成出来，或者是生成一些交互的，或者你的可能流程是一个交互的系统，这时候它一</w:t>
      </w:r>
      <w:r>
        <w:rPr>
          <w:rFonts w:ascii="宋体" w:eastAsia="宋体" w:hAnsi="宋体" w:cs="宋体"/>
        </w:rPr>
        <w:t>定有一个交互系统的这样的一个视图，然后你需要去理解这个视图它是怎么去交互的，它为什么需要人跟机器人去协同的去做，然后进一步的它还有一些结果，然后这个结果能够表达这个方法它的能力是如何。</w:t>
      </w:r>
    </w:p>
    <w:p w14:paraId="33A0C25D" w14:textId="77777777" w:rsidR="00C403D7" w:rsidRDefault="00A76344">
      <w:pPr>
        <w:spacing w:before="240" w:after="240"/>
        <w:rPr>
          <w:rFonts w:ascii="宋体" w:eastAsia="宋体" w:hAnsi="宋体" w:cs="宋体"/>
        </w:rPr>
      </w:pPr>
      <w:r>
        <w:rPr>
          <w:rFonts w:ascii="宋体" w:eastAsia="宋体" w:hAnsi="宋体" w:cs="宋体"/>
        </w:rPr>
        <w:t>怎么去得到这个想法的，其实也很简单，在应该是去年去年初的时候，不是康特奈特非常流行，然后很大的影响力，当时他主要做的就是我能够去做可控的生成，就是我增加一个条件，然后来去控制太阳特点与它生成的结果，这时候其实我觉得这个想法也很巧妙，我能够去在可怕里面去控制生成的可怕的结果是怎样。</w:t>
      </w:r>
    </w:p>
    <w:p w14:paraId="394D3217" w14:textId="77777777" w:rsidR="00C403D7" w:rsidRDefault="00A76344">
      <w:pPr>
        <w:spacing w:before="240" w:after="240"/>
        <w:rPr>
          <w:rFonts w:ascii="宋体" w:eastAsia="宋体" w:hAnsi="宋体" w:cs="宋体"/>
        </w:rPr>
      </w:pPr>
      <w:r>
        <w:rPr>
          <w:rFonts w:ascii="宋体" w:eastAsia="宋体" w:hAnsi="宋体" w:cs="宋体"/>
        </w:rPr>
        <w:t>这个事情当时也困扰了我很久，我看到小工作的时</w:t>
      </w:r>
      <w:r>
        <w:rPr>
          <w:rFonts w:ascii="宋体" w:eastAsia="宋体" w:hAnsi="宋体" w:cs="宋体"/>
        </w:rPr>
        <w:t>候完全很精细，当时我觉得我的数据怎么能够作为一个可控的条件，然后来去传到这个模型里面。</w:t>
      </w:r>
    </w:p>
    <w:p w14:paraId="6187810F" w14:textId="77777777" w:rsidR="00C403D7" w:rsidRDefault="00A76344">
      <w:pPr>
        <w:spacing w:before="240" w:after="240"/>
        <w:rPr>
          <w:rFonts w:ascii="宋体" w:eastAsia="宋体" w:hAnsi="宋体" w:cs="宋体"/>
        </w:rPr>
      </w:pPr>
      <w:r>
        <w:rPr>
          <w:rFonts w:ascii="宋体" w:eastAsia="宋体" w:hAnsi="宋体" w:cs="宋体"/>
        </w:rPr>
        <w:t>他这个工作</w:t>
      </w:r>
      <w:proofErr w:type="gramStart"/>
      <w:r>
        <w:rPr>
          <w:rFonts w:ascii="宋体" w:eastAsia="宋体" w:hAnsi="宋体" w:cs="宋体"/>
        </w:rPr>
        <w:t>很</w:t>
      </w:r>
      <w:proofErr w:type="gramEnd"/>
      <w:r>
        <w:rPr>
          <w:rFonts w:ascii="宋体" w:eastAsia="宋体" w:hAnsi="宋体" w:cs="宋体"/>
        </w:rPr>
        <w:t>爽的地方在于我把这个数据转换成图像，然后基于这个图像是作为一个可控的调整来去做。这个就是我找一篇论文，然后来带大家来去比如说一下这个论文应该怎么去读的一个问题，当然如果我们前面说了一些作业对不对？大家可以通过我们的在线的链接来去看，比如说我们的</w:t>
      </w:r>
      <w:proofErr w:type="gramStart"/>
      <w:r>
        <w:rPr>
          <w:rFonts w:ascii="宋体" w:eastAsia="宋体" w:hAnsi="宋体" w:cs="宋体"/>
        </w:rPr>
        <w:t>顶会上</w:t>
      </w:r>
      <w:proofErr w:type="gramEnd"/>
      <w:r>
        <w:rPr>
          <w:rFonts w:ascii="宋体" w:eastAsia="宋体" w:hAnsi="宋体" w:cs="宋体"/>
        </w:rPr>
        <w:t>有哪些现有的论文，然后通过论这些论文</w:t>
      </w:r>
      <w:proofErr w:type="gramStart"/>
      <w:r>
        <w:rPr>
          <w:rFonts w:ascii="宋体" w:eastAsia="宋体" w:hAnsi="宋体" w:cs="宋体"/>
        </w:rPr>
        <w:t>当做</w:t>
      </w:r>
      <w:proofErr w:type="gramEnd"/>
      <w:r>
        <w:rPr>
          <w:rFonts w:ascii="宋体" w:eastAsia="宋体" w:hAnsi="宋体" w:cs="宋体"/>
        </w:rPr>
        <w:t>一些素材，然后作为我们课程作业的一些分析的来源，如果大家觉得论文太难的话，当然也可以通过一些比如说新闻视频都可以。</w:t>
      </w:r>
    </w:p>
    <w:p w14:paraId="266EFB16" w14:textId="77777777" w:rsidR="00C403D7" w:rsidRDefault="00A76344">
      <w:pPr>
        <w:spacing w:before="240" w:after="240"/>
        <w:rPr>
          <w:rFonts w:ascii="宋体" w:eastAsia="宋体" w:hAnsi="宋体" w:cs="宋体"/>
        </w:rPr>
      </w:pPr>
      <w:r>
        <w:rPr>
          <w:rFonts w:ascii="宋体" w:eastAsia="宋体" w:hAnsi="宋体" w:cs="宋体"/>
        </w:rPr>
        <w:lastRenderedPageBreak/>
        <w:t>对。</w:t>
      </w:r>
    </w:p>
    <w:p w14:paraId="0AA33E48" w14:textId="77777777" w:rsidR="00C403D7" w:rsidRDefault="00A76344">
      <w:pPr>
        <w:spacing w:before="240" w:after="240"/>
        <w:rPr>
          <w:rFonts w:ascii="宋体" w:eastAsia="宋体" w:hAnsi="宋体" w:cs="宋体"/>
        </w:rPr>
      </w:pPr>
      <w:r>
        <w:rPr>
          <w:rFonts w:ascii="宋体" w:eastAsia="宋体" w:hAnsi="宋体" w:cs="宋体"/>
        </w:rPr>
        <w:t>这个是</w:t>
      </w:r>
      <w:r>
        <w:rPr>
          <w:rFonts w:ascii="宋体" w:eastAsia="宋体" w:hAnsi="宋体" w:cs="宋体"/>
        </w:rPr>
        <w:t>2023</w:t>
      </w:r>
      <w:r>
        <w:rPr>
          <w:rFonts w:ascii="宋体" w:eastAsia="宋体" w:hAnsi="宋体" w:cs="宋体"/>
        </w:rPr>
        <w:t>年的论文的情况的话，可以看到。</w:t>
      </w:r>
    </w:p>
    <w:p w14:paraId="339907FB" w14:textId="77777777" w:rsidR="00C403D7" w:rsidRDefault="00A76344">
      <w:pPr>
        <w:spacing w:before="240" w:after="240"/>
        <w:rPr>
          <w:rFonts w:ascii="宋体" w:eastAsia="宋体" w:hAnsi="宋体" w:cs="宋体"/>
        </w:rPr>
      </w:pPr>
      <w:r>
        <w:rPr>
          <w:rFonts w:ascii="宋体" w:eastAsia="宋体" w:hAnsi="宋体" w:cs="宋体"/>
        </w:rPr>
        <w:t>01:23:16</w:t>
      </w:r>
      <w:r>
        <w:rPr>
          <w:rFonts w:ascii="宋体" w:eastAsia="宋体" w:hAnsi="宋体" w:cs="宋体"/>
        </w:rPr>
        <w:br/>
      </w:r>
      <w:r>
        <w:rPr>
          <w:rFonts w:ascii="宋体" w:eastAsia="宋体" w:hAnsi="宋体" w:cs="宋体"/>
        </w:rPr>
        <w:t>比如说会议室这样的一些论文你。</w:t>
      </w:r>
    </w:p>
    <w:p w14:paraId="10D3E807" w14:textId="77777777" w:rsidR="00C403D7" w:rsidRDefault="00A76344">
      <w:pPr>
        <w:spacing w:before="240" w:after="240"/>
        <w:rPr>
          <w:rFonts w:ascii="宋体" w:eastAsia="宋体" w:hAnsi="宋体" w:cs="宋体"/>
        </w:rPr>
      </w:pPr>
      <w:r>
        <w:rPr>
          <w:rFonts w:ascii="宋体" w:eastAsia="宋体" w:hAnsi="宋体" w:cs="宋体"/>
        </w:rPr>
        <w:t>01:23:18</w:t>
      </w:r>
      <w:r>
        <w:rPr>
          <w:rFonts w:ascii="宋体" w:eastAsia="宋体" w:hAnsi="宋体" w:cs="宋体"/>
        </w:rPr>
        <w:br/>
      </w:r>
      <w:r>
        <w:rPr>
          <w:rFonts w:ascii="宋体" w:eastAsia="宋体" w:hAnsi="宋体" w:cs="宋体"/>
        </w:rPr>
        <w:t>都可以去。</w:t>
      </w:r>
    </w:p>
    <w:p w14:paraId="2C78FEBB" w14:textId="77777777" w:rsidR="00C403D7" w:rsidRDefault="00A76344">
      <w:pPr>
        <w:spacing w:before="240" w:after="240"/>
        <w:rPr>
          <w:rFonts w:ascii="宋体" w:eastAsia="宋体" w:hAnsi="宋体" w:cs="宋体"/>
        </w:rPr>
      </w:pPr>
      <w:r>
        <w:rPr>
          <w:rFonts w:ascii="宋体" w:eastAsia="宋体" w:hAnsi="宋体" w:cs="宋体"/>
        </w:rPr>
        <w:t>01:23:19</w:t>
      </w:r>
      <w:r>
        <w:rPr>
          <w:rFonts w:ascii="宋体" w:eastAsia="宋体" w:hAnsi="宋体" w:cs="宋体"/>
        </w:rPr>
        <w:br/>
      </w:r>
      <w:r>
        <w:rPr>
          <w:rFonts w:ascii="宋体" w:eastAsia="宋体" w:hAnsi="宋体" w:cs="宋体"/>
        </w:rPr>
        <w:t>比如。</w:t>
      </w:r>
    </w:p>
    <w:p w14:paraId="38D10987" w14:textId="77777777" w:rsidR="00C403D7" w:rsidRDefault="00A76344">
      <w:pPr>
        <w:spacing w:before="240" w:after="240"/>
        <w:rPr>
          <w:rFonts w:ascii="宋体" w:eastAsia="宋体" w:hAnsi="宋体" w:cs="宋体"/>
        </w:rPr>
      </w:pPr>
      <w:r>
        <w:rPr>
          <w:rFonts w:ascii="宋体" w:eastAsia="宋体" w:hAnsi="宋体" w:cs="宋体"/>
        </w:rPr>
        <w:t>01:23:21</w:t>
      </w:r>
      <w:r>
        <w:rPr>
          <w:rFonts w:ascii="宋体" w:eastAsia="宋体" w:hAnsi="宋体" w:cs="宋体"/>
        </w:rPr>
        <w:br/>
      </w:r>
      <w:r>
        <w:rPr>
          <w:rFonts w:ascii="宋体" w:eastAsia="宋体" w:hAnsi="宋体" w:cs="宋体"/>
        </w:rPr>
        <w:t>说在开始。</w:t>
      </w:r>
    </w:p>
    <w:p w14:paraId="46673F5B" w14:textId="77777777" w:rsidR="00C403D7" w:rsidRDefault="00A76344">
      <w:pPr>
        <w:spacing w:before="240" w:after="240"/>
        <w:rPr>
          <w:rFonts w:ascii="宋体" w:eastAsia="宋体" w:hAnsi="宋体" w:cs="宋体"/>
        </w:rPr>
      </w:pPr>
      <w:r>
        <w:rPr>
          <w:rFonts w:ascii="宋体" w:eastAsia="宋体" w:hAnsi="宋体" w:cs="宋体"/>
        </w:rPr>
        <w:t>01:23:24</w:t>
      </w:r>
      <w:r>
        <w:rPr>
          <w:rFonts w:ascii="宋体" w:eastAsia="宋体" w:hAnsi="宋体" w:cs="宋体"/>
        </w:rPr>
        <w:br/>
        <w:t> ok</w:t>
      </w:r>
      <w:r>
        <w:rPr>
          <w:rFonts w:ascii="宋体" w:eastAsia="宋体" w:hAnsi="宋体" w:cs="宋体"/>
        </w:rPr>
        <w:t>可以使。</w:t>
      </w:r>
    </w:p>
    <w:p w14:paraId="01F6728F" w14:textId="77777777" w:rsidR="00C403D7" w:rsidRDefault="00A76344">
      <w:pPr>
        <w:spacing w:before="240" w:after="240"/>
        <w:rPr>
          <w:rFonts w:ascii="宋体" w:eastAsia="宋体" w:hAnsi="宋体" w:cs="宋体"/>
        </w:rPr>
      </w:pPr>
      <w:r>
        <w:rPr>
          <w:rFonts w:ascii="宋体" w:eastAsia="宋体" w:hAnsi="宋体" w:cs="宋体"/>
        </w:rPr>
        <w:t>01:23:28</w:t>
      </w:r>
      <w:r>
        <w:rPr>
          <w:rFonts w:ascii="宋体" w:eastAsia="宋体" w:hAnsi="宋体" w:cs="宋体"/>
        </w:rPr>
        <w:br/>
      </w:r>
      <w:r>
        <w:rPr>
          <w:rFonts w:ascii="宋体" w:eastAsia="宋体" w:hAnsi="宋体" w:cs="宋体"/>
        </w:rPr>
        <w:t>这个机会很多</w:t>
      </w:r>
      <w:r>
        <w:rPr>
          <w:rFonts w:ascii="宋体" w:eastAsia="宋体" w:hAnsi="宋体" w:cs="宋体"/>
        </w:rPr>
        <w:t>Top</w:t>
      </w:r>
      <w:r>
        <w:rPr>
          <w:rFonts w:ascii="宋体" w:eastAsia="宋体" w:hAnsi="宋体" w:cs="宋体"/>
        </w:rPr>
        <w:t>的。</w:t>
      </w:r>
    </w:p>
    <w:p w14:paraId="66958C06" w14:textId="77777777" w:rsidR="00C403D7" w:rsidRDefault="00A76344">
      <w:pPr>
        <w:spacing w:before="240" w:after="240"/>
        <w:rPr>
          <w:rFonts w:ascii="宋体" w:eastAsia="宋体" w:hAnsi="宋体" w:cs="宋体"/>
        </w:rPr>
      </w:pPr>
      <w:r>
        <w:rPr>
          <w:rFonts w:ascii="宋体" w:eastAsia="宋体" w:hAnsi="宋体" w:cs="宋体"/>
        </w:rPr>
        <w:t>01:23:39</w:t>
      </w:r>
      <w:r>
        <w:rPr>
          <w:rFonts w:ascii="宋体" w:eastAsia="宋体" w:hAnsi="宋体" w:cs="宋体"/>
        </w:rPr>
        <w:br/>
      </w:r>
      <w:r>
        <w:rPr>
          <w:rFonts w:ascii="宋体" w:eastAsia="宋体" w:hAnsi="宋体" w:cs="宋体"/>
        </w:rPr>
        <w:t>所以我们可以不用。</w:t>
      </w:r>
    </w:p>
    <w:p w14:paraId="1229A53E" w14:textId="77777777" w:rsidR="00C403D7" w:rsidRDefault="00A76344">
      <w:pPr>
        <w:spacing w:before="240" w:after="240"/>
        <w:rPr>
          <w:rFonts w:ascii="宋体" w:eastAsia="宋体" w:hAnsi="宋体" w:cs="宋体"/>
        </w:rPr>
      </w:pPr>
      <w:r>
        <w:rPr>
          <w:rFonts w:ascii="宋体" w:eastAsia="宋体" w:hAnsi="宋体" w:cs="宋体"/>
        </w:rPr>
        <w:t>01:23:41</w:t>
      </w:r>
      <w:r>
        <w:rPr>
          <w:rFonts w:ascii="宋体" w:eastAsia="宋体" w:hAnsi="宋体" w:cs="宋体"/>
        </w:rPr>
        <w:br/>
      </w:r>
      <w:r>
        <w:rPr>
          <w:rFonts w:ascii="宋体" w:eastAsia="宋体" w:hAnsi="宋体" w:cs="宋体"/>
        </w:rPr>
        <w:t>于是就打开了，你看一下，这个就可以作为你分析的来源。</w:t>
      </w:r>
    </w:p>
    <w:p w14:paraId="62B4E495" w14:textId="77777777" w:rsidR="00C403D7" w:rsidRDefault="00A76344">
      <w:pPr>
        <w:spacing w:before="240" w:after="240"/>
        <w:rPr>
          <w:rFonts w:ascii="宋体" w:eastAsia="宋体" w:hAnsi="宋体" w:cs="宋体"/>
        </w:rPr>
      </w:pPr>
      <w:r>
        <w:rPr>
          <w:rFonts w:ascii="宋体" w:eastAsia="宋体" w:hAnsi="宋体" w:cs="宋体"/>
        </w:rPr>
        <w:t>01:23:54</w:t>
      </w:r>
      <w:r>
        <w:rPr>
          <w:rFonts w:ascii="宋体" w:eastAsia="宋体" w:hAnsi="宋体" w:cs="宋体"/>
        </w:rPr>
        <w:br/>
      </w:r>
      <w:proofErr w:type="gramStart"/>
      <w:r>
        <w:rPr>
          <w:rFonts w:ascii="宋体" w:eastAsia="宋体" w:hAnsi="宋体" w:cs="宋体"/>
        </w:rPr>
        <w:t>谁知谁知</w:t>
      </w:r>
      <w:proofErr w:type="gramEnd"/>
      <w:r>
        <w:rPr>
          <w:rFonts w:ascii="宋体" w:eastAsia="宋体" w:hAnsi="宋体" w:cs="宋体"/>
        </w:rPr>
        <w:t>你去看看，</w:t>
      </w:r>
    </w:p>
    <w:p w14:paraId="50B216A6" w14:textId="77777777" w:rsidR="00C403D7" w:rsidRDefault="00A76344">
      <w:pPr>
        <w:spacing w:before="240" w:after="240"/>
        <w:rPr>
          <w:rFonts w:ascii="宋体" w:eastAsia="宋体" w:hAnsi="宋体" w:cs="宋体"/>
        </w:rPr>
      </w:pPr>
      <w:r>
        <w:rPr>
          <w:rFonts w:ascii="宋体" w:eastAsia="宋体" w:hAnsi="宋体" w:cs="宋体"/>
        </w:rPr>
        <w:t>01:24:04</w:t>
      </w:r>
      <w:r>
        <w:rPr>
          <w:rFonts w:ascii="宋体" w:eastAsia="宋体" w:hAnsi="宋体" w:cs="宋体"/>
        </w:rPr>
        <w:br/>
      </w:r>
      <w:r>
        <w:rPr>
          <w:rFonts w:ascii="宋体" w:eastAsia="宋体" w:hAnsi="宋体" w:cs="宋体"/>
        </w:rPr>
        <w:t>当然你也可以去看，比如说你说我要怕一批。</w:t>
      </w:r>
    </w:p>
    <w:p w14:paraId="5B1BB512" w14:textId="77777777" w:rsidR="00C403D7" w:rsidRDefault="00A76344">
      <w:pPr>
        <w:spacing w:before="240" w:after="240"/>
        <w:rPr>
          <w:rFonts w:ascii="宋体" w:eastAsia="宋体" w:hAnsi="宋体" w:cs="宋体"/>
        </w:rPr>
      </w:pPr>
      <w:r>
        <w:rPr>
          <w:rFonts w:ascii="宋体" w:eastAsia="宋体" w:hAnsi="宋体" w:cs="宋体"/>
        </w:rPr>
        <w:t>01:24:22</w:t>
      </w:r>
      <w:r>
        <w:rPr>
          <w:rFonts w:ascii="宋体" w:eastAsia="宋体" w:hAnsi="宋体" w:cs="宋体"/>
        </w:rPr>
        <w:br/>
      </w:r>
      <w:r>
        <w:rPr>
          <w:rFonts w:ascii="宋体" w:eastAsia="宋体" w:hAnsi="宋体" w:cs="宋体"/>
        </w:rPr>
        <w:t>这个可行，你可以。</w:t>
      </w:r>
    </w:p>
    <w:p w14:paraId="50FE5A6A" w14:textId="77777777" w:rsidR="00C403D7" w:rsidRDefault="00A76344">
      <w:pPr>
        <w:spacing w:before="240" w:after="240"/>
        <w:rPr>
          <w:rFonts w:ascii="宋体" w:eastAsia="宋体" w:hAnsi="宋体" w:cs="宋体"/>
        </w:rPr>
      </w:pPr>
      <w:r>
        <w:rPr>
          <w:rFonts w:ascii="宋体" w:eastAsia="宋体" w:hAnsi="宋体" w:cs="宋体"/>
        </w:rPr>
        <w:t>01:24:29</w:t>
      </w:r>
      <w:r>
        <w:rPr>
          <w:rFonts w:ascii="宋体" w:eastAsia="宋体" w:hAnsi="宋体" w:cs="宋体"/>
        </w:rPr>
        <w:br/>
      </w:r>
      <w:r>
        <w:rPr>
          <w:rFonts w:ascii="宋体" w:eastAsia="宋体" w:hAnsi="宋体" w:cs="宋体"/>
        </w:rPr>
        <w:t>选择跟你的</w:t>
      </w:r>
      <w:r>
        <w:rPr>
          <w:rFonts w:ascii="宋体" w:eastAsia="宋体" w:hAnsi="宋体" w:cs="宋体"/>
        </w:rPr>
        <w:t>topic</w:t>
      </w:r>
      <w:r>
        <w:rPr>
          <w:rFonts w:ascii="宋体" w:eastAsia="宋体" w:hAnsi="宋体" w:cs="宋体"/>
        </w:rPr>
        <w:t>比较相关的一些来学。</w:t>
      </w:r>
    </w:p>
    <w:p w14:paraId="48DF7D68" w14:textId="77777777" w:rsidR="00C403D7" w:rsidRDefault="00A76344">
      <w:pPr>
        <w:spacing w:before="240" w:after="240"/>
        <w:rPr>
          <w:rFonts w:ascii="宋体" w:eastAsia="宋体" w:hAnsi="宋体" w:cs="宋体"/>
        </w:rPr>
      </w:pPr>
      <w:r>
        <w:rPr>
          <w:rFonts w:ascii="宋体" w:eastAsia="宋体" w:hAnsi="宋体" w:cs="宋体"/>
        </w:rPr>
        <w:t>01:24:33</w:t>
      </w:r>
      <w:r>
        <w:rPr>
          <w:rFonts w:ascii="宋体" w:eastAsia="宋体" w:hAnsi="宋体" w:cs="宋体"/>
        </w:rPr>
        <w:br/>
      </w:r>
      <w:r>
        <w:rPr>
          <w:rFonts w:ascii="宋体" w:eastAsia="宋体" w:hAnsi="宋体" w:cs="宋体"/>
        </w:rPr>
        <w:t>来去详细的去分析都可以。</w:t>
      </w:r>
    </w:p>
    <w:p w14:paraId="40DAE402" w14:textId="77777777" w:rsidR="00C403D7" w:rsidRDefault="00A76344">
      <w:pPr>
        <w:spacing w:before="240" w:after="240"/>
        <w:rPr>
          <w:rFonts w:ascii="宋体" w:eastAsia="宋体" w:hAnsi="宋体" w:cs="宋体"/>
        </w:rPr>
      </w:pPr>
      <w:r>
        <w:rPr>
          <w:rFonts w:ascii="宋体" w:eastAsia="宋体" w:hAnsi="宋体" w:cs="宋体"/>
        </w:rPr>
        <w:t>谁知。</w:t>
      </w:r>
    </w:p>
    <w:p w14:paraId="286A09C7" w14:textId="77777777" w:rsidR="00C403D7" w:rsidRDefault="00A76344">
      <w:pPr>
        <w:spacing w:before="240" w:after="240"/>
        <w:rPr>
          <w:rFonts w:ascii="宋体" w:eastAsia="宋体" w:hAnsi="宋体" w:cs="宋体"/>
        </w:rPr>
      </w:pPr>
      <w:r>
        <w:rPr>
          <w:rFonts w:ascii="宋体" w:eastAsia="宋体" w:hAnsi="宋体" w:cs="宋体"/>
        </w:rPr>
        <w:lastRenderedPageBreak/>
        <w:t>01:24:46</w:t>
      </w:r>
      <w:r>
        <w:rPr>
          <w:rFonts w:ascii="宋体" w:eastAsia="宋体" w:hAnsi="宋体" w:cs="宋体"/>
        </w:rPr>
        <w:br/>
      </w:r>
      <w:r>
        <w:rPr>
          <w:rFonts w:ascii="宋体" w:eastAsia="宋体" w:hAnsi="宋体" w:cs="宋体"/>
        </w:rPr>
        <w:t>这个就是数据新闻它有一些可绕形式，它同时有一些文字的描述，然后来去辅助人来去理解。论文它可能有一些方法性的，它可能</w:t>
      </w:r>
      <w:proofErr w:type="gramStart"/>
      <w:r>
        <w:rPr>
          <w:rFonts w:ascii="宋体" w:eastAsia="宋体" w:hAnsi="宋体" w:cs="宋体"/>
        </w:rPr>
        <w:t>跟形式</w:t>
      </w:r>
      <w:proofErr w:type="gramEnd"/>
      <w:r>
        <w:rPr>
          <w:rFonts w:ascii="宋体" w:eastAsia="宋体" w:hAnsi="宋体" w:cs="宋体"/>
        </w:rPr>
        <w:t>也没有那么直接的相关。</w:t>
      </w:r>
    </w:p>
    <w:p w14:paraId="0705E419" w14:textId="77777777" w:rsidR="00C403D7" w:rsidRDefault="00A76344">
      <w:pPr>
        <w:spacing w:before="240" w:after="240"/>
        <w:rPr>
          <w:rFonts w:ascii="宋体" w:eastAsia="宋体" w:hAnsi="宋体" w:cs="宋体"/>
        </w:rPr>
      </w:pPr>
      <w:r>
        <w:rPr>
          <w:rFonts w:ascii="宋体" w:eastAsia="宋体" w:hAnsi="宋体" w:cs="宋体"/>
        </w:rPr>
        <w:t>01:25:06</w:t>
      </w:r>
      <w:r>
        <w:rPr>
          <w:rFonts w:ascii="宋体" w:eastAsia="宋体" w:hAnsi="宋体" w:cs="宋体"/>
        </w:rPr>
        <w:br/>
      </w:r>
      <w:r>
        <w:rPr>
          <w:rFonts w:ascii="宋体" w:eastAsia="宋体" w:hAnsi="宋体" w:cs="宋体"/>
        </w:rPr>
        <w:t>可能没有，</w:t>
      </w:r>
    </w:p>
    <w:p w14:paraId="080C4D88" w14:textId="77777777" w:rsidR="00C403D7" w:rsidRDefault="00A76344">
      <w:pPr>
        <w:spacing w:before="240" w:after="240"/>
        <w:rPr>
          <w:rFonts w:ascii="宋体" w:eastAsia="宋体" w:hAnsi="宋体" w:cs="宋体"/>
        </w:rPr>
      </w:pPr>
      <w:r>
        <w:rPr>
          <w:rFonts w:ascii="宋体" w:eastAsia="宋体" w:hAnsi="宋体" w:cs="宋体"/>
        </w:rPr>
        <w:t>01:25:12</w:t>
      </w:r>
      <w:r>
        <w:rPr>
          <w:rFonts w:ascii="宋体" w:eastAsia="宋体" w:hAnsi="宋体" w:cs="宋体"/>
        </w:rPr>
        <w:br/>
      </w:r>
      <w:r>
        <w:rPr>
          <w:rFonts w:ascii="宋体" w:eastAsia="宋体" w:hAnsi="宋体" w:cs="宋体"/>
        </w:rPr>
        <w:t>谁知的工作中。</w:t>
      </w:r>
    </w:p>
    <w:p w14:paraId="5B070198" w14:textId="77777777" w:rsidR="00C403D7" w:rsidRDefault="00A76344">
      <w:pPr>
        <w:spacing w:before="240" w:after="240"/>
        <w:rPr>
          <w:rFonts w:ascii="宋体" w:eastAsia="宋体" w:hAnsi="宋体" w:cs="宋体"/>
        </w:rPr>
      </w:pPr>
      <w:r>
        <w:rPr>
          <w:rFonts w:ascii="宋体" w:eastAsia="宋体" w:hAnsi="宋体" w:cs="宋体"/>
        </w:rPr>
        <w:t>01:25:29</w:t>
      </w:r>
      <w:r>
        <w:rPr>
          <w:rFonts w:ascii="宋体" w:eastAsia="宋体" w:hAnsi="宋体" w:cs="宋体"/>
        </w:rPr>
        <w:br/>
      </w:r>
      <w:r>
        <w:rPr>
          <w:rFonts w:ascii="宋体" w:eastAsia="宋体" w:hAnsi="宋体" w:cs="宋体"/>
        </w:rPr>
        <w:t>我可能现在还要注册。</w:t>
      </w:r>
    </w:p>
    <w:p w14:paraId="36D4FDFC" w14:textId="77777777" w:rsidR="00C403D7" w:rsidRDefault="00A76344">
      <w:pPr>
        <w:spacing w:before="240" w:after="240"/>
        <w:rPr>
          <w:rFonts w:ascii="宋体" w:eastAsia="宋体" w:hAnsi="宋体" w:cs="宋体"/>
        </w:rPr>
      </w:pPr>
      <w:r>
        <w:rPr>
          <w:rFonts w:ascii="宋体" w:eastAsia="宋体" w:hAnsi="宋体" w:cs="宋体"/>
        </w:rPr>
        <w:t>01:25:32</w:t>
      </w:r>
      <w:r>
        <w:rPr>
          <w:rFonts w:ascii="宋体" w:eastAsia="宋体" w:hAnsi="宋体" w:cs="宋体"/>
        </w:rPr>
        <w:br/>
      </w:r>
      <w:r>
        <w:rPr>
          <w:rFonts w:ascii="宋体" w:eastAsia="宋体" w:hAnsi="宋体" w:cs="宋体"/>
        </w:rPr>
        <w:t>谁知好。</w:t>
      </w:r>
    </w:p>
    <w:p w14:paraId="24207741" w14:textId="77777777" w:rsidR="00C403D7" w:rsidRDefault="00A76344">
      <w:pPr>
        <w:spacing w:before="240" w:after="240"/>
        <w:rPr>
          <w:rFonts w:ascii="宋体" w:eastAsia="宋体" w:hAnsi="宋体" w:cs="宋体"/>
        </w:rPr>
      </w:pPr>
      <w:r>
        <w:rPr>
          <w:rFonts w:ascii="宋体" w:eastAsia="宋体" w:hAnsi="宋体" w:cs="宋体"/>
        </w:rPr>
        <w:t>01:25:44</w:t>
      </w:r>
      <w:r>
        <w:rPr>
          <w:rFonts w:ascii="宋体" w:eastAsia="宋体" w:hAnsi="宋体" w:cs="宋体"/>
        </w:rPr>
        <w:br/>
      </w:r>
      <w:r>
        <w:rPr>
          <w:rFonts w:ascii="宋体" w:eastAsia="宋体" w:hAnsi="宋体" w:cs="宋体"/>
        </w:rPr>
        <w:t>只是给大家一些来源，然后通过这个机会带大家去了解一下一篇论文应该怎样去读的问题。</w:t>
      </w:r>
    </w:p>
    <w:p w14:paraId="0C8BAFC4" w14:textId="77777777" w:rsidR="00C403D7" w:rsidRDefault="00A76344">
      <w:pPr>
        <w:spacing w:before="240" w:after="240"/>
        <w:rPr>
          <w:rFonts w:ascii="宋体" w:eastAsia="宋体" w:hAnsi="宋体" w:cs="宋体"/>
        </w:rPr>
      </w:pPr>
      <w:r>
        <w:rPr>
          <w:rFonts w:ascii="宋体" w:eastAsia="宋体" w:hAnsi="宋体" w:cs="宋体"/>
        </w:rPr>
        <w:t>后续还有一点时间我们可以来开</w:t>
      </w:r>
      <w:proofErr w:type="gramStart"/>
      <w:r>
        <w:rPr>
          <w:rFonts w:ascii="宋体" w:eastAsia="宋体" w:hAnsi="宋体" w:cs="宋体"/>
        </w:rPr>
        <w:t>一</w:t>
      </w:r>
      <w:proofErr w:type="gramEnd"/>
      <w:r>
        <w:rPr>
          <w:rFonts w:ascii="宋体" w:eastAsia="宋体" w:hAnsi="宋体" w:cs="宋体"/>
        </w:rPr>
        <w:t>个头，就是后续我们的。</w:t>
      </w:r>
    </w:p>
    <w:p w14:paraId="65E299B0" w14:textId="77777777" w:rsidR="00C403D7" w:rsidRDefault="00A76344">
      <w:pPr>
        <w:spacing w:before="240" w:after="240"/>
        <w:rPr>
          <w:rFonts w:ascii="宋体" w:eastAsia="宋体" w:hAnsi="宋体" w:cs="宋体"/>
        </w:rPr>
      </w:pPr>
      <w:r>
        <w:rPr>
          <w:rFonts w:ascii="宋体" w:eastAsia="宋体" w:hAnsi="宋体" w:cs="宋体"/>
        </w:rPr>
        <w:t>01:25:58</w:t>
      </w:r>
      <w:r>
        <w:rPr>
          <w:rFonts w:ascii="宋体" w:eastAsia="宋体" w:hAnsi="宋体" w:cs="宋体"/>
        </w:rPr>
        <w:br/>
      </w:r>
      <w:r>
        <w:rPr>
          <w:rFonts w:ascii="宋体" w:eastAsia="宋体" w:hAnsi="宋体" w:cs="宋体"/>
        </w:rPr>
        <w:t>使。</w:t>
      </w:r>
    </w:p>
    <w:p w14:paraId="412EEA93" w14:textId="77777777" w:rsidR="00C403D7" w:rsidRDefault="00A76344">
      <w:pPr>
        <w:spacing w:before="240" w:after="240"/>
        <w:rPr>
          <w:rFonts w:ascii="宋体" w:eastAsia="宋体" w:hAnsi="宋体" w:cs="宋体"/>
        </w:rPr>
      </w:pPr>
      <w:r>
        <w:rPr>
          <w:rFonts w:ascii="宋体" w:eastAsia="宋体" w:hAnsi="宋体" w:cs="宋体"/>
        </w:rPr>
        <w:t>01:26:00</w:t>
      </w:r>
      <w:r>
        <w:rPr>
          <w:rFonts w:ascii="宋体" w:eastAsia="宋体" w:hAnsi="宋体" w:cs="宋体"/>
        </w:rPr>
        <w:br/>
      </w:r>
      <w:r>
        <w:rPr>
          <w:rFonts w:ascii="宋体" w:eastAsia="宋体" w:hAnsi="宋体" w:cs="宋体"/>
        </w:rPr>
        <w:t>编程的互补。</w:t>
      </w:r>
    </w:p>
    <w:p w14:paraId="3FE9E9FC" w14:textId="77777777" w:rsidR="00C403D7" w:rsidRDefault="00A76344">
      <w:pPr>
        <w:spacing w:before="240" w:after="240"/>
        <w:rPr>
          <w:rFonts w:ascii="宋体" w:eastAsia="宋体" w:hAnsi="宋体" w:cs="宋体"/>
        </w:rPr>
      </w:pPr>
      <w:r>
        <w:rPr>
          <w:rFonts w:ascii="宋体" w:eastAsia="宋体" w:hAnsi="宋体" w:cs="宋体"/>
        </w:rPr>
        <w:t>01:26:02</w:t>
      </w:r>
      <w:r>
        <w:rPr>
          <w:rFonts w:ascii="宋体" w:eastAsia="宋体" w:hAnsi="宋体" w:cs="宋体"/>
        </w:rPr>
        <w:br/>
        <w:t>777</w:t>
      </w:r>
      <w:r>
        <w:rPr>
          <w:rFonts w:ascii="宋体" w:eastAsia="宋体" w:hAnsi="宋体" w:cs="宋体"/>
        </w:rPr>
        <w:t>远程的</w:t>
      </w:r>
      <w:r>
        <w:rPr>
          <w:rFonts w:ascii="宋体" w:eastAsia="宋体" w:hAnsi="宋体" w:cs="宋体"/>
        </w:rPr>
        <w:t xml:space="preserve"> ok</w:t>
      </w:r>
      <w:r>
        <w:rPr>
          <w:rFonts w:ascii="宋体" w:eastAsia="宋体" w:hAnsi="宋体" w:cs="宋体"/>
        </w:rPr>
        <w:t>。</w:t>
      </w:r>
    </w:p>
    <w:p w14:paraId="0BC2478F" w14:textId="77777777" w:rsidR="00C403D7" w:rsidRDefault="00A76344">
      <w:pPr>
        <w:spacing w:before="240" w:after="240"/>
        <w:rPr>
          <w:rFonts w:ascii="宋体" w:eastAsia="宋体" w:hAnsi="宋体" w:cs="宋体"/>
        </w:rPr>
      </w:pPr>
      <w:r>
        <w:rPr>
          <w:rFonts w:ascii="宋体" w:eastAsia="宋体" w:hAnsi="宋体" w:cs="宋体"/>
        </w:rPr>
        <w:t>01:26:17</w:t>
      </w:r>
      <w:r>
        <w:rPr>
          <w:rFonts w:ascii="宋体" w:eastAsia="宋体" w:hAnsi="宋体" w:cs="宋体"/>
        </w:rPr>
        <w:br/>
      </w:r>
      <w:r>
        <w:rPr>
          <w:rFonts w:ascii="宋体" w:eastAsia="宋体" w:hAnsi="宋体" w:cs="宋体"/>
        </w:rPr>
        <w:t>我们再去大家来去看到的一些可视化的案例之后，你自然的就会想到这些案例是怎么去实现出来的。其实无论是我</w:t>
      </w:r>
      <w:proofErr w:type="gramStart"/>
      <w:r>
        <w:rPr>
          <w:rFonts w:ascii="宋体" w:eastAsia="宋体" w:hAnsi="宋体" w:cs="宋体"/>
        </w:rPr>
        <w:t>刚刚带</w:t>
      </w:r>
      <w:proofErr w:type="gramEnd"/>
      <w:r>
        <w:rPr>
          <w:rFonts w:ascii="宋体" w:eastAsia="宋体" w:hAnsi="宋体" w:cs="宋体"/>
        </w:rPr>
        <w:t>大家看的一些论文里面，还是说比如说新闻网站上的一些可视化的形式，它往往都是基于叫第四位的一个</w:t>
      </w:r>
      <w:r>
        <w:rPr>
          <w:rFonts w:ascii="宋体" w:eastAsia="宋体" w:hAnsi="宋体" w:cs="宋体"/>
        </w:rPr>
        <w:t>library</w:t>
      </w:r>
      <w:r>
        <w:rPr>
          <w:rFonts w:ascii="宋体" w:eastAsia="宋体" w:hAnsi="宋体" w:cs="宋体"/>
        </w:rPr>
        <w:t>来去实现的。</w:t>
      </w:r>
    </w:p>
    <w:p w14:paraId="373FF8B7" w14:textId="77777777" w:rsidR="00C403D7" w:rsidRDefault="00A76344">
      <w:pPr>
        <w:spacing w:before="240" w:after="240"/>
        <w:rPr>
          <w:rFonts w:ascii="宋体" w:eastAsia="宋体" w:hAnsi="宋体" w:cs="宋体"/>
        </w:rPr>
      </w:pPr>
      <w:r>
        <w:rPr>
          <w:rFonts w:ascii="宋体" w:eastAsia="宋体" w:hAnsi="宋体" w:cs="宋体"/>
        </w:rPr>
        <w:t>前面我带大家去看，第四位是</w:t>
      </w:r>
      <w:r>
        <w:rPr>
          <w:rFonts w:ascii="宋体" w:eastAsia="宋体" w:hAnsi="宋体" w:cs="宋体"/>
        </w:rPr>
        <w:t>2011</w:t>
      </w:r>
      <w:r>
        <w:rPr>
          <w:rFonts w:ascii="宋体" w:eastAsia="宋体" w:hAnsi="宋体" w:cs="宋体"/>
        </w:rPr>
        <w:t>年</w:t>
      </w:r>
      <w:r>
        <w:rPr>
          <w:rFonts w:ascii="宋体" w:eastAsia="宋体" w:hAnsi="宋体" w:cs="宋体"/>
        </w:rPr>
        <w:t>提出来的，之前的时候，我觉得它影响了整个可视化的过程，出现的方式，现在的时候它就基于网页编程来去做，它的好处就是比如说我去实现了一个可视化之后，你可以把它放到公开的网站上，然后很多人都可以来去用它的一个很重要的优势。</w:t>
      </w:r>
    </w:p>
    <w:p w14:paraId="2C354E10" w14:textId="77777777" w:rsidR="00C403D7" w:rsidRDefault="00A76344">
      <w:pPr>
        <w:spacing w:before="240" w:after="240"/>
        <w:rPr>
          <w:rFonts w:ascii="宋体" w:eastAsia="宋体" w:hAnsi="宋体" w:cs="宋体"/>
        </w:rPr>
      </w:pPr>
      <w:r>
        <w:rPr>
          <w:rFonts w:ascii="宋体" w:eastAsia="宋体" w:hAnsi="宋体" w:cs="宋体"/>
        </w:rPr>
        <w:t>第二个优势就是它把传统的基于比如说基于</w:t>
      </w:r>
      <w:r>
        <w:rPr>
          <w:rFonts w:ascii="宋体" w:eastAsia="宋体" w:hAnsi="宋体" w:cs="宋体"/>
        </w:rPr>
        <w:t>open GL</w:t>
      </w:r>
      <w:r>
        <w:rPr>
          <w:rFonts w:ascii="宋体" w:eastAsia="宋体" w:hAnsi="宋体" w:cs="宋体"/>
        </w:rPr>
        <w:t>这种编程方式的格式化构建方法，然后它大大简化了，因为有很多网页编程有很多的优势能能够使得我们很高效的来去实现智能化。网页编程的简介它主要有三个方面，这个是</w:t>
      </w:r>
      <w:proofErr w:type="gramStart"/>
      <w:r>
        <w:rPr>
          <w:rFonts w:ascii="宋体" w:eastAsia="宋体" w:hAnsi="宋体" w:cs="宋体"/>
        </w:rPr>
        <w:t>最</w:t>
      </w:r>
      <w:proofErr w:type="gramEnd"/>
      <w:r>
        <w:rPr>
          <w:rFonts w:ascii="宋体" w:eastAsia="宋体" w:hAnsi="宋体" w:cs="宋体"/>
        </w:rPr>
        <w:t>基础的。</w:t>
      </w:r>
    </w:p>
    <w:p w14:paraId="14007D87" w14:textId="77777777" w:rsidR="00C403D7" w:rsidRDefault="00A76344">
      <w:pPr>
        <w:spacing w:before="240" w:after="240"/>
        <w:rPr>
          <w:rFonts w:ascii="宋体" w:eastAsia="宋体" w:hAnsi="宋体" w:cs="宋体"/>
        </w:rPr>
      </w:pPr>
      <w:r>
        <w:rPr>
          <w:rFonts w:ascii="宋体" w:eastAsia="宋体" w:hAnsi="宋体" w:cs="宋体"/>
        </w:rPr>
        <w:lastRenderedPageBreak/>
        <w:t>01:27:28</w:t>
      </w:r>
      <w:r>
        <w:rPr>
          <w:rFonts w:ascii="宋体" w:eastAsia="宋体" w:hAnsi="宋体" w:cs="宋体"/>
        </w:rPr>
        <w:br/>
      </w:r>
      <w:r>
        <w:rPr>
          <w:rFonts w:ascii="宋体" w:eastAsia="宋体" w:hAnsi="宋体" w:cs="宋体"/>
        </w:rPr>
        <w:t>其实</w:t>
      </w:r>
      <w:r>
        <w:rPr>
          <w:rFonts w:ascii="宋体" w:eastAsia="宋体" w:hAnsi="宋体" w:cs="宋体"/>
        </w:rPr>
        <w:t xml:space="preserve"> </w:t>
      </w:r>
      <w:proofErr w:type="spellStart"/>
      <w:r>
        <w:rPr>
          <w:rFonts w:ascii="宋体" w:eastAsia="宋体" w:hAnsi="宋体" w:cs="宋体"/>
        </w:rPr>
        <w:t>Hmlcsm</w:t>
      </w:r>
      <w:proofErr w:type="spellEnd"/>
      <w:r>
        <w:rPr>
          <w:rFonts w:ascii="宋体" w:eastAsia="宋体" w:hAnsi="宋体" w:cs="宋体"/>
        </w:rPr>
        <w:t>。</w:t>
      </w:r>
    </w:p>
    <w:p w14:paraId="71DC62FB" w14:textId="77777777" w:rsidR="00C403D7" w:rsidRDefault="00A76344">
      <w:pPr>
        <w:spacing w:before="240" w:after="240"/>
        <w:rPr>
          <w:rFonts w:ascii="宋体" w:eastAsia="宋体" w:hAnsi="宋体" w:cs="宋体"/>
        </w:rPr>
      </w:pPr>
      <w:r>
        <w:rPr>
          <w:rFonts w:ascii="宋体" w:eastAsia="宋体" w:hAnsi="宋体" w:cs="宋体"/>
        </w:rPr>
        <w:t>01:27:31</w:t>
      </w:r>
      <w:r>
        <w:rPr>
          <w:rFonts w:ascii="宋体" w:eastAsia="宋体" w:hAnsi="宋体" w:cs="宋体"/>
        </w:rPr>
        <w:br/>
      </w:r>
      <w:r>
        <w:rPr>
          <w:rFonts w:ascii="宋体" w:eastAsia="宋体" w:hAnsi="宋体" w:cs="宋体"/>
        </w:rPr>
        <w:t>加</w:t>
      </w:r>
      <w:r>
        <w:rPr>
          <w:rFonts w:ascii="宋体" w:eastAsia="宋体" w:hAnsi="宋体" w:cs="宋体"/>
        </w:rPr>
        <w:t>fit</w:t>
      </w:r>
      <w:r>
        <w:rPr>
          <w:rFonts w:ascii="宋体" w:eastAsia="宋体" w:hAnsi="宋体" w:cs="宋体"/>
        </w:rPr>
        <w:t>这个是</w:t>
      </w:r>
      <w:proofErr w:type="gramStart"/>
      <w:r>
        <w:rPr>
          <w:rFonts w:ascii="宋体" w:eastAsia="宋体" w:hAnsi="宋体" w:cs="宋体"/>
        </w:rPr>
        <w:t>最</w:t>
      </w:r>
      <w:proofErr w:type="gramEnd"/>
      <w:r>
        <w:rPr>
          <w:rFonts w:ascii="宋体" w:eastAsia="宋体" w:hAnsi="宋体" w:cs="宋体"/>
        </w:rPr>
        <w:t>基</w:t>
      </w:r>
      <w:r>
        <w:rPr>
          <w:rFonts w:ascii="宋体" w:eastAsia="宋体" w:hAnsi="宋体" w:cs="宋体"/>
        </w:rPr>
        <w:t>础的三个方面了。</w:t>
      </w:r>
    </w:p>
    <w:p w14:paraId="2ECE2734" w14:textId="77777777" w:rsidR="00C403D7" w:rsidRDefault="00A76344">
      <w:pPr>
        <w:spacing w:before="240" w:after="240"/>
        <w:rPr>
          <w:rFonts w:ascii="宋体" w:eastAsia="宋体" w:hAnsi="宋体" w:cs="宋体"/>
        </w:rPr>
      </w:pPr>
      <w:r>
        <w:rPr>
          <w:rFonts w:ascii="宋体" w:eastAsia="宋体" w:hAnsi="宋体" w:cs="宋体"/>
        </w:rPr>
        <w:t>然后其实</w:t>
      </w:r>
      <w:r>
        <w:rPr>
          <w:rFonts w:ascii="宋体" w:eastAsia="宋体" w:hAnsi="宋体" w:cs="宋体"/>
        </w:rPr>
        <w:t>hm</w:t>
      </w:r>
      <w:r>
        <w:rPr>
          <w:rFonts w:ascii="宋体" w:eastAsia="宋体" w:hAnsi="宋体" w:cs="宋体"/>
        </w:rPr>
        <w:t>二就是超文本标记语言，它是创建网页的标准的标记语言，然后大家可以把</w:t>
      </w:r>
      <w:proofErr w:type="gramStart"/>
      <w:r>
        <w:rPr>
          <w:rFonts w:ascii="宋体" w:eastAsia="宋体" w:hAnsi="宋体" w:cs="宋体"/>
        </w:rPr>
        <w:t>网页打</w:t>
      </w:r>
      <w:proofErr w:type="gramEnd"/>
      <w:r>
        <w:rPr>
          <w:rFonts w:ascii="宋体" w:eastAsia="宋体" w:hAnsi="宋体" w:cs="宋体"/>
        </w:rPr>
        <w:t>这样的去打开看。</w:t>
      </w:r>
    </w:p>
    <w:p w14:paraId="35C2BEA6" w14:textId="77777777" w:rsidR="00C403D7" w:rsidRDefault="00A76344">
      <w:pPr>
        <w:spacing w:before="240" w:after="240"/>
        <w:rPr>
          <w:rFonts w:ascii="宋体" w:eastAsia="宋体" w:hAnsi="宋体" w:cs="宋体"/>
        </w:rPr>
      </w:pPr>
      <w:r>
        <w:rPr>
          <w:rFonts w:ascii="宋体" w:eastAsia="宋体" w:hAnsi="宋体" w:cs="宋体"/>
        </w:rPr>
        <w:t>不行，</w:t>
      </w:r>
    </w:p>
    <w:p w14:paraId="0B18A818" w14:textId="77777777" w:rsidR="00C403D7" w:rsidRDefault="00A76344">
      <w:pPr>
        <w:spacing w:before="240" w:after="240"/>
        <w:rPr>
          <w:rFonts w:ascii="宋体" w:eastAsia="宋体" w:hAnsi="宋体" w:cs="宋体"/>
        </w:rPr>
      </w:pPr>
      <w:r>
        <w:rPr>
          <w:rFonts w:ascii="宋体" w:eastAsia="宋体" w:hAnsi="宋体" w:cs="宋体"/>
        </w:rPr>
        <w:t>01:27:48</w:t>
      </w:r>
      <w:r>
        <w:rPr>
          <w:rFonts w:ascii="宋体" w:eastAsia="宋体" w:hAnsi="宋体" w:cs="宋体"/>
        </w:rPr>
        <w:br/>
      </w:r>
      <w:r>
        <w:rPr>
          <w:rFonts w:ascii="宋体" w:eastAsia="宋体" w:hAnsi="宋体" w:cs="宋体"/>
        </w:rPr>
        <w:t>比如。</w:t>
      </w:r>
    </w:p>
    <w:p w14:paraId="4BF566A0" w14:textId="77777777" w:rsidR="00C403D7" w:rsidRDefault="00A76344">
      <w:pPr>
        <w:spacing w:before="240" w:after="240"/>
        <w:rPr>
          <w:rFonts w:ascii="宋体" w:eastAsia="宋体" w:hAnsi="宋体" w:cs="宋体"/>
        </w:rPr>
      </w:pPr>
      <w:r>
        <w:rPr>
          <w:rFonts w:ascii="宋体" w:eastAsia="宋体" w:hAnsi="宋体" w:cs="宋体"/>
        </w:rPr>
        <w:t>01:27:53</w:t>
      </w:r>
      <w:r>
        <w:rPr>
          <w:rFonts w:ascii="宋体" w:eastAsia="宋体" w:hAnsi="宋体" w:cs="宋体"/>
        </w:rPr>
        <w:br/>
      </w:r>
      <w:r>
        <w:rPr>
          <w:rFonts w:ascii="宋体" w:eastAsia="宋体" w:hAnsi="宋体" w:cs="宋体"/>
        </w:rPr>
        <w:t>说一个网页。</w:t>
      </w:r>
    </w:p>
    <w:p w14:paraId="206EF406" w14:textId="77777777" w:rsidR="00C403D7" w:rsidRDefault="00A76344">
      <w:pPr>
        <w:spacing w:before="240" w:after="240"/>
        <w:rPr>
          <w:rFonts w:ascii="宋体" w:eastAsia="宋体" w:hAnsi="宋体" w:cs="宋体"/>
        </w:rPr>
      </w:pPr>
      <w:r>
        <w:rPr>
          <w:rFonts w:ascii="宋体" w:eastAsia="宋体" w:hAnsi="宋体" w:cs="宋体"/>
        </w:rPr>
        <w:t>检查了之后，你会发现那边有一些元素，或者我们找一些课堂形式来看，这样更直观一点。好什么？</w:t>
      </w:r>
    </w:p>
    <w:p w14:paraId="5B94533C" w14:textId="77777777" w:rsidR="00C403D7" w:rsidRDefault="00A76344">
      <w:pPr>
        <w:spacing w:before="240" w:after="240"/>
        <w:rPr>
          <w:rFonts w:ascii="宋体" w:eastAsia="宋体" w:hAnsi="宋体" w:cs="宋体"/>
        </w:rPr>
      </w:pPr>
      <w:r>
        <w:rPr>
          <w:rFonts w:ascii="宋体" w:eastAsia="宋体" w:hAnsi="宋体" w:cs="宋体"/>
        </w:rPr>
        <w:t>刚刚发在群里面就可以。</w:t>
      </w:r>
    </w:p>
    <w:p w14:paraId="644A0275" w14:textId="77777777" w:rsidR="00C403D7" w:rsidRDefault="00A76344">
      <w:pPr>
        <w:spacing w:before="240" w:after="240"/>
        <w:rPr>
          <w:rFonts w:ascii="宋体" w:eastAsia="宋体" w:hAnsi="宋体" w:cs="宋体"/>
        </w:rPr>
      </w:pPr>
      <w:r>
        <w:rPr>
          <w:rFonts w:ascii="宋体" w:eastAsia="宋体" w:hAnsi="宋体" w:cs="宋体"/>
        </w:rPr>
        <w:t>01:28:17</w:t>
      </w:r>
      <w:r>
        <w:rPr>
          <w:rFonts w:ascii="宋体" w:eastAsia="宋体" w:hAnsi="宋体" w:cs="宋体"/>
        </w:rPr>
        <w:br/>
      </w:r>
      <w:r>
        <w:rPr>
          <w:rFonts w:ascii="宋体" w:eastAsia="宋体" w:hAnsi="宋体" w:cs="宋体"/>
        </w:rPr>
        <w:t>调整。</w:t>
      </w:r>
    </w:p>
    <w:p w14:paraId="064D1E4B" w14:textId="77777777" w:rsidR="00C403D7" w:rsidRDefault="00A76344">
      <w:pPr>
        <w:spacing w:before="240" w:after="240"/>
        <w:rPr>
          <w:rFonts w:ascii="宋体" w:eastAsia="宋体" w:hAnsi="宋体" w:cs="宋体"/>
        </w:rPr>
      </w:pPr>
      <w:r>
        <w:rPr>
          <w:rFonts w:ascii="宋体" w:eastAsia="宋体" w:hAnsi="宋体" w:cs="宋体"/>
        </w:rPr>
        <w:t>01:28:21</w:t>
      </w:r>
      <w:r>
        <w:rPr>
          <w:rFonts w:ascii="宋体" w:eastAsia="宋体" w:hAnsi="宋体" w:cs="宋体"/>
        </w:rPr>
        <w:br/>
      </w:r>
      <w:r>
        <w:rPr>
          <w:rFonts w:ascii="宋体" w:eastAsia="宋体" w:hAnsi="宋体" w:cs="宋体"/>
        </w:rPr>
        <w:t>大家可以把我刚刚发在群里的链接找出来，然后打开。</w:t>
      </w:r>
    </w:p>
    <w:p w14:paraId="578FEA47" w14:textId="77777777" w:rsidR="00C403D7" w:rsidRDefault="00A76344">
      <w:pPr>
        <w:spacing w:before="240" w:after="240"/>
        <w:rPr>
          <w:rFonts w:ascii="宋体" w:eastAsia="宋体" w:hAnsi="宋体" w:cs="宋体"/>
        </w:rPr>
      </w:pPr>
      <w:r>
        <w:rPr>
          <w:rFonts w:ascii="宋体" w:eastAsia="宋体" w:hAnsi="宋体" w:cs="宋体"/>
        </w:rPr>
        <w:t>01:28:30</w:t>
      </w:r>
      <w:r>
        <w:rPr>
          <w:rFonts w:ascii="宋体" w:eastAsia="宋体" w:hAnsi="宋体" w:cs="宋体"/>
        </w:rPr>
        <w:br/>
      </w:r>
      <w:r>
        <w:rPr>
          <w:rFonts w:ascii="宋体" w:eastAsia="宋体" w:hAnsi="宋体" w:cs="宋体"/>
        </w:rPr>
        <w:t>非常好，谢谢。</w:t>
      </w:r>
    </w:p>
    <w:p w14:paraId="471B8720" w14:textId="77777777" w:rsidR="00C403D7" w:rsidRDefault="00A76344">
      <w:pPr>
        <w:spacing w:before="240" w:after="240"/>
        <w:rPr>
          <w:rFonts w:ascii="宋体" w:eastAsia="宋体" w:hAnsi="宋体" w:cs="宋体"/>
        </w:rPr>
      </w:pPr>
      <w:r>
        <w:rPr>
          <w:rFonts w:ascii="宋体" w:eastAsia="宋体" w:hAnsi="宋体" w:cs="宋体"/>
        </w:rPr>
        <w:t>谁知这个。</w:t>
      </w:r>
    </w:p>
    <w:p w14:paraId="061BAE98" w14:textId="77777777" w:rsidR="00C403D7" w:rsidRDefault="00A76344">
      <w:pPr>
        <w:spacing w:before="240" w:after="240"/>
        <w:rPr>
          <w:rFonts w:ascii="宋体" w:eastAsia="宋体" w:hAnsi="宋体" w:cs="宋体"/>
        </w:rPr>
      </w:pPr>
      <w:r>
        <w:rPr>
          <w:rFonts w:ascii="宋体" w:eastAsia="宋体" w:hAnsi="宋体" w:cs="宋体"/>
        </w:rPr>
        <w:t>01:28:46</w:t>
      </w:r>
      <w:r>
        <w:rPr>
          <w:rFonts w:ascii="宋体" w:eastAsia="宋体" w:hAnsi="宋体" w:cs="宋体"/>
        </w:rPr>
        <w:br/>
      </w:r>
      <w:r>
        <w:rPr>
          <w:rFonts w:ascii="宋体" w:eastAsia="宋体" w:hAnsi="宋体" w:cs="宋体"/>
        </w:rPr>
        <w:t>你会发现我把它我们想要去还是一个很不错的主要形式，应该代码还挺多的。我把它看到这边就是它的元素，这个元素就是</w:t>
      </w:r>
      <w:r>
        <w:rPr>
          <w:rFonts w:ascii="宋体" w:eastAsia="宋体" w:hAnsi="宋体" w:cs="宋体"/>
        </w:rPr>
        <w:t>hm</w:t>
      </w:r>
      <w:r>
        <w:rPr>
          <w:rFonts w:ascii="宋体" w:eastAsia="宋体" w:hAnsi="宋体" w:cs="宋体"/>
        </w:rPr>
        <w:t>二，它是怎样去构建，这是一个</w:t>
      </w:r>
      <w:proofErr w:type="gramStart"/>
      <w:r>
        <w:rPr>
          <w:rFonts w:ascii="宋体" w:eastAsia="宋体" w:hAnsi="宋体" w:cs="宋体"/>
        </w:rPr>
        <w:t>海拉体的</w:t>
      </w:r>
      <w:proofErr w:type="gramEnd"/>
      <w:r>
        <w:rPr>
          <w:rFonts w:ascii="宋体" w:eastAsia="宋体" w:hAnsi="宋体" w:cs="宋体"/>
        </w:rPr>
        <w:t>结构，然后你可以看到的是它的这一个元素。</w:t>
      </w:r>
    </w:p>
    <w:p w14:paraId="6F05BA22" w14:textId="77777777" w:rsidR="00C403D7" w:rsidRDefault="00A76344">
      <w:pPr>
        <w:spacing w:before="240" w:after="240"/>
        <w:rPr>
          <w:rFonts w:ascii="宋体" w:eastAsia="宋体" w:hAnsi="宋体" w:cs="宋体"/>
        </w:rPr>
      </w:pPr>
      <w:r>
        <w:rPr>
          <w:rFonts w:ascii="宋体" w:eastAsia="宋体" w:hAnsi="宋体" w:cs="宋体"/>
        </w:rPr>
        <w:t>好。</w:t>
      </w:r>
    </w:p>
    <w:p w14:paraId="49C29E0A" w14:textId="77777777" w:rsidR="00C403D7" w:rsidRDefault="00A76344">
      <w:pPr>
        <w:spacing w:before="240" w:after="240"/>
        <w:rPr>
          <w:rFonts w:ascii="宋体" w:eastAsia="宋体" w:hAnsi="宋体" w:cs="宋体"/>
        </w:rPr>
      </w:pPr>
      <w:r>
        <w:rPr>
          <w:rFonts w:ascii="宋体" w:eastAsia="宋体" w:hAnsi="宋体" w:cs="宋体"/>
        </w:rPr>
        <w:t>01:29:15</w:t>
      </w:r>
      <w:r>
        <w:rPr>
          <w:rFonts w:ascii="宋体" w:eastAsia="宋体" w:hAnsi="宋体" w:cs="宋体"/>
        </w:rPr>
        <w:br/>
      </w:r>
      <w:r>
        <w:rPr>
          <w:rFonts w:ascii="宋体" w:eastAsia="宋体" w:hAnsi="宋体" w:cs="宋体"/>
        </w:rPr>
        <w:t>可以。</w:t>
      </w:r>
    </w:p>
    <w:p w14:paraId="4A35D0DB" w14:textId="77777777" w:rsidR="00C403D7" w:rsidRDefault="00A76344">
      <w:pPr>
        <w:spacing w:before="240" w:after="240"/>
        <w:rPr>
          <w:rFonts w:ascii="宋体" w:eastAsia="宋体" w:hAnsi="宋体" w:cs="宋体"/>
        </w:rPr>
      </w:pPr>
      <w:r>
        <w:rPr>
          <w:rFonts w:ascii="宋体" w:eastAsia="宋体" w:hAnsi="宋体" w:cs="宋体"/>
        </w:rPr>
        <w:t>01:29:17</w:t>
      </w:r>
      <w:r>
        <w:rPr>
          <w:rFonts w:ascii="宋体" w:eastAsia="宋体" w:hAnsi="宋体" w:cs="宋体"/>
        </w:rPr>
        <w:br/>
      </w:r>
      <w:r>
        <w:rPr>
          <w:rFonts w:ascii="宋体" w:eastAsia="宋体" w:hAnsi="宋体" w:cs="宋体"/>
        </w:rPr>
        <w:t>看它的。</w:t>
      </w:r>
    </w:p>
    <w:p w14:paraId="0D9A38A1" w14:textId="77777777" w:rsidR="00C403D7" w:rsidRDefault="00A76344">
      <w:pPr>
        <w:spacing w:before="240" w:after="240"/>
        <w:rPr>
          <w:rFonts w:ascii="宋体" w:eastAsia="宋体" w:hAnsi="宋体" w:cs="宋体"/>
        </w:rPr>
      </w:pPr>
      <w:r>
        <w:rPr>
          <w:rFonts w:ascii="宋体" w:eastAsia="宋体" w:hAnsi="宋体" w:cs="宋体"/>
        </w:rPr>
        <w:lastRenderedPageBreak/>
        <w:t>01:29:19</w:t>
      </w:r>
      <w:r>
        <w:rPr>
          <w:rFonts w:ascii="宋体" w:eastAsia="宋体" w:hAnsi="宋体" w:cs="宋体"/>
        </w:rPr>
        <w:br/>
      </w:r>
      <w:r>
        <w:rPr>
          <w:rFonts w:ascii="宋体" w:eastAsia="宋体" w:hAnsi="宋体" w:cs="宋体"/>
        </w:rPr>
        <w:t>去做了。</w:t>
      </w:r>
    </w:p>
    <w:p w14:paraId="707B2E82" w14:textId="77777777" w:rsidR="00C403D7" w:rsidRDefault="00A76344">
      <w:pPr>
        <w:spacing w:before="240" w:after="240"/>
        <w:rPr>
          <w:rFonts w:ascii="宋体" w:eastAsia="宋体" w:hAnsi="宋体" w:cs="宋体"/>
        </w:rPr>
      </w:pPr>
      <w:r>
        <w:rPr>
          <w:rFonts w:ascii="宋体" w:eastAsia="宋体" w:hAnsi="宋体" w:cs="宋体"/>
        </w:rPr>
        <w:t>01:29:21</w:t>
      </w:r>
      <w:r>
        <w:rPr>
          <w:rFonts w:ascii="宋体" w:eastAsia="宋体" w:hAnsi="宋体" w:cs="宋体"/>
        </w:rPr>
        <w:br/>
      </w:r>
      <w:r>
        <w:rPr>
          <w:rFonts w:ascii="宋体" w:eastAsia="宋体" w:hAnsi="宋体" w:cs="宋体"/>
        </w:rPr>
        <w:t>主要是在</w:t>
      </w:r>
      <w:r>
        <w:rPr>
          <w:rFonts w:ascii="宋体" w:eastAsia="宋体" w:hAnsi="宋体" w:cs="宋体"/>
        </w:rPr>
        <w:t xml:space="preserve"> </w:t>
      </w:r>
      <w:proofErr w:type="spellStart"/>
      <w:r>
        <w:rPr>
          <w:rFonts w:ascii="宋体" w:eastAsia="宋体" w:hAnsi="宋体" w:cs="宋体"/>
        </w:rPr>
        <w:t>Svt</w:t>
      </w:r>
      <w:proofErr w:type="spellEnd"/>
      <w:r>
        <w:rPr>
          <w:rFonts w:ascii="宋体" w:eastAsia="宋体" w:hAnsi="宋体" w:cs="宋体"/>
        </w:rPr>
        <w:t>上去做，每一个圆就是一个</w:t>
      </w:r>
      <w:r>
        <w:rPr>
          <w:rFonts w:ascii="宋体" w:eastAsia="宋体" w:hAnsi="宋体" w:cs="宋体"/>
        </w:rPr>
        <w:t>circle</w:t>
      </w:r>
      <w:r>
        <w:rPr>
          <w:rFonts w:ascii="宋体" w:eastAsia="宋体" w:hAnsi="宋体" w:cs="宋体"/>
        </w:rPr>
        <w:t>，就是一个</w:t>
      </w:r>
      <w:r>
        <w:rPr>
          <w:rFonts w:ascii="宋体" w:eastAsia="宋体" w:hAnsi="宋体" w:cs="宋体"/>
        </w:rPr>
        <w:t>x</w:t>
      </w:r>
      <w:r>
        <w:rPr>
          <w:rFonts w:ascii="宋体" w:eastAsia="宋体" w:hAnsi="宋体" w:cs="宋体"/>
        </w:rPr>
        <w:t>然后把</w:t>
      </w:r>
      <w:r>
        <w:rPr>
          <w:rFonts w:ascii="宋体" w:eastAsia="宋体" w:hAnsi="宋体" w:cs="宋体"/>
        </w:rPr>
        <w:t xml:space="preserve"> m</w:t>
      </w:r>
      <w:r>
        <w:rPr>
          <w:rFonts w:ascii="宋体" w:eastAsia="宋体" w:hAnsi="宋体" w:cs="宋体"/>
        </w:rPr>
        <w:t>组织在一起就得到了这样的一个转化结果。然后每一个</w:t>
      </w:r>
      <w:r>
        <w:rPr>
          <w:rFonts w:ascii="宋体" w:eastAsia="宋体" w:hAnsi="宋体" w:cs="宋体"/>
        </w:rPr>
        <w:t>m</w:t>
      </w:r>
      <w:r>
        <w:rPr>
          <w:rFonts w:ascii="宋体" w:eastAsia="宋体" w:hAnsi="宋体" w:cs="宋体"/>
        </w:rPr>
        <w:t>它有什么？它有自己的颜色，然后它具有有一些它的不同的</w:t>
      </w:r>
      <w:r>
        <w:rPr>
          <w:rFonts w:ascii="宋体" w:eastAsia="宋体" w:hAnsi="宋体" w:cs="宋体"/>
        </w:rPr>
        <w:t>style</w:t>
      </w:r>
      <w:r>
        <w:rPr>
          <w:rFonts w:ascii="宋体" w:eastAsia="宋体" w:hAnsi="宋体" w:cs="宋体"/>
        </w:rPr>
        <w:t>，然后有它的位置，</w:t>
      </w:r>
      <w:r>
        <w:rPr>
          <w:rFonts w:ascii="宋体" w:eastAsia="宋体" w:hAnsi="宋体" w:cs="宋体"/>
        </w:rPr>
        <w:t>CS</w:t>
      </w:r>
      <w:r>
        <w:rPr>
          <w:rFonts w:ascii="宋体" w:eastAsia="宋体" w:hAnsi="宋体" w:cs="宋体"/>
        </w:rPr>
        <w:t>的位置，</w:t>
      </w:r>
      <w:r>
        <w:rPr>
          <w:rFonts w:ascii="宋体" w:eastAsia="宋体" w:hAnsi="宋体" w:cs="宋体"/>
        </w:rPr>
        <w:t>然后你可以我们主要是通过计算好它的位置，然后把数据去映射到它的视觉编码上，然后就得到了这样的复查结果。</w:t>
      </w:r>
    </w:p>
    <w:p w14:paraId="40B43001" w14:textId="77777777" w:rsidR="00C403D7" w:rsidRDefault="00A76344">
      <w:pPr>
        <w:spacing w:before="240" w:after="240"/>
        <w:rPr>
          <w:rFonts w:ascii="宋体" w:eastAsia="宋体" w:hAnsi="宋体" w:cs="宋体"/>
        </w:rPr>
      </w:pPr>
      <w:r>
        <w:rPr>
          <w:rFonts w:ascii="宋体" w:eastAsia="宋体" w:hAnsi="宋体" w:cs="宋体"/>
        </w:rPr>
        <w:t>你自然的就会想到我是怎么去做到这怎么从数据得到这个结果的，第一个部分就是这个元素怎么来，这个</w:t>
      </w:r>
      <w:r>
        <w:rPr>
          <w:rFonts w:ascii="宋体" w:eastAsia="宋体" w:hAnsi="宋体" w:cs="宋体"/>
        </w:rPr>
        <w:t>circle</w:t>
      </w:r>
      <w:r>
        <w:rPr>
          <w:rFonts w:ascii="宋体" w:eastAsia="宋体" w:hAnsi="宋体" w:cs="宋体"/>
        </w:rPr>
        <w:t>是怎么来的，这</w:t>
      </w:r>
      <w:r>
        <w:rPr>
          <w:rFonts w:ascii="宋体" w:eastAsia="宋体" w:hAnsi="宋体" w:cs="宋体"/>
        </w:rPr>
        <w:t>circle</w:t>
      </w:r>
      <w:r>
        <w:rPr>
          <w:rFonts w:ascii="宋体" w:eastAsia="宋体" w:hAnsi="宋体" w:cs="宋体"/>
        </w:rPr>
        <w:t>就是由</w:t>
      </w:r>
      <w:r>
        <w:rPr>
          <w:rFonts w:ascii="宋体" w:eastAsia="宋体" w:hAnsi="宋体" w:cs="宋体"/>
        </w:rPr>
        <w:t>1000</w:t>
      </w:r>
      <w:proofErr w:type="gramStart"/>
      <w:r>
        <w:rPr>
          <w:rFonts w:ascii="宋体" w:eastAsia="宋体" w:hAnsi="宋体" w:cs="宋体"/>
        </w:rPr>
        <w:t>兆</w:t>
      </w:r>
      <w:proofErr w:type="gramEnd"/>
      <w:r>
        <w:rPr>
          <w:rFonts w:ascii="宋体" w:eastAsia="宋体" w:hAnsi="宋体" w:cs="宋体"/>
        </w:rPr>
        <w:t>来去决定，而这个颜色怎么来的，这个颜色就是通过</w:t>
      </w:r>
      <w:r>
        <w:rPr>
          <w:rFonts w:ascii="宋体" w:eastAsia="宋体" w:hAnsi="宋体" w:cs="宋体"/>
        </w:rPr>
        <w:t>CS</w:t>
      </w:r>
      <w:r>
        <w:rPr>
          <w:rFonts w:ascii="宋体" w:eastAsia="宋体" w:hAnsi="宋体" w:cs="宋体"/>
        </w:rPr>
        <w:t>来去学习，它的位置是怎么算出来的，就通过</w:t>
      </w:r>
      <w:r>
        <w:rPr>
          <w:rFonts w:ascii="宋体" w:eastAsia="宋体" w:hAnsi="宋体" w:cs="宋体"/>
        </w:rPr>
        <w:t>GS</w:t>
      </w:r>
      <w:r>
        <w:rPr>
          <w:rFonts w:ascii="宋体" w:eastAsia="宋体" w:hAnsi="宋体" w:cs="宋体"/>
        </w:rPr>
        <w:t>来去算出来。</w:t>
      </w:r>
    </w:p>
    <w:p w14:paraId="5BA27D17" w14:textId="77777777" w:rsidR="00C403D7" w:rsidRDefault="00A76344">
      <w:pPr>
        <w:spacing w:before="240" w:after="240"/>
        <w:rPr>
          <w:rFonts w:ascii="宋体" w:eastAsia="宋体" w:hAnsi="宋体" w:cs="宋体"/>
        </w:rPr>
      </w:pPr>
      <w:r>
        <w:rPr>
          <w:rFonts w:ascii="宋体" w:eastAsia="宋体" w:hAnsi="宋体" w:cs="宋体"/>
        </w:rPr>
        <w:t>这个就是我刚刚所说的三个部分，这三个部分组合起来，你就能够实现从数据变到这样最终可视化结果的一个最终的变化。</w:t>
      </w:r>
    </w:p>
    <w:p w14:paraId="03A5B653" w14:textId="77777777" w:rsidR="00C403D7" w:rsidRDefault="00A76344">
      <w:pPr>
        <w:spacing w:before="240" w:after="240"/>
        <w:rPr>
          <w:rFonts w:ascii="宋体" w:eastAsia="宋体" w:hAnsi="宋体" w:cs="宋体"/>
        </w:rPr>
      </w:pPr>
      <w:r>
        <w:rPr>
          <w:rFonts w:ascii="宋体" w:eastAsia="宋体" w:hAnsi="宋体" w:cs="宋体"/>
        </w:rPr>
        <w:t>我们再回到我的科技。</w:t>
      </w:r>
    </w:p>
    <w:p w14:paraId="07502EE6" w14:textId="77777777" w:rsidR="00C403D7" w:rsidRDefault="00A76344">
      <w:pPr>
        <w:spacing w:before="240" w:after="240"/>
        <w:rPr>
          <w:rFonts w:ascii="宋体" w:eastAsia="宋体" w:hAnsi="宋体" w:cs="宋体"/>
        </w:rPr>
      </w:pPr>
      <w:r>
        <w:rPr>
          <w:rFonts w:ascii="宋体" w:eastAsia="宋体" w:hAnsi="宋体" w:cs="宋体"/>
        </w:rPr>
        <w:t>01:30:38</w:t>
      </w:r>
      <w:r>
        <w:rPr>
          <w:rFonts w:ascii="宋体" w:eastAsia="宋体" w:hAnsi="宋体" w:cs="宋体"/>
        </w:rPr>
        <w:br/>
      </w:r>
      <w:r>
        <w:rPr>
          <w:rFonts w:ascii="宋体" w:eastAsia="宋体" w:hAnsi="宋体" w:cs="宋体"/>
        </w:rPr>
        <w:t>其实</w:t>
      </w:r>
      <w:r>
        <w:rPr>
          <w:rFonts w:ascii="宋体" w:eastAsia="宋体" w:hAnsi="宋体" w:cs="宋体"/>
        </w:rPr>
        <w:t>。</w:t>
      </w:r>
    </w:p>
    <w:p w14:paraId="2A23EF7E" w14:textId="77777777" w:rsidR="00C403D7" w:rsidRDefault="00A76344">
      <w:pPr>
        <w:spacing w:before="240" w:after="240"/>
        <w:rPr>
          <w:rFonts w:ascii="宋体" w:eastAsia="宋体" w:hAnsi="宋体" w:cs="宋体"/>
        </w:rPr>
      </w:pPr>
      <w:r>
        <w:rPr>
          <w:rFonts w:ascii="宋体" w:eastAsia="宋体" w:hAnsi="宋体" w:cs="宋体"/>
        </w:rPr>
        <w:t>01:30:42</w:t>
      </w:r>
      <w:r>
        <w:rPr>
          <w:rFonts w:ascii="宋体" w:eastAsia="宋体" w:hAnsi="宋体" w:cs="宋体"/>
        </w:rPr>
        <w:br/>
      </w:r>
      <w:r>
        <w:rPr>
          <w:rFonts w:ascii="宋体" w:eastAsia="宋体" w:hAnsi="宋体" w:cs="宋体"/>
        </w:rPr>
        <w:t>我不知道大家可以打开吗？你可以打开来去看一下，你可以把元素命令行这边打开来去看一下，你这些地方都可以去筛修改，比如说我们的和靠的颜色，然后你可以把它修改成比如说对。</w:t>
      </w:r>
    </w:p>
    <w:p w14:paraId="3FA7889E" w14:textId="77777777" w:rsidR="00C403D7" w:rsidRDefault="00A76344">
      <w:pPr>
        <w:spacing w:before="240" w:after="240"/>
        <w:rPr>
          <w:rFonts w:ascii="宋体" w:eastAsia="宋体" w:hAnsi="宋体" w:cs="宋体"/>
        </w:rPr>
      </w:pPr>
      <w:r>
        <w:rPr>
          <w:rFonts w:ascii="宋体" w:eastAsia="宋体" w:hAnsi="宋体" w:cs="宋体"/>
        </w:rPr>
        <w:t>这个是他的证人他是有完全存在的，你可以看到你这在这个地方就做了一些修改，你映射的过程同样是在去修改它的那些识别的编码的属性，比如它的</w:t>
      </w:r>
      <w:r>
        <w:rPr>
          <w:rFonts w:ascii="宋体" w:eastAsia="宋体" w:hAnsi="宋体" w:cs="宋体"/>
        </w:rPr>
        <w:t>five</w:t>
      </w:r>
      <w:r>
        <w:rPr>
          <w:rFonts w:ascii="宋体" w:eastAsia="宋体" w:hAnsi="宋体" w:cs="宋体"/>
        </w:rPr>
        <w:t>，你当然也可以去改，就是它的二你可以去改成</w:t>
      </w:r>
    </w:p>
    <w:p w14:paraId="1930F90E" w14:textId="77777777" w:rsidR="00C403D7" w:rsidRDefault="00A76344">
      <w:pPr>
        <w:spacing w:before="240" w:after="240"/>
        <w:rPr>
          <w:rFonts w:ascii="宋体" w:eastAsia="宋体" w:hAnsi="宋体" w:cs="宋体"/>
        </w:rPr>
      </w:pPr>
      <w:r>
        <w:rPr>
          <w:rFonts w:ascii="宋体" w:eastAsia="宋体" w:hAnsi="宋体" w:cs="宋体"/>
        </w:rPr>
        <w:t>01:31:26</w:t>
      </w:r>
      <w:r>
        <w:rPr>
          <w:rFonts w:ascii="宋体" w:eastAsia="宋体" w:hAnsi="宋体" w:cs="宋体"/>
        </w:rPr>
        <w:br/>
      </w:r>
      <w:r>
        <w:rPr>
          <w:rFonts w:ascii="宋体" w:eastAsia="宋体" w:hAnsi="宋体" w:cs="宋体"/>
        </w:rPr>
        <w:t>谁知</w:t>
      </w:r>
    </w:p>
    <w:p w14:paraId="06CF57E5" w14:textId="77777777" w:rsidR="00C403D7" w:rsidRDefault="00A76344">
      <w:pPr>
        <w:spacing w:before="240" w:after="240"/>
        <w:rPr>
          <w:rFonts w:ascii="宋体" w:eastAsia="宋体" w:hAnsi="宋体" w:cs="宋体"/>
        </w:rPr>
      </w:pPr>
      <w:r>
        <w:rPr>
          <w:rFonts w:ascii="宋体" w:eastAsia="宋体" w:hAnsi="宋体" w:cs="宋体"/>
        </w:rPr>
        <w:t>01:31:30</w:t>
      </w:r>
      <w:r>
        <w:rPr>
          <w:rFonts w:ascii="宋体" w:eastAsia="宋体" w:hAnsi="宋体" w:cs="宋体"/>
        </w:rPr>
        <w:br/>
      </w:r>
      <w:r>
        <w:rPr>
          <w:rFonts w:ascii="宋体" w:eastAsia="宋体" w:hAnsi="宋体" w:cs="宋体"/>
        </w:rPr>
        <w:t>你说这是啥意思？</w:t>
      </w:r>
    </w:p>
    <w:p w14:paraId="5B6B9C72" w14:textId="77777777" w:rsidR="00C403D7" w:rsidRDefault="00A76344">
      <w:pPr>
        <w:spacing w:before="240" w:after="240"/>
        <w:rPr>
          <w:rFonts w:ascii="宋体" w:eastAsia="宋体" w:hAnsi="宋体" w:cs="宋体"/>
        </w:rPr>
      </w:pPr>
      <w:r>
        <w:rPr>
          <w:rFonts w:ascii="宋体" w:eastAsia="宋体" w:hAnsi="宋体" w:cs="宋体"/>
        </w:rPr>
        <w:t>这谁说的？</w:t>
      </w:r>
    </w:p>
    <w:p w14:paraId="4A5D9A5B" w14:textId="77777777" w:rsidR="00C403D7" w:rsidRDefault="00A76344">
      <w:pPr>
        <w:spacing w:before="240" w:after="240"/>
        <w:rPr>
          <w:rFonts w:ascii="宋体" w:eastAsia="宋体" w:hAnsi="宋体" w:cs="宋体"/>
        </w:rPr>
      </w:pPr>
      <w:r>
        <w:rPr>
          <w:rFonts w:ascii="宋体" w:eastAsia="宋体" w:hAnsi="宋体" w:cs="宋体"/>
        </w:rPr>
        <w:t>01:31:39</w:t>
      </w:r>
      <w:r>
        <w:rPr>
          <w:rFonts w:ascii="宋体" w:eastAsia="宋体" w:hAnsi="宋体" w:cs="宋体"/>
        </w:rPr>
        <w:br/>
      </w:r>
      <w:r>
        <w:rPr>
          <w:rFonts w:ascii="宋体" w:eastAsia="宋体" w:hAnsi="宋体" w:cs="宋体"/>
        </w:rPr>
        <w:t>我想。</w:t>
      </w:r>
    </w:p>
    <w:p w14:paraId="03F75FD7" w14:textId="77777777" w:rsidR="00C403D7" w:rsidRDefault="00A76344">
      <w:pPr>
        <w:spacing w:before="240" w:after="240"/>
        <w:rPr>
          <w:rFonts w:ascii="宋体" w:eastAsia="宋体" w:hAnsi="宋体" w:cs="宋体"/>
        </w:rPr>
      </w:pPr>
      <w:r>
        <w:rPr>
          <w:rFonts w:ascii="宋体" w:eastAsia="宋体" w:hAnsi="宋体" w:cs="宋体"/>
        </w:rPr>
        <w:lastRenderedPageBreak/>
        <w:t>01:31:43</w:t>
      </w:r>
      <w:r>
        <w:rPr>
          <w:rFonts w:ascii="宋体" w:eastAsia="宋体" w:hAnsi="宋体" w:cs="宋体"/>
        </w:rPr>
        <w:br/>
      </w:r>
      <w:r>
        <w:rPr>
          <w:rFonts w:ascii="宋体" w:eastAsia="宋体" w:hAnsi="宋体" w:cs="宋体"/>
        </w:rPr>
        <w:t>一线。</w:t>
      </w:r>
    </w:p>
    <w:p w14:paraId="44247939" w14:textId="77777777" w:rsidR="00C403D7" w:rsidRDefault="00A76344">
      <w:pPr>
        <w:spacing w:before="240" w:after="240"/>
        <w:rPr>
          <w:rFonts w:ascii="宋体" w:eastAsia="宋体" w:hAnsi="宋体" w:cs="宋体"/>
        </w:rPr>
      </w:pPr>
      <w:r>
        <w:rPr>
          <w:rFonts w:ascii="宋体" w:eastAsia="宋体" w:hAnsi="宋体" w:cs="宋体"/>
        </w:rPr>
        <w:t>01:31:45</w:t>
      </w:r>
      <w:r>
        <w:rPr>
          <w:rFonts w:ascii="宋体" w:eastAsia="宋体" w:hAnsi="宋体" w:cs="宋体"/>
        </w:rPr>
        <w:br/>
      </w:r>
      <w:r>
        <w:rPr>
          <w:rFonts w:ascii="宋体" w:eastAsia="宋体" w:hAnsi="宋体" w:cs="宋体"/>
        </w:rPr>
        <w:t>你可以看到在这个地方修改了它的视觉编码之后，这个地方就会对应的修改，我觉得大家可以先去玩一下，比如说对着我们的这个案例。</w:t>
      </w:r>
    </w:p>
    <w:p w14:paraId="464B4970" w14:textId="77777777" w:rsidR="00C403D7" w:rsidRDefault="00A76344">
      <w:pPr>
        <w:spacing w:before="240" w:after="240"/>
        <w:rPr>
          <w:rFonts w:ascii="宋体" w:eastAsia="宋体" w:hAnsi="宋体" w:cs="宋体"/>
        </w:rPr>
      </w:pPr>
      <w:r>
        <w:rPr>
          <w:rFonts w:ascii="宋体" w:eastAsia="宋体" w:hAnsi="宋体" w:cs="宋体"/>
        </w:rPr>
        <w:t>所以这个地方就决定了它的</w:t>
      </w:r>
      <w:r>
        <w:rPr>
          <w:rFonts w:ascii="宋体" w:eastAsia="宋体" w:hAnsi="宋体" w:cs="宋体"/>
        </w:rPr>
        <w:t>1000</w:t>
      </w:r>
      <w:r>
        <w:rPr>
          <w:rFonts w:ascii="宋体" w:eastAsia="宋体" w:hAnsi="宋体" w:cs="宋体"/>
        </w:rPr>
        <w:t>，然后这个地方就决定它的这样的。</w:t>
      </w:r>
    </w:p>
    <w:p w14:paraId="514D1D56" w14:textId="77777777" w:rsidR="00C403D7" w:rsidRDefault="00A76344">
      <w:pPr>
        <w:spacing w:before="240" w:after="240"/>
        <w:rPr>
          <w:rFonts w:ascii="宋体" w:eastAsia="宋体" w:hAnsi="宋体" w:cs="宋体"/>
        </w:rPr>
      </w:pPr>
      <w:r>
        <w:rPr>
          <w:rFonts w:ascii="宋体" w:eastAsia="宋体" w:hAnsi="宋体" w:cs="宋体"/>
        </w:rPr>
        <w:t>01:32:08</w:t>
      </w:r>
      <w:r>
        <w:rPr>
          <w:rFonts w:ascii="宋体" w:eastAsia="宋体" w:hAnsi="宋体" w:cs="宋体"/>
        </w:rPr>
        <w:br/>
      </w:r>
      <w:r>
        <w:rPr>
          <w:rFonts w:ascii="宋体" w:eastAsia="宋体" w:hAnsi="宋体" w:cs="宋体"/>
        </w:rPr>
        <w:t>谢谢。</w:t>
      </w:r>
    </w:p>
    <w:p w14:paraId="166B494E" w14:textId="77777777" w:rsidR="00C403D7" w:rsidRDefault="00A76344">
      <w:pPr>
        <w:spacing w:before="240" w:after="240"/>
        <w:rPr>
          <w:rFonts w:ascii="宋体" w:eastAsia="宋体" w:hAnsi="宋体" w:cs="宋体"/>
        </w:rPr>
      </w:pPr>
      <w:r>
        <w:rPr>
          <w:rFonts w:ascii="宋体" w:eastAsia="宋体" w:hAnsi="宋体" w:cs="宋体"/>
        </w:rPr>
        <w:t>01:32:20</w:t>
      </w:r>
      <w:r>
        <w:rPr>
          <w:rFonts w:ascii="宋体" w:eastAsia="宋体" w:hAnsi="宋体" w:cs="宋体"/>
        </w:rPr>
        <w:br/>
      </w:r>
      <w:r>
        <w:rPr>
          <w:rFonts w:ascii="宋体" w:eastAsia="宋体" w:hAnsi="宋体" w:cs="宋体"/>
        </w:rPr>
        <w:t>为什么我们要用</w:t>
      </w:r>
      <w:r>
        <w:rPr>
          <w:rFonts w:ascii="宋体" w:eastAsia="宋体" w:hAnsi="宋体" w:cs="宋体"/>
        </w:rPr>
        <w:t>hl</w:t>
      </w:r>
      <w:r>
        <w:rPr>
          <w:rFonts w:ascii="宋体" w:eastAsia="宋体" w:hAnsi="宋体" w:cs="宋体"/>
        </w:rPr>
        <w:t>网页编程来去做这件事情？是因为</w:t>
      </w:r>
      <w:proofErr w:type="spellStart"/>
      <w:r>
        <w:rPr>
          <w:rFonts w:ascii="宋体" w:eastAsia="宋体" w:hAnsi="宋体" w:cs="宋体"/>
        </w:rPr>
        <w:t>svg</w:t>
      </w:r>
      <w:proofErr w:type="spellEnd"/>
      <w:r>
        <w:rPr>
          <w:rFonts w:ascii="宋体" w:eastAsia="宋体" w:hAnsi="宋体" w:cs="宋体"/>
        </w:rPr>
        <w:t>里面它有很多的视觉的元素，</w:t>
      </w:r>
      <w:r>
        <w:rPr>
          <w:rFonts w:ascii="宋体" w:eastAsia="宋体" w:hAnsi="宋体" w:cs="宋体"/>
        </w:rPr>
        <w:t>will have a great Circle line</w:t>
      </w:r>
      <w:r>
        <w:rPr>
          <w:rFonts w:ascii="宋体" w:eastAsia="宋体" w:hAnsi="宋体" w:cs="宋体"/>
        </w:rPr>
        <w:t>这些都是已经定义好了，这些定义好的元素就支持我们来去做视觉的映射。</w:t>
      </w:r>
      <w:r>
        <w:rPr>
          <w:rFonts w:ascii="宋体" w:eastAsia="宋体" w:hAnsi="宋体" w:cs="宋体"/>
        </w:rPr>
        <w:t xml:space="preserve"> </w:t>
      </w:r>
      <w:proofErr w:type="spellStart"/>
      <w:r>
        <w:rPr>
          <w:rFonts w:ascii="宋体" w:eastAsia="宋体" w:hAnsi="宋体" w:cs="宋体"/>
        </w:rPr>
        <w:t>Hr</w:t>
      </w:r>
      <w:proofErr w:type="spellEnd"/>
      <w:r>
        <w:rPr>
          <w:rFonts w:ascii="宋体" w:eastAsia="宋体" w:hAnsi="宋体" w:cs="宋体"/>
        </w:rPr>
        <w:t>它主要有几个不同的结构，还有太阳它的</w:t>
      </w:r>
      <w:r>
        <w:rPr>
          <w:rFonts w:ascii="宋体" w:eastAsia="宋体" w:hAnsi="宋体" w:cs="宋体"/>
        </w:rPr>
        <w:t>body</w:t>
      </w:r>
      <w:r>
        <w:rPr>
          <w:rFonts w:ascii="宋体" w:eastAsia="宋体" w:hAnsi="宋体" w:cs="宋体"/>
        </w:rPr>
        <w:t>，然后这些就是一些基本的</w:t>
      </w:r>
      <w:r>
        <w:rPr>
          <w:rFonts w:ascii="宋体" w:eastAsia="宋体" w:hAnsi="宋体" w:cs="宋体"/>
        </w:rPr>
        <w:t xml:space="preserve"> PAD</w:t>
      </w:r>
      <w:r>
        <w:rPr>
          <w:rFonts w:ascii="宋体" w:eastAsia="宋体" w:hAnsi="宋体" w:cs="宋体"/>
        </w:rPr>
        <w:t>，主要是来去引入</w:t>
      </w:r>
      <w:proofErr w:type="gramStart"/>
      <w:r>
        <w:rPr>
          <w:rFonts w:ascii="宋体" w:eastAsia="宋体" w:hAnsi="宋体" w:cs="宋体"/>
        </w:rPr>
        <w:t>一些库</w:t>
      </w:r>
      <w:proofErr w:type="gramEnd"/>
      <w:r>
        <w:rPr>
          <w:rFonts w:ascii="宋体" w:eastAsia="宋体" w:hAnsi="宋体" w:cs="宋体"/>
        </w:rPr>
        <w:t>的打包的一条来去放置它的视觉元素，它的元素标签有一些</w:t>
      </w:r>
      <w:r>
        <w:rPr>
          <w:rFonts w:ascii="宋体" w:eastAsia="宋体" w:hAnsi="宋体" w:cs="宋体"/>
        </w:rPr>
        <w:t xml:space="preserve"> d</w:t>
      </w:r>
      <w:r>
        <w:rPr>
          <w:rFonts w:ascii="宋体" w:eastAsia="宋体" w:hAnsi="宋体" w:cs="宋体"/>
        </w:rPr>
        <w:t>然后</w:t>
      </w:r>
      <w:r>
        <w:rPr>
          <w:rFonts w:ascii="宋体" w:eastAsia="宋体" w:hAnsi="宋体" w:cs="宋体"/>
        </w:rPr>
        <w:t>a</w:t>
      </w:r>
      <w:r>
        <w:rPr>
          <w:rFonts w:ascii="宋体" w:eastAsia="宋体" w:hAnsi="宋体" w:cs="宋体"/>
        </w:rPr>
        <w:t>库在，但这些都是基本的线上的标签，除了这个之外还有</w:t>
      </w:r>
      <w:proofErr w:type="spellStart"/>
      <w:r>
        <w:rPr>
          <w:rFonts w:ascii="宋体" w:eastAsia="宋体" w:hAnsi="宋体" w:cs="宋体"/>
        </w:rPr>
        <w:t>svg</w:t>
      </w:r>
      <w:proofErr w:type="spellEnd"/>
      <w:r>
        <w:rPr>
          <w:rFonts w:ascii="宋体" w:eastAsia="宋体" w:hAnsi="宋体" w:cs="宋体"/>
        </w:rPr>
        <w:t>上的标签，就是在</w:t>
      </w:r>
      <w:proofErr w:type="spellStart"/>
      <w:r>
        <w:rPr>
          <w:rFonts w:ascii="宋体" w:eastAsia="宋体" w:hAnsi="宋体" w:cs="宋体"/>
        </w:rPr>
        <w:t>svg</w:t>
      </w:r>
      <w:proofErr w:type="spellEnd"/>
      <w:r>
        <w:rPr>
          <w:rFonts w:ascii="宋体" w:eastAsia="宋体" w:hAnsi="宋体" w:cs="宋体"/>
        </w:rPr>
        <w:t>里面我可以去画图的话，会有自己定义的一些标签，比如</w:t>
      </w:r>
      <w:r>
        <w:rPr>
          <w:rFonts w:ascii="宋体" w:eastAsia="宋体" w:hAnsi="宋体" w:cs="宋体"/>
        </w:rPr>
        <w:t>circle</w:t>
      </w:r>
      <w:r>
        <w:rPr>
          <w:rFonts w:ascii="宋体" w:eastAsia="宋体" w:hAnsi="宋体" w:cs="宋体"/>
        </w:rPr>
        <w:t>，比如说和</w:t>
      </w:r>
      <w:r>
        <w:rPr>
          <w:rFonts w:ascii="宋体" w:eastAsia="宋体" w:hAnsi="宋体" w:cs="宋体"/>
        </w:rPr>
        <w:t>rap</w:t>
      </w:r>
      <w:r>
        <w:rPr>
          <w:rFonts w:ascii="宋体" w:eastAsia="宋体" w:hAnsi="宋体" w:cs="宋体"/>
        </w:rPr>
        <w:t>这些都是可以。这个就是</w:t>
      </w:r>
      <w:r>
        <w:rPr>
          <w:rFonts w:ascii="宋体" w:eastAsia="宋体" w:hAnsi="宋体" w:cs="宋体"/>
        </w:rPr>
        <w:t>h</w:t>
      </w:r>
      <w:r>
        <w:rPr>
          <w:rFonts w:ascii="宋体" w:eastAsia="宋体" w:hAnsi="宋体" w:cs="宋体"/>
        </w:rPr>
        <w:t>三的标签，然后这些标签还有每个标签它都有自己的一些属性，属性就决定了它长什么样子下去。</w:t>
      </w:r>
    </w:p>
    <w:p w14:paraId="2CE7FFBE" w14:textId="77777777" w:rsidR="00C403D7" w:rsidRDefault="00A76344">
      <w:pPr>
        <w:spacing w:before="240" w:after="240"/>
        <w:rPr>
          <w:rFonts w:ascii="宋体" w:eastAsia="宋体" w:hAnsi="宋体" w:cs="宋体"/>
        </w:rPr>
      </w:pPr>
      <w:r>
        <w:rPr>
          <w:rFonts w:ascii="宋体" w:eastAsia="宋体" w:hAnsi="宋体" w:cs="宋体"/>
        </w:rPr>
        <w:t>01:33:21</w:t>
      </w:r>
      <w:r>
        <w:rPr>
          <w:rFonts w:ascii="宋体" w:eastAsia="宋体" w:hAnsi="宋体" w:cs="宋体"/>
        </w:rPr>
        <w:br/>
      </w:r>
      <w:r>
        <w:rPr>
          <w:rFonts w:ascii="宋体" w:eastAsia="宋体" w:hAnsi="宋体" w:cs="宋体"/>
        </w:rPr>
        <w:t>谁知</w:t>
      </w:r>
    </w:p>
    <w:p w14:paraId="5B4ADDA9" w14:textId="77777777" w:rsidR="00C403D7" w:rsidRDefault="00A76344">
      <w:pPr>
        <w:spacing w:before="240" w:after="240"/>
        <w:rPr>
          <w:rFonts w:ascii="宋体" w:eastAsia="宋体" w:hAnsi="宋体" w:cs="宋体"/>
        </w:rPr>
      </w:pPr>
      <w:r>
        <w:rPr>
          <w:rFonts w:ascii="宋体" w:eastAsia="宋体" w:hAnsi="宋体" w:cs="宋体"/>
        </w:rPr>
        <w:t>01:33:24</w:t>
      </w:r>
      <w:r>
        <w:rPr>
          <w:rFonts w:ascii="宋体" w:eastAsia="宋体" w:hAnsi="宋体" w:cs="宋体"/>
        </w:rPr>
        <w:br/>
      </w:r>
      <w:r>
        <w:rPr>
          <w:rFonts w:ascii="宋体" w:eastAsia="宋体" w:hAnsi="宋体" w:cs="宋体"/>
        </w:rPr>
        <w:t>我们的绘制的方式叫做就是刀客们，然后矛头就是文档对象模型，这个的文章对象模型是我们在进行网页编程的时候的一个编程的接口，它主要定义的是我们去访问和操作这些文档</w:t>
      </w:r>
      <w:proofErr w:type="gramStart"/>
      <w:r>
        <w:rPr>
          <w:rFonts w:ascii="宋体" w:eastAsia="宋体" w:hAnsi="宋体" w:cs="宋体"/>
        </w:rPr>
        <w:t>它标准</w:t>
      </w:r>
      <w:proofErr w:type="gramEnd"/>
      <w:r>
        <w:rPr>
          <w:rFonts w:ascii="宋体" w:eastAsia="宋体" w:hAnsi="宋体" w:cs="宋体"/>
        </w:rPr>
        <w:t>的方法，比如说我们有一些获取它的</w:t>
      </w:r>
      <w:r>
        <w:rPr>
          <w:rFonts w:ascii="宋体" w:eastAsia="宋体" w:hAnsi="宋体" w:cs="宋体"/>
        </w:rPr>
        <w:t>m</w:t>
      </w:r>
      <w:r>
        <w:rPr>
          <w:rFonts w:ascii="宋体" w:eastAsia="宋体" w:hAnsi="宋体" w:cs="宋体"/>
        </w:rPr>
        <w:t>的方式，通过</w:t>
      </w:r>
      <w:r>
        <w:rPr>
          <w:rFonts w:ascii="宋体" w:eastAsia="宋体" w:hAnsi="宋体" w:cs="宋体"/>
        </w:rPr>
        <w:t>IP</w:t>
      </w:r>
      <w:r>
        <w:rPr>
          <w:rFonts w:ascii="宋体" w:eastAsia="宋体" w:hAnsi="宋体" w:cs="宋体"/>
        </w:rPr>
        <w:t>来去获取，或者我们去修改它这个结构，而告诉这个结构是怎样的，我们可以自己来去修改。</w:t>
      </w:r>
    </w:p>
    <w:p w14:paraId="62267ABA" w14:textId="77777777" w:rsidR="00C403D7" w:rsidRDefault="00A76344">
      <w:pPr>
        <w:spacing w:before="240" w:after="240"/>
        <w:rPr>
          <w:rFonts w:ascii="宋体" w:eastAsia="宋体" w:hAnsi="宋体" w:cs="宋体"/>
        </w:rPr>
      </w:pPr>
      <w:r>
        <w:rPr>
          <w:rFonts w:ascii="宋体" w:eastAsia="宋体" w:hAnsi="宋体" w:cs="宋体"/>
        </w:rPr>
        <w:t>然后这个是我们的其实前面我们讲的主要是在我们的</w:t>
      </w:r>
      <w:r>
        <w:rPr>
          <w:rFonts w:ascii="宋体" w:eastAsia="宋体" w:hAnsi="宋体" w:cs="宋体"/>
        </w:rPr>
        <w:t xml:space="preserve"> Mark</w:t>
      </w:r>
      <w:r>
        <w:rPr>
          <w:rFonts w:ascii="宋体" w:eastAsia="宋体" w:hAnsi="宋体" w:cs="宋体"/>
        </w:rPr>
        <w:t>是你，然后后面我们的围绕材料是什么？来去用</w:t>
      </w:r>
      <w:r>
        <w:rPr>
          <w:rFonts w:ascii="宋体" w:eastAsia="宋体" w:hAnsi="宋体" w:cs="宋体"/>
        </w:rPr>
        <w:t>CS</w:t>
      </w:r>
      <w:r>
        <w:rPr>
          <w:rFonts w:ascii="宋体" w:eastAsia="宋体" w:hAnsi="宋体" w:cs="宋体"/>
        </w:rPr>
        <w:t>来去决定</w:t>
      </w:r>
      <w:r>
        <w:rPr>
          <w:rFonts w:ascii="宋体" w:eastAsia="宋体" w:hAnsi="宋体" w:cs="宋体"/>
        </w:rPr>
        <w:t xml:space="preserve"> Cs</w:t>
      </w:r>
      <w:r>
        <w:rPr>
          <w:rFonts w:ascii="宋体" w:eastAsia="宋体" w:hAnsi="宋体" w:cs="宋体"/>
        </w:rPr>
        <w:t>有就叫做层叠样式的，就是我来去修改它的样式。比如说我们刚刚看到一个</w:t>
      </w:r>
      <w:r>
        <w:rPr>
          <w:rFonts w:ascii="宋体" w:eastAsia="宋体" w:hAnsi="宋体" w:cs="宋体"/>
        </w:rPr>
        <w:t>comment</w:t>
      </w:r>
      <w:r>
        <w:rPr>
          <w:rFonts w:ascii="宋体" w:eastAsia="宋体" w:hAnsi="宋体" w:cs="宋体"/>
        </w:rPr>
        <w:t>里面贝塔里面那些属</w:t>
      </w:r>
      <w:r>
        <w:rPr>
          <w:rFonts w:ascii="宋体" w:eastAsia="宋体" w:hAnsi="宋体" w:cs="宋体"/>
        </w:rPr>
        <w:t>性，它的</w:t>
      </w:r>
      <w:r>
        <w:rPr>
          <w:rFonts w:ascii="宋体" w:eastAsia="宋体" w:hAnsi="宋体" w:cs="宋体"/>
        </w:rPr>
        <w:t>CS</w:t>
      </w:r>
      <w:r>
        <w:rPr>
          <w:rFonts w:ascii="宋体" w:eastAsia="宋体" w:hAnsi="宋体" w:cs="宋体"/>
        </w:rPr>
        <w:t>，我可以通过一些选择器</w:t>
      </w:r>
      <w:r>
        <w:rPr>
          <w:rFonts w:ascii="宋体" w:eastAsia="宋体" w:hAnsi="宋体" w:cs="宋体"/>
        </w:rPr>
        <w:t>CF</w:t>
      </w:r>
      <w:r>
        <w:rPr>
          <w:rFonts w:ascii="宋体" w:eastAsia="宋体" w:hAnsi="宋体" w:cs="宋体"/>
        </w:rPr>
        <w:t>选择器来去选择一些元素，然后来去实现它的样式的修改。</w:t>
      </w:r>
    </w:p>
    <w:p w14:paraId="793F25B5" w14:textId="77777777" w:rsidR="00C403D7" w:rsidRDefault="00A76344">
      <w:pPr>
        <w:spacing w:before="240" w:after="240"/>
        <w:rPr>
          <w:rFonts w:ascii="宋体" w:eastAsia="宋体" w:hAnsi="宋体" w:cs="宋体"/>
        </w:rPr>
      </w:pPr>
      <w:r>
        <w:rPr>
          <w:rFonts w:ascii="宋体" w:eastAsia="宋体" w:hAnsi="宋体" w:cs="宋体"/>
        </w:rPr>
        <w:t>然后第三个部分就是它的加速费，就是我再去计算我的计算以及我的交互，都是通过查贝壳来做。比如说我有一些通过我们的网页编程，你也能看到它</w:t>
      </w:r>
      <w:proofErr w:type="gramStart"/>
      <w:r>
        <w:rPr>
          <w:rFonts w:ascii="宋体" w:eastAsia="宋体" w:hAnsi="宋体" w:cs="宋体"/>
        </w:rPr>
        <w:t>其实其实</w:t>
      </w:r>
      <w:proofErr w:type="gramEnd"/>
      <w:r>
        <w:rPr>
          <w:rFonts w:ascii="宋体" w:eastAsia="宋体" w:hAnsi="宋体" w:cs="宋体"/>
        </w:rPr>
        <w:t>我们下节课的时候会给大家一些例子，大家先去听一听，我觉得可能一开始你们刚听是有点</w:t>
      </w:r>
      <w:proofErr w:type="gramStart"/>
      <w:r>
        <w:rPr>
          <w:rFonts w:ascii="宋体" w:eastAsia="宋体" w:hAnsi="宋体" w:cs="宋体"/>
        </w:rPr>
        <w:t>懵</w:t>
      </w:r>
      <w:proofErr w:type="gramEnd"/>
      <w:r>
        <w:rPr>
          <w:rFonts w:ascii="宋体" w:eastAsia="宋体" w:hAnsi="宋体" w:cs="宋体"/>
        </w:rPr>
        <w:t>，可能。</w:t>
      </w:r>
    </w:p>
    <w:p w14:paraId="06967F6D" w14:textId="77777777" w:rsidR="00C403D7" w:rsidRDefault="00A76344">
      <w:pPr>
        <w:spacing w:before="240" w:after="240"/>
        <w:rPr>
          <w:rFonts w:ascii="宋体" w:eastAsia="宋体" w:hAnsi="宋体" w:cs="宋体"/>
        </w:rPr>
      </w:pPr>
      <w:r>
        <w:rPr>
          <w:rFonts w:ascii="宋体" w:eastAsia="宋体" w:hAnsi="宋体" w:cs="宋体"/>
        </w:rPr>
        <w:lastRenderedPageBreak/>
        <w:t>01:35:02</w:t>
      </w:r>
      <w:r>
        <w:rPr>
          <w:rFonts w:ascii="宋体" w:eastAsia="宋体" w:hAnsi="宋体" w:cs="宋体"/>
        </w:rPr>
        <w:br/>
      </w:r>
      <w:r>
        <w:rPr>
          <w:rFonts w:ascii="宋体" w:eastAsia="宋体" w:hAnsi="宋体" w:cs="宋体"/>
        </w:rPr>
        <w:t>我们下。</w:t>
      </w:r>
    </w:p>
    <w:p w14:paraId="56A33703" w14:textId="77777777" w:rsidR="00C403D7" w:rsidRDefault="00A76344">
      <w:pPr>
        <w:spacing w:before="240" w:after="240"/>
        <w:rPr>
          <w:rFonts w:ascii="宋体" w:eastAsia="宋体" w:hAnsi="宋体" w:cs="宋体"/>
        </w:rPr>
      </w:pPr>
      <w:r>
        <w:rPr>
          <w:rFonts w:ascii="宋体" w:eastAsia="宋体" w:hAnsi="宋体" w:cs="宋体"/>
        </w:rPr>
        <w:t>01:35:03</w:t>
      </w:r>
      <w:r>
        <w:rPr>
          <w:rFonts w:ascii="宋体" w:eastAsia="宋体" w:hAnsi="宋体" w:cs="宋体"/>
        </w:rPr>
        <w:br/>
      </w:r>
      <w:r>
        <w:rPr>
          <w:rFonts w:ascii="宋体" w:eastAsia="宋体" w:hAnsi="宋体" w:cs="宋体"/>
        </w:rPr>
        <w:t>一</w:t>
      </w:r>
      <w:proofErr w:type="gramStart"/>
      <w:r>
        <w:rPr>
          <w:rFonts w:ascii="宋体" w:eastAsia="宋体" w:hAnsi="宋体" w:cs="宋体"/>
        </w:rPr>
        <w:t>课通过</w:t>
      </w:r>
      <w:proofErr w:type="gramEnd"/>
      <w:r>
        <w:rPr>
          <w:rFonts w:ascii="宋体" w:eastAsia="宋体" w:hAnsi="宋体" w:cs="宋体"/>
        </w:rPr>
        <w:t>一些具体的例子来跟大家说，而这个就是</w:t>
      </w:r>
      <w:r>
        <w:rPr>
          <w:rFonts w:ascii="宋体" w:eastAsia="宋体" w:hAnsi="宋体" w:cs="宋体"/>
        </w:rPr>
        <w:t xml:space="preserve"> </w:t>
      </w:r>
      <w:proofErr w:type="spellStart"/>
      <w:r>
        <w:rPr>
          <w:rFonts w:ascii="宋体" w:eastAsia="宋体" w:hAnsi="宋体" w:cs="宋体"/>
        </w:rPr>
        <w:t>aclacl</w:t>
      </w:r>
      <w:proofErr w:type="spellEnd"/>
      <w:r>
        <w:rPr>
          <w:rFonts w:ascii="宋体" w:eastAsia="宋体" w:hAnsi="宋体" w:cs="宋体"/>
        </w:rPr>
        <w:t>能做的是什么？</w:t>
      </w:r>
    </w:p>
    <w:p w14:paraId="4E8253B1" w14:textId="77777777" w:rsidR="00C403D7" w:rsidRDefault="00A76344">
      <w:pPr>
        <w:spacing w:before="240" w:after="240"/>
        <w:rPr>
          <w:rFonts w:ascii="宋体" w:eastAsia="宋体" w:hAnsi="宋体" w:cs="宋体"/>
        </w:rPr>
      </w:pPr>
      <w:r>
        <w:rPr>
          <w:rFonts w:ascii="宋体" w:eastAsia="宋体" w:hAnsi="宋体" w:cs="宋体"/>
        </w:rPr>
        <w:t>就是我这个是把它用浏览器转换成它，它实现的结果，这个就是馈赠，它馈赠就是我再去用一些命令式的方式来去写，比如说我去抓一点就是一一增加一行，然后增加一行了之后，他的这些标签就决定了他写的是什么样的。</w:t>
      </w:r>
    </w:p>
    <w:p w14:paraId="78D192D3" w14:textId="77777777" w:rsidR="00C403D7" w:rsidRDefault="00A76344">
      <w:pPr>
        <w:spacing w:before="240" w:after="240"/>
        <w:rPr>
          <w:rFonts w:ascii="宋体" w:eastAsia="宋体" w:hAnsi="宋体" w:cs="宋体"/>
        </w:rPr>
      </w:pPr>
      <w:r>
        <w:rPr>
          <w:rFonts w:ascii="宋体" w:eastAsia="宋体" w:hAnsi="宋体" w:cs="宋体"/>
        </w:rPr>
        <w:t>01:35:29</w:t>
      </w:r>
      <w:r>
        <w:rPr>
          <w:rFonts w:ascii="宋体" w:eastAsia="宋体" w:hAnsi="宋体" w:cs="宋体"/>
        </w:rPr>
        <w:br/>
      </w:r>
      <w:r>
        <w:rPr>
          <w:rFonts w:ascii="宋体" w:eastAsia="宋体" w:hAnsi="宋体" w:cs="宋体"/>
        </w:rPr>
        <w:t>然后还有说我这张脆的我要去做销售的话，我可以通过一些函数来去实现我。</w:t>
      </w:r>
    </w:p>
    <w:p w14:paraId="1AFAAD94" w14:textId="77777777" w:rsidR="00C403D7" w:rsidRDefault="00A76344">
      <w:pPr>
        <w:spacing w:before="240" w:after="240"/>
        <w:rPr>
          <w:rFonts w:ascii="宋体" w:eastAsia="宋体" w:hAnsi="宋体" w:cs="宋体"/>
        </w:rPr>
      </w:pPr>
      <w:r>
        <w:rPr>
          <w:rFonts w:ascii="宋体" w:eastAsia="宋体" w:hAnsi="宋体" w:cs="宋体"/>
        </w:rPr>
        <w:t>01:35:36</w:t>
      </w:r>
      <w:r>
        <w:rPr>
          <w:rFonts w:ascii="宋体" w:eastAsia="宋体" w:hAnsi="宋体" w:cs="宋体"/>
        </w:rPr>
        <w:br/>
      </w:r>
      <w:r>
        <w:rPr>
          <w:rFonts w:ascii="宋体" w:eastAsia="宋体" w:hAnsi="宋体" w:cs="宋体"/>
        </w:rPr>
        <w:t>增加交互之后有怎样的反应。</w:t>
      </w:r>
    </w:p>
    <w:p w14:paraId="1DE1C33C" w14:textId="77777777" w:rsidR="00C403D7" w:rsidRDefault="00A76344">
      <w:pPr>
        <w:spacing w:before="240" w:after="240"/>
        <w:rPr>
          <w:rFonts w:ascii="宋体" w:eastAsia="宋体" w:hAnsi="宋体" w:cs="宋体"/>
        </w:rPr>
      </w:pPr>
      <w:r>
        <w:rPr>
          <w:rFonts w:ascii="宋体" w:eastAsia="宋体" w:hAnsi="宋体" w:cs="宋体"/>
        </w:rPr>
        <w:t>01:35:38</w:t>
      </w:r>
      <w:r>
        <w:rPr>
          <w:rFonts w:ascii="宋体" w:eastAsia="宋体" w:hAnsi="宋体" w:cs="宋体"/>
        </w:rPr>
        <w:br/>
      </w:r>
      <w:r>
        <w:rPr>
          <w:rFonts w:ascii="宋体" w:eastAsia="宋体" w:hAnsi="宋体" w:cs="宋体"/>
        </w:rPr>
        <w:t>前期大家可以。</w:t>
      </w:r>
    </w:p>
    <w:p w14:paraId="790B9EAC" w14:textId="77777777" w:rsidR="00C403D7" w:rsidRDefault="00A76344">
      <w:pPr>
        <w:spacing w:before="240" w:after="240"/>
        <w:rPr>
          <w:rFonts w:ascii="宋体" w:eastAsia="宋体" w:hAnsi="宋体" w:cs="宋体"/>
        </w:rPr>
      </w:pPr>
      <w:r>
        <w:rPr>
          <w:rFonts w:ascii="宋体" w:eastAsia="宋体" w:hAnsi="宋体" w:cs="宋体"/>
        </w:rPr>
        <w:t>01:35:41</w:t>
      </w:r>
      <w:r>
        <w:rPr>
          <w:rFonts w:ascii="宋体" w:eastAsia="宋体" w:hAnsi="宋体" w:cs="宋体"/>
        </w:rPr>
        <w:br/>
      </w:r>
      <w:r>
        <w:rPr>
          <w:rFonts w:ascii="宋体" w:eastAsia="宋体" w:hAnsi="宋体" w:cs="宋体"/>
        </w:rPr>
        <w:t>通过这段时间课下的时候先去了解一下这三个。</w:t>
      </w:r>
    </w:p>
    <w:p w14:paraId="4DD3306F" w14:textId="77777777" w:rsidR="00C403D7" w:rsidRDefault="00A76344">
      <w:pPr>
        <w:spacing w:before="240" w:after="240"/>
        <w:rPr>
          <w:rFonts w:ascii="宋体" w:eastAsia="宋体" w:hAnsi="宋体" w:cs="宋体"/>
        </w:rPr>
      </w:pPr>
      <w:r>
        <w:rPr>
          <w:rFonts w:ascii="宋体" w:eastAsia="宋体" w:hAnsi="宋体" w:cs="宋体"/>
        </w:rPr>
        <w:t>01:35:44</w:t>
      </w:r>
      <w:r>
        <w:rPr>
          <w:rFonts w:ascii="宋体" w:eastAsia="宋体" w:hAnsi="宋体" w:cs="宋体"/>
        </w:rPr>
        <w:br/>
        <w:t> </w:t>
      </w:r>
      <w:proofErr w:type="spellStart"/>
      <w:r>
        <w:rPr>
          <w:rFonts w:ascii="宋体" w:eastAsia="宋体" w:hAnsi="宋体" w:cs="宋体"/>
        </w:rPr>
        <w:t>css</w:t>
      </w:r>
      <w:proofErr w:type="spellEnd"/>
      <w:r>
        <w:rPr>
          <w:rFonts w:ascii="宋体" w:eastAsia="宋体" w:hAnsi="宋体" w:cs="宋体"/>
        </w:rPr>
        <w:t>和</w:t>
      </w:r>
      <w:r>
        <w:rPr>
          <w:rFonts w:ascii="宋体" w:eastAsia="宋体" w:hAnsi="宋体" w:cs="宋体"/>
        </w:rPr>
        <w:t>a4sml</w:t>
      </w:r>
      <w:r>
        <w:rPr>
          <w:rFonts w:ascii="宋体" w:eastAsia="宋体" w:hAnsi="宋体" w:cs="宋体"/>
        </w:rPr>
        <w:t>和加</w:t>
      </w:r>
      <w:r>
        <w:rPr>
          <w:rFonts w:ascii="宋体" w:eastAsia="宋体" w:hAnsi="宋体" w:cs="宋体"/>
        </w:rPr>
        <w:t>c</w:t>
      </w:r>
      <w:r>
        <w:rPr>
          <w:rFonts w:ascii="宋体" w:eastAsia="宋体" w:hAnsi="宋体" w:cs="宋体"/>
        </w:rPr>
        <w:t>然后了解之后我们下节课可能会更熟悉一点。</w:t>
      </w:r>
    </w:p>
    <w:p w14:paraId="39F5E738" w14:textId="77777777" w:rsidR="00C403D7" w:rsidRDefault="00A76344">
      <w:pPr>
        <w:spacing w:before="240" w:after="240"/>
        <w:rPr>
          <w:rFonts w:ascii="宋体" w:eastAsia="宋体" w:hAnsi="宋体" w:cs="宋体"/>
        </w:rPr>
      </w:pPr>
      <w:r>
        <w:rPr>
          <w:rFonts w:ascii="宋体" w:eastAsia="宋体" w:hAnsi="宋体" w:cs="宋体"/>
        </w:rPr>
        <w:t>好，我们今天这节课就到此结束了，谁知数据</w:t>
      </w:r>
      <w:proofErr w:type="gramStart"/>
      <w:r>
        <w:rPr>
          <w:rFonts w:ascii="宋体" w:eastAsia="宋体" w:hAnsi="宋体" w:cs="宋体"/>
        </w:rPr>
        <w:t>数据</w:t>
      </w:r>
      <w:proofErr w:type="gramEnd"/>
      <w:r>
        <w:rPr>
          <w:rFonts w:ascii="宋体" w:eastAsia="宋体" w:hAnsi="宋体" w:cs="宋体"/>
        </w:rPr>
        <w:t>、数据我们当然知道这个程度了，才开始成功的问题，我们要求指标的移动速度，财政的宣传是我们这些系统接触过，不知道应该把握的，我觉得我们不一定是三个人对吧？</w:t>
      </w:r>
    </w:p>
    <w:p w14:paraId="29B42178" w14:textId="77777777" w:rsidR="00C403D7" w:rsidRDefault="00A76344">
      <w:pPr>
        <w:spacing w:before="240" w:after="240"/>
        <w:rPr>
          <w:rFonts w:ascii="宋体" w:eastAsia="宋体" w:hAnsi="宋体" w:cs="宋体"/>
        </w:rPr>
      </w:pPr>
      <w:r>
        <w:rPr>
          <w:rFonts w:ascii="宋体" w:eastAsia="宋体" w:hAnsi="宋体" w:cs="宋体"/>
        </w:rPr>
        <w:t>就是说实话这个问题可以的，都是相对的，然后我们是还有一个接触过程中，谁知我们是一个可视化的。</w:t>
      </w:r>
    </w:p>
    <w:p w14:paraId="7E74AF10" w14:textId="77777777" w:rsidR="00C403D7" w:rsidRDefault="00A76344">
      <w:pPr>
        <w:spacing w:before="240" w:after="240"/>
        <w:rPr>
          <w:rFonts w:ascii="宋体" w:eastAsia="宋体" w:hAnsi="宋体" w:cs="宋体"/>
        </w:rPr>
      </w:pPr>
      <w:r>
        <w:rPr>
          <w:rFonts w:ascii="宋体" w:eastAsia="宋体" w:hAnsi="宋体" w:cs="宋体"/>
        </w:rPr>
        <w:t>01:36:54</w:t>
      </w:r>
      <w:r>
        <w:rPr>
          <w:rFonts w:ascii="宋体" w:eastAsia="宋体" w:hAnsi="宋体" w:cs="宋体"/>
        </w:rPr>
        <w:br/>
      </w:r>
      <w:r>
        <w:rPr>
          <w:rFonts w:ascii="宋体" w:eastAsia="宋体" w:hAnsi="宋体" w:cs="宋体"/>
        </w:rPr>
        <w:t>一个交互的事情，我知道其实我们很多的研究或者再去处理，但是我们还是需要通过。</w:t>
      </w:r>
    </w:p>
    <w:p w14:paraId="5D6CFB09" w14:textId="77777777" w:rsidR="00C403D7" w:rsidRDefault="00A76344">
      <w:pPr>
        <w:spacing w:before="240" w:after="240"/>
        <w:rPr>
          <w:rFonts w:ascii="宋体" w:eastAsia="宋体" w:hAnsi="宋体" w:cs="宋体"/>
        </w:rPr>
      </w:pPr>
      <w:r>
        <w:rPr>
          <w:rFonts w:ascii="宋体" w:eastAsia="宋体" w:hAnsi="宋体" w:cs="宋体"/>
        </w:rPr>
        <w:t>01:37:05</w:t>
      </w:r>
      <w:r>
        <w:rPr>
          <w:rFonts w:ascii="宋体" w:eastAsia="宋体" w:hAnsi="宋体" w:cs="宋体"/>
        </w:rPr>
        <w:br/>
      </w:r>
      <w:r>
        <w:rPr>
          <w:rFonts w:ascii="宋体" w:eastAsia="宋体" w:hAnsi="宋体" w:cs="宋体"/>
        </w:rPr>
        <w:t>需要通过编码，因为它毕竟涉及到一些编程库的使用。</w:t>
      </w:r>
    </w:p>
    <w:p w14:paraId="38E77CC9" w14:textId="77777777" w:rsidR="00C403D7" w:rsidRDefault="00A76344">
      <w:pPr>
        <w:spacing w:before="240" w:after="240"/>
        <w:rPr>
          <w:rFonts w:ascii="宋体" w:eastAsia="宋体" w:hAnsi="宋体" w:cs="宋体"/>
        </w:rPr>
      </w:pPr>
      <w:r>
        <w:rPr>
          <w:rFonts w:ascii="宋体" w:eastAsia="宋体" w:hAnsi="宋体" w:cs="宋体"/>
        </w:rPr>
        <w:t>好，他是的，我们很多没有过，谁知我在这个体系的过程当中</w:t>
      </w:r>
      <w:r>
        <w:rPr>
          <w:rFonts w:ascii="宋体" w:eastAsia="宋体" w:hAnsi="宋体" w:cs="宋体"/>
        </w:rPr>
        <w:t>的发展的过程。谁知的全部，并且之后的长期的基本上谁知。好，谢谢成本的提高的事情。</w:t>
      </w:r>
      <w:proofErr w:type="gramStart"/>
      <w:r>
        <w:rPr>
          <w:rFonts w:ascii="宋体" w:eastAsia="宋体" w:hAnsi="宋体" w:cs="宋体"/>
        </w:rPr>
        <w:t>谁知谁知谁知</w:t>
      </w:r>
      <w:proofErr w:type="gramEnd"/>
      <w:r>
        <w:rPr>
          <w:rFonts w:ascii="宋体" w:eastAsia="宋体" w:hAnsi="宋体" w:cs="宋体"/>
        </w:rPr>
        <w:t>所有的事情，因为之前有两个是过去到这个学期，完了，他们然后走的结束，自己在工作还在去，这块还是很好的。谁知这个很少，我们市场大家做了没有了，我</w:t>
      </w:r>
      <w:r>
        <w:rPr>
          <w:rFonts w:ascii="宋体" w:eastAsia="宋体" w:hAnsi="宋体" w:cs="宋体"/>
        </w:rPr>
        <w:lastRenderedPageBreak/>
        <w:t>自己不一样，我</w:t>
      </w:r>
      <w:proofErr w:type="gramStart"/>
      <w:r>
        <w:rPr>
          <w:rFonts w:ascii="宋体" w:eastAsia="宋体" w:hAnsi="宋体" w:cs="宋体"/>
        </w:rPr>
        <w:t>这边还有</w:t>
      </w:r>
      <w:proofErr w:type="gramEnd"/>
      <w:r>
        <w:rPr>
          <w:rFonts w:ascii="宋体" w:eastAsia="宋体" w:hAnsi="宋体" w:cs="宋体"/>
        </w:rPr>
        <w:t>两个生活，谁知产品做活动，好好这个过程现在</w:t>
      </w:r>
      <w:r>
        <w:rPr>
          <w:rFonts w:ascii="宋体" w:eastAsia="宋体" w:hAnsi="宋体" w:cs="宋体"/>
        </w:rPr>
        <w:t>20</w:t>
      </w:r>
      <w:r>
        <w:rPr>
          <w:rFonts w:ascii="宋体" w:eastAsia="宋体" w:hAnsi="宋体" w:cs="宋体"/>
        </w:rPr>
        <w:t>度马上管理会了解这个问题，晚上这么吵。</w:t>
      </w:r>
    </w:p>
    <w:sectPr w:rsidR="00C403D7">
      <w:footerReference w:type="default" r:id="rId6"/>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C21DB" w14:textId="77777777" w:rsidR="00A76344" w:rsidRDefault="00A76344">
      <w:r>
        <w:separator/>
      </w:r>
    </w:p>
  </w:endnote>
  <w:endnote w:type="continuationSeparator" w:id="0">
    <w:p w14:paraId="47880E38" w14:textId="77777777" w:rsidR="00A76344" w:rsidRDefault="00A7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3E0BF" w14:textId="715B8F0D" w:rsidR="00C403D7" w:rsidRDefault="00C403D7">
    <w:pPr>
      <w:pBdr>
        <w:bottom w:val="single" w:sz="2" w:space="0" w:color="auto"/>
      </w:pBd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24D72" w14:textId="77777777" w:rsidR="00A76344" w:rsidRDefault="00A76344">
      <w:r>
        <w:separator/>
      </w:r>
    </w:p>
  </w:footnote>
  <w:footnote w:type="continuationSeparator" w:id="0">
    <w:p w14:paraId="118DA355" w14:textId="77777777" w:rsidR="00A76344" w:rsidRDefault="00A763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403D7"/>
    <w:rsid w:val="002C5D83"/>
    <w:rsid w:val="00A76344"/>
    <w:rsid w:val="00C40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8529"/>
  <w15:docId w15:val="{69D65A3A-1C55-43DB-BF43-8A8DFBD1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5D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5D83"/>
    <w:rPr>
      <w:sz w:val="18"/>
      <w:szCs w:val="18"/>
    </w:rPr>
  </w:style>
  <w:style w:type="paragraph" w:styleId="a5">
    <w:name w:val="footer"/>
    <w:basedOn w:val="a"/>
    <w:link w:val="a6"/>
    <w:uiPriority w:val="99"/>
    <w:unhideWhenUsed/>
    <w:rsid w:val="002C5D83"/>
    <w:pPr>
      <w:tabs>
        <w:tab w:val="center" w:pos="4153"/>
        <w:tab w:val="right" w:pos="8306"/>
      </w:tabs>
      <w:snapToGrid w:val="0"/>
    </w:pPr>
    <w:rPr>
      <w:sz w:val="18"/>
      <w:szCs w:val="18"/>
    </w:rPr>
  </w:style>
  <w:style w:type="character" w:customStyle="1" w:styleId="a6">
    <w:name w:val="页脚 字符"/>
    <w:basedOn w:val="a0"/>
    <w:link w:val="a5"/>
    <w:uiPriority w:val="99"/>
    <w:rsid w:val="002C5D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3645</Words>
  <Characters>20781</Characters>
  <Application>Microsoft Office Word</Application>
  <DocSecurity>0</DocSecurity>
  <Lines>173</Lines>
  <Paragraphs>48</Paragraphs>
  <ScaleCrop>false</ScaleCrop>
  <Company/>
  <LinksUpToDate>false</LinksUpToDate>
  <CharactersWithSpaces>24378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龙 龙</cp:lastModifiedBy>
  <cp:revision>2</cp:revision>
  <dcterms:created xsi:type="dcterms:W3CDTF">2024-05-13T08:21:00Z</dcterms:created>
  <dcterms:modified xsi:type="dcterms:W3CDTF">2024-05-13T08:21:00Z</dcterms:modified>
</cp:coreProperties>
</file>