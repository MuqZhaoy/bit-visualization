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FC15" w14:textId="77777777" w:rsidR="00C05E11" w:rsidRDefault="0095175A">
      <w:pPr>
        <w:pStyle w:val="3"/>
        <w:keepNext w:val="0"/>
        <w:spacing w:before="0" w:after="281"/>
        <w:rPr>
          <w:rFonts w:ascii="宋体" w:eastAsia="宋体" w:hAnsi="宋体" w:cs="宋体"/>
        </w:rPr>
      </w:pPr>
      <w:r>
        <w:rPr>
          <w:rFonts w:ascii="宋体" w:eastAsia="宋体" w:hAnsi="宋体" w:cs="宋体"/>
        </w:rPr>
        <w:t>大数据可视化与可视分析</w:t>
      </w:r>
      <w:r>
        <w:rPr>
          <w:rFonts w:ascii="宋体" w:eastAsia="宋体" w:hAnsi="宋体" w:cs="宋体"/>
        </w:rPr>
        <w:t>-</w:t>
      </w:r>
      <w:r>
        <w:rPr>
          <w:rFonts w:ascii="宋体" w:eastAsia="宋体" w:hAnsi="宋体" w:cs="宋体"/>
        </w:rPr>
        <w:t>李国政</w:t>
      </w:r>
      <w:r>
        <w:rPr>
          <w:rFonts w:ascii="宋体" w:eastAsia="宋体" w:hAnsi="宋体" w:cs="宋体"/>
        </w:rPr>
        <w:t>-</w:t>
      </w:r>
      <w:r>
        <w:rPr>
          <w:rFonts w:ascii="宋体" w:eastAsia="宋体" w:hAnsi="宋体" w:cs="宋体"/>
        </w:rPr>
        <w:t>第</w:t>
      </w:r>
      <w:r>
        <w:rPr>
          <w:rFonts w:ascii="宋体" w:eastAsia="宋体" w:hAnsi="宋体" w:cs="宋体"/>
        </w:rPr>
        <w:t>10</w:t>
      </w:r>
      <w:r>
        <w:rPr>
          <w:rFonts w:ascii="宋体" w:eastAsia="宋体" w:hAnsi="宋体" w:cs="宋体"/>
        </w:rPr>
        <w:t>周</w:t>
      </w:r>
      <w:r>
        <w:rPr>
          <w:rFonts w:ascii="宋体" w:eastAsia="宋体" w:hAnsi="宋体" w:cs="宋体"/>
        </w:rPr>
        <w:t xml:space="preserve"> </w:t>
      </w:r>
      <w:r>
        <w:rPr>
          <w:rFonts w:ascii="宋体" w:eastAsia="宋体" w:hAnsi="宋体" w:cs="宋体"/>
        </w:rPr>
        <w:t>星期一</w:t>
      </w:r>
      <w:r>
        <w:rPr>
          <w:rFonts w:ascii="宋体" w:eastAsia="宋体" w:hAnsi="宋体" w:cs="宋体"/>
        </w:rPr>
        <w:t xml:space="preserve"> </w:t>
      </w:r>
      <w:r>
        <w:rPr>
          <w:rFonts w:ascii="宋体" w:eastAsia="宋体" w:hAnsi="宋体" w:cs="宋体"/>
        </w:rPr>
        <w:t>第</w:t>
      </w:r>
      <w:r>
        <w:rPr>
          <w:rFonts w:ascii="宋体" w:eastAsia="宋体" w:hAnsi="宋体" w:cs="宋体"/>
        </w:rPr>
        <w:t>3</w:t>
      </w:r>
      <w:r>
        <w:rPr>
          <w:rFonts w:ascii="宋体" w:eastAsia="宋体" w:hAnsi="宋体" w:cs="宋体"/>
        </w:rPr>
        <w:t>大节</w:t>
      </w:r>
      <w:r>
        <w:rPr>
          <w:rFonts w:ascii="宋体" w:eastAsia="宋体" w:hAnsi="宋体" w:cs="宋体"/>
        </w:rPr>
        <w:t>.mp4</w:t>
      </w:r>
    </w:p>
    <w:p w14:paraId="4DA47F41" w14:textId="77777777" w:rsidR="00C05E11" w:rsidRDefault="0095175A">
      <w:pPr>
        <w:spacing w:before="240" w:after="240"/>
        <w:rPr>
          <w:rFonts w:ascii="宋体" w:eastAsia="宋体" w:hAnsi="宋体" w:cs="宋体"/>
        </w:rPr>
      </w:pPr>
      <w:r>
        <w:rPr>
          <w:rFonts w:ascii="宋体" w:eastAsia="宋体" w:hAnsi="宋体" w:cs="宋体"/>
        </w:rPr>
        <w:t>00:00</w:t>
      </w:r>
      <w:r>
        <w:rPr>
          <w:rFonts w:ascii="宋体" w:eastAsia="宋体" w:hAnsi="宋体" w:cs="宋体"/>
        </w:rPr>
        <w:br/>
      </w:r>
      <w:r>
        <w:rPr>
          <w:rFonts w:ascii="宋体" w:eastAsia="宋体" w:hAnsi="宋体" w:cs="宋体"/>
        </w:rPr>
        <w:t>谁知好的我差不多有</w:t>
      </w:r>
      <w:r>
        <w:rPr>
          <w:rFonts w:ascii="宋体" w:eastAsia="宋体" w:hAnsi="宋体" w:cs="宋体"/>
        </w:rPr>
        <w:t>10</w:t>
      </w:r>
      <w:r>
        <w:rPr>
          <w:rFonts w:ascii="宋体" w:eastAsia="宋体" w:hAnsi="宋体" w:cs="宋体"/>
        </w:rPr>
        <w:t>多个人。差不多。谁知数据一二</w:t>
      </w:r>
      <w:proofErr w:type="gramStart"/>
      <w:r>
        <w:rPr>
          <w:rFonts w:ascii="宋体" w:eastAsia="宋体" w:hAnsi="宋体" w:cs="宋体"/>
        </w:rPr>
        <w:t>20</w:t>
      </w:r>
      <w:r>
        <w:rPr>
          <w:rFonts w:ascii="宋体" w:eastAsia="宋体" w:hAnsi="宋体" w:cs="宋体"/>
        </w:rPr>
        <w:t>四</w:t>
      </w:r>
      <w:proofErr w:type="gramEnd"/>
      <w:r>
        <w:rPr>
          <w:rFonts w:ascii="宋体" w:eastAsia="宋体" w:hAnsi="宋体" w:cs="宋体"/>
        </w:rPr>
        <w:t>，还有谁知我们同时也是一样。</w:t>
      </w:r>
    </w:p>
    <w:p w14:paraId="3AB2C159" w14:textId="77777777" w:rsidR="00C05E11" w:rsidRDefault="0095175A">
      <w:pPr>
        <w:spacing w:before="240" w:after="240"/>
        <w:rPr>
          <w:rFonts w:ascii="宋体" w:eastAsia="宋体" w:hAnsi="宋体" w:cs="宋体"/>
        </w:rPr>
      </w:pPr>
      <w:r>
        <w:rPr>
          <w:rFonts w:ascii="宋体" w:eastAsia="宋体" w:hAnsi="宋体" w:cs="宋体"/>
        </w:rPr>
        <w:t>00:37</w:t>
      </w:r>
      <w:r>
        <w:rPr>
          <w:rFonts w:ascii="宋体" w:eastAsia="宋体" w:hAnsi="宋体" w:cs="宋体"/>
        </w:rPr>
        <w:br/>
      </w:r>
      <w:r>
        <w:rPr>
          <w:rFonts w:ascii="宋体" w:eastAsia="宋体" w:hAnsi="宋体" w:cs="宋体"/>
        </w:rPr>
        <w:t>我们是什么？好好的。谁知。</w:t>
      </w:r>
    </w:p>
    <w:p w14:paraId="76B039E9" w14:textId="77777777" w:rsidR="00C05E11" w:rsidRDefault="0095175A">
      <w:pPr>
        <w:spacing w:before="240" w:after="240"/>
        <w:rPr>
          <w:rFonts w:ascii="宋体" w:eastAsia="宋体" w:hAnsi="宋体" w:cs="宋体"/>
        </w:rPr>
      </w:pPr>
      <w:r>
        <w:rPr>
          <w:rFonts w:ascii="宋体" w:eastAsia="宋体" w:hAnsi="宋体" w:cs="宋体"/>
        </w:rPr>
        <w:t>00:49</w:t>
      </w:r>
      <w:r>
        <w:rPr>
          <w:rFonts w:ascii="宋体" w:eastAsia="宋体" w:hAnsi="宋体" w:cs="宋体"/>
        </w:rPr>
        <w:br/>
      </w:r>
      <w:r>
        <w:rPr>
          <w:rFonts w:ascii="宋体" w:eastAsia="宋体" w:hAnsi="宋体" w:cs="宋体"/>
        </w:rPr>
        <w:t>好的。</w:t>
      </w:r>
    </w:p>
    <w:p w14:paraId="61AAA3E4" w14:textId="77777777" w:rsidR="00C05E11" w:rsidRDefault="0095175A">
      <w:pPr>
        <w:spacing w:before="240" w:after="240"/>
        <w:rPr>
          <w:rFonts w:ascii="宋体" w:eastAsia="宋体" w:hAnsi="宋体" w:cs="宋体"/>
        </w:rPr>
      </w:pPr>
      <w:r>
        <w:rPr>
          <w:rFonts w:ascii="宋体" w:eastAsia="宋体" w:hAnsi="宋体" w:cs="宋体"/>
        </w:rPr>
        <w:t>00:52</w:t>
      </w:r>
      <w:r>
        <w:rPr>
          <w:rFonts w:ascii="宋体" w:eastAsia="宋体" w:hAnsi="宋体" w:cs="宋体"/>
        </w:rPr>
        <w:br/>
      </w:r>
      <w:r>
        <w:rPr>
          <w:rFonts w:ascii="宋体" w:eastAsia="宋体" w:hAnsi="宋体" w:cs="宋体"/>
        </w:rPr>
        <w:t>好，各位同学下午好，我们开始我们的第三次课程。</w:t>
      </w:r>
    </w:p>
    <w:p w14:paraId="6A5E5298" w14:textId="77777777" w:rsidR="00C05E11" w:rsidRDefault="0095175A">
      <w:pPr>
        <w:spacing w:before="240" w:after="240"/>
        <w:rPr>
          <w:rFonts w:ascii="宋体" w:eastAsia="宋体" w:hAnsi="宋体" w:cs="宋体"/>
        </w:rPr>
      </w:pPr>
      <w:r>
        <w:rPr>
          <w:rFonts w:ascii="宋体" w:eastAsia="宋体" w:hAnsi="宋体" w:cs="宋体"/>
        </w:rPr>
        <w:t>00:58</w:t>
      </w:r>
      <w:r>
        <w:rPr>
          <w:rFonts w:ascii="宋体" w:eastAsia="宋体" w:hAnsi="宋体" w:cs="宋体"/>
        </w:rPr>
        <w:br/>
      </w:r>
      <w:r>
        <w:rPr>
          <w:rFonts w:ascii="宋体" w:eastAsia="宋体" w:hAnsi="宋体" w:cs="宋体"/>
        </w:rPr>
        <w:t>是这样的。</w:t>
      </w:r>
    </w:p>
    <w:p w14:paraId="3F937938" w14:textId="77777777" w:rsidR="00C05E11" w:rsidRDefault="0095175A">
      <w:pPr>
        <w:spacing w:before="240" w:after="240"/>
        <w:rPr>
          <w:rFonts w:ascii="宋体" w:eastAsia="宋体" w:hAnsi="宋体" w:cs="宋体"/>
        </w:rPr>
      </w:pPr>
      <w:r>
        <w:rPr>
          <w:rFonts w:ascii="宋体" w:eastAsia="宋体" w:hAnsi="宋体" w:cs="宋体"/>
        </w:rPr>
        <w:t>01:01</w:t>
      </w:r>
      <w:r>
        <w:rPr>
          <w:rFonts w:ascii="宋体" w:eastAsia="宋体" w:hAnsi="宋体" w:cs="宋体"/>
        </w:rPr>
        <w:br/>
      </w:r>
      <w:r>
        <w:rPr>
          <w:rFonts w:ascii="宋体" w:eastAsia="宋体" w:hAnsi="宋体" w:cs="宋体"/>
        </w:rPr>
        <w:t>我想首先请问一下大家有读好作业的吗？读好作业可以举个手。</w:t>
      </w:r>
    </w:p>
    <w:p w14:paraId="179E37AE" w14:textId="77777777" w:rsidR="00C05E11" w:rsidRDefault="0095175A">
      <w:pPr>
        <w:spacing w:before="240" w:after="240"/>
        <w:rPr>
          <w:rFonts w:ascii="宋体" w:eastAsia="宋体" w:hAnsi="宋体" w:cs="宋体"/>
        </w:rPr>
      </w:pPr>
      <w:r>
        <w:rPr>
          <w:rFonts w:ascii="宋体" w:eastAsia="宋体" w:hAnsi="宋体" w:cs="宋体"/>
        </w:rPr>
        <w:t>01:06</w:t>
      </w:r>
      <w:r>
        <w:rPr>
          <w:rFonts w:ascii="宋体" w:eastAsia="宋体" w:hAnsi="宋体" w:cs="宋体"/>
        </w:rPr>
        <w:br/>
      </w:r>
      <w:r>
        <w:rPr>
          <w:rFonts w:ascii="宋体" w:eastAsia="宋体" w:hAnsi="宋体" w:cs="宋体"/>
        </w:rPr>
        <w:t>那么我们有几个人？</w:t>
      </w:r>
    </w:p>
    <w:p w14:paraId="2BCADBFD" w14:textId="77777777" w:rsidR="00C05E11" w:rsidRDefault="0095175A">
      <w:pPr>
        <w:spacing w:before="240" w:after="240"/>
        <w:rPr>
          <w:rFonts w:ascii="宋体" w:eastAsia="宋体" w:hAnsi="宋体" w:cs="宋体"/>
        </w:rPr>
      </w:pPr>
      <w:r>
        <w:rPr>
          <w:rFonts w:ascii="宋体" w:eastAsia="宋体" w:hAnsi="宋体" w:cs="宋体"/>
        </w:rPr>
        <w:t>01:10</w:t>
      </w:r>
      <w:r>
        <w:rPr>
          <w:rFonts w:ascii="宋体" w:eastAsia="宋体" w:hAnsi="宋体" w:cs="宋体"/>
        </w:rPr>
        <w:br/>
      </w:r>
      <w:r>
        <w:rPr>
          <w:rFonts w:ascii="宋体" w:eastAsia="宋体" w:hAnsi="宋体" w:cs="宋体"/>
        </w:rPr>
        <w:t>然后有比如说决定好我们去做什么方向吗？有吗？没有是吧？你们会觉得上次我记得是小</w:t>
      </w:r>
      <w:proofErr w:type="gramStart"/>
      <w:r>
        <w:rPr>
          <w:rFonts w:ascii="宋体" w:eastAsia="宋体" w:hAnsi="宋体" w:cs="宋体"/>
        </w:rPr>
        <w:t>东同学</w:t>
      </w:r>
      <w:proofErr w:type="gramEnd"/>
      <w:r>
        <w:rPr>
          <w:rFonts w:ascii="宋体" w:eastAsia="宋体" w:hAnsi="宋体" w:cs="宋体"/>
        </w:rPr>
        <w:t>提到一个问题是吧？你当时说搜集数据比较困难，是不是？</w:t>
      </w:r>
    </w:p>
    <w:p w14:paraId="20664138" w14:textId="77777777" w:rsidR="00C05E11" w:rsidRDefault="0095175A">
      <w:pPr>
        <w:spacing w:before="240" w:after="240"/>
        <w:rPr>
          <w:rFonts w:ascii="宋体" w:eastAsia="宋体" w:hAnsi="宋体" w:cs="宋体"/>
        </w:rPr>
      </w:pPr>
      <w:r>
        <w:rPr>
          <w:rFonts w:ascii="宋体" w:eastAsia="宋体" w:hAnsi="宋体" w:cs="宋体"/>
        </w:rPr>
        <w:t>其实我后面也去找了一下，我发现其实还是有很多的可能性，大家可以我发现有一个这个网站还是它叫合金数据，然后我可以打开给大家看一下，其实有很多有趣的话题。</w:t>
      </w:r>
    </w:p>
    <w:p w14:paraId="0DE0BFB0" w14:textId="77777777" w:rsidR="00C05E11" w:rsidRDefault="0095175A">
      <w:pPr>
        <w:spacing w:before="240" w:after="240"/>
        <w:rPr>
          <w:rFonts w:ascii="宋体" w:eastAsia="宋体" w:hAnsi="宋体" w:cs="宋体"/>
        </w:rPr>
      </w:pPr>
      <w:r>
        <w:rPr>
          <w:rFonts w:ascii="宋体" w:eastAsia="宋体" w:hAnsi="宋体" w:cs="宋体"/>
        </w:rPr>
        <w:t>01:44</w:t>
      </w:r>
      <w:r>
        <w:rPr>
          <w:rFonts w:ascii="宋体" w:eastAsia="宋体" w:hAnsi="宋体" w:cs="宋体"/>
        </w:rPr>
        <w:br/>
      </w:r>
      <w:r>
        <w:rPr>
          <w:rFonts w:ascii="宋体" w:eastAsia="宋体" w:hAnsi="宋体" w:cs="宋体"/>
        </w:rPr>
        <w:t>我们</w:t>
      </w:r>
    </w:p>
    <w:p w14:paraId="02267B36" w14:textId="77777777" w:rsidR="00C05E11" w:rsidRDefault="0095175A">
      <w:pPr>
        <w:spacing w:before="240" w:after="240"/>
        <w:rPr>
          <w:rFonts w:ascii="宋体" w:eastAsia="宋体" w:hAnsi="宋体" w:cs="宋体"/>
        </w:rPr>
      </w:pPr>
      <w:r>
        <w:rPr>
          <w:rFonts w:ascii="宋体" w:eastAsia="宋体" w:hAnsi="宋体" w:cs="宋体"/>
        </w:rPr>
        <w:t>01:46</w:t>
      </w:r>
      <w:r>
        <w:rPr>
          <w:rFonts w:ascii="宋体" w:eastAsia="宋体" w:hAnsi="宋体" w:cs="宋体"/>
        </w:rPr>
        <w:br/>
      </w:r>
      <w:r>
        <w:rPr>
          <w:rFonts w:ascii="宋体" w:eastAsia="宋体" w:hAnsi="宋体" w:cs="宋体"/>
        </w:rPr>
        <w:t>我可以先发到群里，大家先。</w:t>
      </w:r>
    </w:p>
    <w:p w14:paraId="195189E8" w14:textId="77777777" w:rsidR="00C05E11" w:rsidRDefault="0095175A">
      <w:pPr>
        <w:spacing w:before="240" w:after="240"/>
        <w:rPr>
          <w:rFonts w:ascii="宋体" w:eastAsia="宋体" w:hAnsi="宋体" w:cs="宋体"/>
        </w:rPr>
      </w:pPr>
      <w:r>
        <w:rPr>
          <w:rFonts w:ascii="宋体" w:eastAsia="宋体" w:hAnsi="宋体" w:cs="宋体"/>
        </w:rPr>
        <w:t>01:51</w:t>
      </w:r>
      <w:r>
        <w:rPr>
          <w:rFonts w:ascii="宋体" w:eastAsia="宋体" w:hAnsi="宋体" w:cs="宋体"/>
        </w:rPr>
        <w:br/>
      </w:r>
      <w:r>
        <w:rPr>
          <w:rFonts w:ascii="宋体" w:eastAsia="宋体" w:hAnsi="宋体" w:cs="宋体"/>
        </w:rPr>
        <w:t>谢谢大家。</w:t>
      </w:r>
    </w:p>
    <w:p w14:paraId="6824411A" w14:textId="77777777" w:rsidR="00C05E11" w:rsidRDefault="0095175A">
      <w:pPr>
        <w:spacing w:before="240" w:after="240"/>
        <w:rPr>
          <w:rFonts w:ascii="宋体" w:eastAsia="宋体" w:hAnsi="宋体" w:cs="宋体"/>
        </w:rPr>
      </w:pPr>
      <w:r>
        <w:rPr>
          <w:rFonts w:ascii="宋体" w:eastAsia="宋体" w:hAnsi="宋体" w:cs="宋体"/>
        </w:rPr>
        <w:t>01:58</w:t>
      </w:r>
      <w:r>
        <w:rPr>
          <w:rFonts w:ascii="宋体" w:eastAsia="宋体" w:hAnsi="宋体" w:cs="宋体"/>
        </w:rPr>
        <w:br/>
      </w:r>
      <w:r>
        <w:rPr>
          <w:rFonts w:ascii="宋体" w:eastAsia="宋体" w:hAnsi="宋体" w:cs="宋体"/>
        </w:rPr>
        <w:t>当然我只是找了很小，也没有说很深入的去搜集数据。</w:t>
      </w:r>
    </w:p>
    <w:p w14:paraId="51E27FA6" w14:textId="77777777" w:rsidR="00C05E11" w:rsidRDefault="0095175A">
      <w:pPr>
        <w:spacing w:before="240" w:after="240"/>
        <w:rPr>
          <w:rFonts w:ascii="宋体" w:eastAsia="宋体" w:hAnsi="宋体" w:cs="宋体"/>
        </w:rPr>
      </w:pPr>
      <w:r>
        <w:rPr>
          <w:rFonts w:ascii="宋体" w:eastAsia="宋体" w:hAnsi="宋体" w:cs="宋体"/>
        </w:rPr>
        <w:lastRenderedPageBreak/>
        <w:t>02:06</w:t>
      </w:r>
      <w:r>
        <w:rPr>
          <w:rFonts w:ascii="宋体" w:eastAsia="宋体" w:hAnsi="宋体" w:cs="宋体"/>
        </w:rPr>
        <w:br/>
      </w:r>
      <w:r>
        <w:rPr>
          <w:rFonts w:ascii="宋体" w:eastAsia="宋体" w:hAnsi="宋体" w:cs="宋体"/>
        </w:rPr>
        <w:t>但是我。</w:t>
      </w:r>
    </w:p>
    <w:p w14:paraId="7947F125" w14:textId="77777777" w:rsidR="00C05E11" w:rsidRDefault="0095175A">
      <w:pPr>
        <w:spacing w:before="240" w:after="240"/>
        <w:rPr>
          <w:rFonts w:ascii="宋体" w:eastAsia="宋体" w:hAnsi="宋体" w:cs="宋体"/>
        </w:rPr>
      </w:pPr>
      <w:r>
        <w:rPr>
          <w:rFonts w:ascii="宋体" w:eastAsia="宋体" w:hAnsi="宋体" w:cs="宋体"/>
        </w:rPr>
        <w:t>02:07</w:t>
      </w:r>
      <w:r>
        <w:rPr>
          <w:rFonts w:ascii="宋体" w:eastAsia="宋体" w:hAnsi="宋体" w:cs="宋体"/>
        </w:rPr>
        <w:br/>
      </w:r>
      <w:r>
        <w:rPr>
          <w:rFonts w:ascii="宋体" w:eastAsia="宋体" w:hAnsi="宋体" w:cs="宋体"/>
        </w:rPr>
        <w:t>发现网上的数据还是有很多的，然后它的主题也很</w:t>
      </w:r>
      <w:r>
        <w:rPr>
          <w:rFonts w:ascii="宋体" w:eastAsia="宋体" w:hAnsi="宋体" w:cs="宋体"/>
        </w:rPr>
        <w:t>有趣，其实也算是一个大家可以去寻找一个方向，比如说这边大家可以看到这边有数据集对不对？还有很多数据当然也有数据可视化。</w:t>
      </w:r>
    </w:p>
    <w:p w14:paraId="57FB2395" w14:textId="77777777" w:rsidR="00C05E11" w:rsidRDefault="0095175A">
      <w:pPr>
        <w:spacing w:before="240" w:after="240"/>
        <w:rPr>
          <w:rFonts w:ascii="宋体" w:eastAsia="宋体" w:hAnsi="宋体" w:cs="宋体"/>
        </w:rPr>
      </w:pPr>
      <w:r>
        <w:rPr>
          <w:rFonts w:ascii="宋体" w:eastAsia="宋体" w:hAnsi="宋体" w:cs="宋体"/>
        </w:rPr>
        <w:t>02:23</w:t>
      </w:r>
      <w:r>
        <w:rPr>
          <w:rFonts w:ascii="宋体" w:eastAsia="宋体" w:hAnsi="宋体" w:cs="宋体"/>
        </w:rPr>
        <w:br/>
      </w:r>
      <w:r>
        <w:rPr>
          <w:rFonts w:ascii="宋体" w:eastAsia="宋体" w:hAnsi="宋体" w:cs="宋体"/>
        </w:rPr>
        <w:t>你可以看到这边。</w:t>
      </w:r>
    </w:p>
    <w:p w14:paraId="5890F0CE" w14:textId="77777777" w:rsidR="00C05E11" w:rsidRDefault="0095175A">
      <w:pPr>
        <w:spacing w:before="240" w:after="240"/>
        <w:rPr>
          <w:rFonts w:ascii="宋体" w:eastAsia="宋体" w:hAnsi="宋体" w:cs="宋体"/>
        </w:rPr>
      </w:pPr>
      <w:r>
        <w:rPr>
          <w:rFonts w:ascii="宋体" w:eastAsia="宋体" w:hAnsi="宋体" w:cs="宋体"/>
        </w:rPr>
        <w:t>02:23</w:t>
      </w:r>
      <w:r>
        <w:rPr>
          <w:rFonts w:ascii="宋体" w:eastAsia="宋体" w:hAnsi="宋体" w:cs="宋体"/>
        </w:rPr>
        <w:br/>
      </w:r>
      <w:r>
        <w:rPr>
          <w:rFonts w:ascii="宋体" w:eastAsia="宋体" w:hAnsi="宋体" w:cs="宋体"/>
        </w:rPr>
        <w:t>我们可以点开来看一下。</w:t>
      </w:r>
    </w:p>
    <w:p w14:paraId="4B72FB55" w14:textId="77777777" w:rsidR="00C05E11" w:rsidRDefault="0095175A">
      <w:pPr>
        <w:spacing w:before="240" w:after="240"/>
        <w:rPr>
          <w:rFonts w:ascii="宋体" w:eastAsia="宋体" w:hAnsi="宋体" w:cs="宋体"/>
        </w:rPr>
      </w:pPr>
      <w:r>
        <w:rPr>
          <w:rFonts w:ascii="宋体" w:eastAsia="宋体" w:hAnsi="宋体" w:cs="宋体"/>
        </w:rPr>
        <w:t>好。</w:t>
      </w:r>
    </w:p>
    <w:p w14:paraId="1520C652" w14:textId="77777777" w:rsidR="00C05E11" w:rsidRDefault="0095175A">
      <w:pPr>
        <w:spacing w:before="240" w:after="240"/>
        <w:rPr>
          <w:rFonts w:ascii="宋体" w:eastAsia="宋体" w:hAnsi="宋体" w:cs="宋体"/>
        </w:rPr>
      </w:pPr>
      <w:r>
        <w:rPr>
          <w:rFonts w:ascii="宋体" w:eastAsia="宋体" w:hAnsi="宋体" w:cs="宋体"/>
        </w:rPr>
        <w:t>02:31</w:t>
      </w:r>
      <w:r>
        <w:rPr>
          <w:rFonts w:ascii="宋体" w:eastAsia="宋体" w:hAnsi="宋体" w:cs="宋体"/>
        </w:rPr>
        <w:br/>
      </w:r>
      <w:r>
        <w:rPr>
          <w:rFonts w:ascii="宋体" w:eastAsia="宋体" w:hAnsi="宋体" w:cs="宋体"/>
        </w:rPr>
        <w:t>你怎么会觉得开放开发。</w:t>
      </w:r>
    </w:p>
    <w:p w14:paraId="2564F47C" w14:textId="77777777" w:rsidR="00C05E11" w:rsidRDefault="0095175A">
      <w:pPr>
        <w:spacing w:before="240" w:after="240"/>
        <w:rPr>
          <w:rFonts w:ascii="宋体" w:eastAsia="宋体" w:hAnsi="宋体" w:cs="宋体"/>
        </w:rPr>
      </w:pPr>
      <w:r>
        <w:rPr>
          <w:rFonts w:ascii="宋体" w:eastAsia="宋体" w:hAnsi="宋体" w:cs="宋体"/>
        </w:rPr>
        <w:t>02:45</w:t>
      </w:r>
      <w:r>
        <w:rPr>
          <w:rFonts w:ascii="宋体" w:eastAsia="宋体" w:hAnsi="宋体" w:cs="宋体"/>
        </w:rPr>
        <w:br/>
      </w:r>
      <w:r>
        <w:rPr>
          <w:rFonts w:ascii="宋体" w:eastAsia="宋体" w:hAnsi="宋体" w:cs="宋体"/>
        </w:rPr>
        <w:t>我老家什么设备，刚刚还是好好的。</w:t>
      </w:r>
    </w:p>
    <w:p w14:paraId="2D03F178" w14:textId="77777777" w:rsidR="00C05E11" w:rsidRDefault="0095175A">
      <w:pPr>
        <w:spacing w:before="240" w:after="240"/>
        <w:rPr>
          <w:rFonts w:ascii="宋体" w:eastAsia="宋体" w:hAnsi="宋体" w:cs="宋体"/>
        </w:rPr>
      </w:pPr>
      <w:r>
        <w:rPr>
          <w:rFonts w:ascii="宋体" w:eastAsia="宋体" w:hAnsi="宋体" w:cs="宋体"/>
        </w:rPr>
        <w:t>02:50</w:t>
      </w:r>
      <w:r>
        <w:rPr>
          <w:rFonts w:ascii="宋体" w:eastAsia="宋体" w:hAnsi="宋体" w:cs="宋体"/>
        </w:rPr>
        <w:br/>
      </w:r>
      <w:r>
        <w:rPr>
          <w:rFonts w:ascii="宋体" w:eastAsia="宋体" w:hAnsi="宋体" w:cs="宋体"/>
        </w:rPr>
        <w:t>谁知</w:t>
      </w:r>
    </w:p>
    <w:p w14:paraId="0B5359D2" w14:textId="77777777" w:rsidR="00C05E11" w:rsidRDefault="0095175A">
      <w:pPr>
        <w:spacing w:before="240" w:after="240"/>
        <w:rPr>
          <w:rFonts w:ascii="宋体" w:eastAsia="宋体" w:hAnsi="宋体" w:cs="宋体"/>
        </w:rPr>
      </w:pPr>
      <w:r>
        <w:rPr>
          <w:rFonts w:ascii="宋体" w:eastAsia="宋体" w:hAnsi="宋体" w:cs="宋体"/>
        </w:rPr>
        <w:t>02:58</w:t>
      </w:r>
      <w:r>
        <w:rPr>
          <w:rFonts w:ascii="宋体" w:eastAsia="宋体" w:hAnsi="宋体" w:cs="宋体"/>
        </w:rPr>
        <w:br/>
      </w:r>
      <w:r>
        <w:rPr>
          <w:rFonts w:ascii="宋体" w:eastAsia="宋体" w:hAnsi="宋体" w:cs="宋体"/>
        </w:rPr>
        <w:t>我把链接发到群里，大家可以先看一下。</w:t>
      </w:r>
    </w:p>
    <w:p w14:paraId="17A97CDF" w14:textId="77777777" w:rsidR="00C05E11" w:rsidRDefault="0095175A">
      <w:pPr>
        <w:spacing w:before="240" w:after="240"/>
        <w:rPr>
          <w:rFonts w:ascii="宋体" w:eastAsia="宋体" w:hAnsi="宋体" w:cs="宋体"/>
        </w:rPr>
      </w:pPr>
      <w:r>
        <w:rPr>
          <w:rFonts w:ascii="宋体" w:eastAsia="宋体" w:hAnsi="宋体" w:cs="宋体"/>
        </w:rPr>
        <w:t>03:03</w:t>
      </w:r>
      <w:r>
        <w:rPr>
          <w:rFonts w:ascii="宋体" w:eastAsia="宋体" w:hAnsi="宋体" w:cs="宋体"/>
        </w:rPr>
        <w:br/>
      </w:r>
      <w:r>
        <w:rPr>
          <w:rFonts w:ascii="宋体" w:eastAsia="宋体" w:hAnsi="宋体" w:cs="宋体"/>
        </w:rPr>
        <w:t>数据谁知</w:t>
      </w:r>
      <w:proofErr w:type="gramStart"/>
      <w:r>
        <w:rPr>
          <w:rFonts w:ascii="宋体" w:eastAsia="宋体" w:hAnsi="宋体" w:cs="宋体"/>
        </w:rPr>
        <w:t>谁知</w:t>
      </w:r>
      <w:proofErr w:type="gramEnd"/>
      <w:r>
        <w:rPr>
          <w:rFonts w:ascii="宋体" w:eastAsia="宋体" w:hAnsi="宋体" w:cs="宋体"/>
        </w:rPr>
        <w:t>。</w:t>
      </w:r>
    </w:p>
    <w:p w14:paraId="5C283799" w14:textId="77777777" w:rsidR="00C05E11" w:rsidRDefault="0095175A">
      <w:pPr>
        <w:spacing w:before="240" w:after="240"/>
        <w:rPr>
          <w:rFonts w:ascii="宋体" w:eastAsia="宋体" w:hAnsi="宋体" w:cs="宋体"/>
        </w:rPr>
      </w:pPr>
      <w:r>
        <w:rPr>
          <w:rFonts w:ascii="宋体" w:eastAsia="宋体" w:hAnsi="宋体" w:cs="宋体"/>
        </w:rPr>
        <w:t>03:32</w:t>
      </w:r>
      <w:r>
        <w:rPr>
          <w:rFonts w:ascii="宋体" w:eastAsia="宋体" w:hAnsi="宋体" w:cs="宋体"/>
        </w:rPr>
        <w:br/>
      </w:r>
      <w:r>
        <w:rPr>
          <w:rFonts w:ascii="宋体" w:eastAsia="宋体" w:hAnsi="宋体" w:cs="宋体"/>
        </w:rPr>
        <w:t>我就知道了。</w:t>
      </w:r>
    </w:p>
    <w:p w14:paraId="0DE9D874" w14:textId="77777777" w:rsidR="00C05E11" w:rsidRDefault="0095175A">
      <w:pPr>
        <w:spacing w:before="240" w:after="240"/>
        <w:rPr>
          <w:rFonts w:ascii="宋体" w:eastAsia="宋体" w:hAnsi="宋体" w:cs="宋体"/>
        </w:rPr>
      </w:pPr>
      <w:r>
        <w:rPr>
          <w:rFonts w:ascii="宋体" w:eastAsia="宋体" w:hAnsi="宋体" w:cs="宋体"/>
        </w:rPr>
        <w:t>03:33</w:t>
      </w:r>
      <w:r>
        <w:rPr>
          <w:rFonts w:ascii="宋体" w:eastAsia="宋体" w:hAnsi="宋体" w:cs="宋体"/>
        </w:rPr>
        <w:br/>
      </w:r>
      <w:r>
        <w:rPr>
          <w:rFonts w:ascii="宋体" w:eastAsia="宋体" w:hAnsi="宋体" w:cs="宋体"/>
        </w:rPr>
        <w:t>谁知我刚刚试了还是可以的，启动非常快，这边争取的刚开。</w:t>
      </w:r>
    </w:p>
    <w:p w14:paraId="5F2194E2" w14:textId="77777777" w:rsidR="00C05E11" w:rsidRDefault="0095175A">
      <w:pPr>
        <w:spacing w:before="240" w:after="240"/>
        <w:rPr>
          <w:rFonts w:ascii="宋体" w:eastAsia="宋体" w:hAnsi="宋体" w:cs="宋体"/>
        </w:rPr>
      </w:pPr>
      <w:r>
        <w:rPr>
          <w:rFonts w:ascii="宋体" w:eastAsia="宋体" w:hAnsi="宋体" w:cs="宋体"/>
        </w:rPr>
        <w:t>03:54</w:t>
      </w:r>
      <w:r>
        <w:rPr>
          <w:rFonts w:ascii="宋体" w:eastAsia="宋体" w:hAnsi="宋体" w:cs="宋体"/>
        </w:rPr>
        <w:br/>
      </w:r>
      <w:r>
        <w:rPr>
          <w:rFonts w:ascii="宋体" w:eastAsia="宋体" w:hAnsi="宋体" w:cs="宋体"/>
        </w:rPr>
        <w:t>但是</w:t>
      </w:r>
      <w:proofErr w:type="gramStart"/>
      <w:r>
        <w:rPr>
          <w:rFonts w:ascii="宋体" w:eastAsia="宋体" w:hAnsi="宋体" w:cs="宋体"/>
        </w:rPr>
        <w:t>比较暗你知道</w:t>
      </w:r>
      <w:proofErr w:type="gramEnd"/>
      <w:r>
        <w:rPr>
          <w:rFonts w:ascii="宋体" w:eastAsia="宋体" w:hAnsi="宋体" w:cs="宋体"/>
        </w:rPr>
        <w:t>吗？</w:t>
      </w:r>
    </w:p>
    <w:p w14:paraId="26598B87" w14:textId="77777777" w:rsidR="00C05E11" w:rsidRDefault="0095175A">
      <w:pPr>
        <w:spacing w:before="240" w:after="240"/>
        <w:rPr>
          <w:rFonts w:ascii="宋体" w:eastAsia="宋体" w:hAnsi="宋体" w:cs="宋体"/>
        </w:rPr>
      </w:pPr>
      <w:r>
        <w:rPr>
          <w:rFonts w:ascii="宋体" w:eastAsia="宋体" w:hAnsi="宋体" w:cs="宋体"/>
        </w:rPr>
        <w:t>03:56</w:t>
      </w:r>
      <w:r>
        <w:rPr>
          <w:rFonts w:ascii="宋体" w:eastAsia="宋体" w:hAnsi="宋体" w:cs="宋体"/>
        </w:rPr>
        <w:br/>
      </w:r>
      <w:r>
        <w:rPr>
          <w:rFonts w:ascii="宋体" w:eastAsia="宋体" w:hAnsi="宋体" w:cs="宋体"/>
        </w:rPr>
        <w:t>太</w:t>
      </w:r>
      <w:r>
        <w:rPr>
          <w:rFonts w:ascii="宋体" w:eastAsia="宋体" w:hAnsi="宋体" w:cs="宋体"/>
        </w:rPr>
        <w:t>大了，数据的他们的产品在工作任务的企业拿到了人生的光。</w:t>
      </w:r>
    </w:p>
    <w:p w14:paraId="544A8352" w14:textId="77777777" w:rsidR="00C05E11" w:rsidRDefault="0095175A">
      <w:pPr>
        <w:spacing w:before="240" w:after="240"/>
        <w:rPr>
          <w:rFonts w:ascii="宋体" w:eastAsia="宋体" w:hAnsi="宋体" w:cs="宋体"/>
        </w:rPr>
      </w:pPr>
      <w:r>
        <w:rPr>
          <w:rFonts w:ascii="宋体" w:eastAsia="宋体" w:hAnsi="宋体" w:cs="宋体"/>
        </w:rPr>
        <w:lastRenderedPageBreak/>
        <w:t>04:08</w:t>
      </w:r>
      <w:r>
        <w:rPr>
          <w:rFonts w:ascii="宋体" w:eastAsia="宋体" w:hAnsi="宋体" w:cs="宋体"/>
        </w:rPr>
        <w:br/>
      </w:r>
      <w:r>
        <w:rPr>
          <w:rFonts w:ascii="宋体" w:eastAsia="宋体" w:hAnsi="宋体" w:cs="宋体"/>
        </w:rPr>
        <w:t>这样好一点吗？能看到吗？</w:t>
      </w:r>
    </w:p>
    <w:p w14:paraId="499CD35B" w14:textId="77777777" w:rsidR="00C05E11" w:rsidRDefault="0095175A">
      <w:pPr>
        <w:spacing w:before="240" w:after="240"/>
        <w:rPr>
          <w:rFonts w:ascii="宋体" w:eastAsia="宋体" w:hAnsi="宋体" w:cs="宋体"/>
        </w:rPr>
      </w:pPr>
      <w:r>
        <w:rPr>
          <w:rFonts w:ascii="宋体" w:eastAsia="宋体" w:hAnsi="宋体" w:cs="宋体"/>
        </w:rPr>
        <w:t>04:11</w:t>
      </w:r>
      <w:r>
        <w:rPr>
          <w:rFonts w:ascii="宋体" w:eastAsia="宋体" w:hAnsi="宋体" w:cs="宋体"/>
        </w:rPr>
        <w:br/>
      </w:r>
      <w:r>
        <w:rPr>
          <w:rFonts w:ascii="宋体" w:eastAsia="宋体" w:hAnsi="宋体" w:cs="宋体"/>
        </w:rPr>
        <w:t>好好。</w:t>
      </w:r>
    </w:p>
    <w:p w14:paraId="2065197C" w14:textId="77777777" w:rsidR="00C05E11" w:rsidRDefault="0095175A">
      <w:pPr>
        <w:spacing w:before="240" w:after="240"/>
        <w:rPr>
          <w:rFonts w:ascii="宋体" w:eastAsia="宋体" w:hAnsi="宋体" w:cs="宋体"/>
        </w:rPr>
      </w:pPr>
      <w:r>
        <w:rPr>
          <w:rFonts w:ascii="宋体" w:eastAsia="宋体" w:hAnsi="宋体" w:cs="宋体"/>
        </w:rPr>
        <w:t>谁知。</w:t>
      </w:r>
    </w:p>
    <w:p w14:paraId="618F7233" w14:textId="77777777" w:rsidR="00C05E11" w:rsidRDefault="0095175A">
      <w:pPr>
        <w:spacing w:before="240" w:after="240"/>
        <w:rPr>
          <w:rFonts w:ascii="宋体" w:eastAsia="宋体" w:hAnsi="宋体" w:cs="宋体"/>
        </w:rPr>
      </w:pPr>
      <w:r>
        <w:rPr>
          <w:rFonts w:ascii="宋体" w:eastAsia="宋体" w:hAnsi="宋体" w:cs="宋体"/>
        </w:rPr>
        <w:t>04:28</w:t>
      </w:r>
      <w:r>
        <w:rPr>
          <w:rFonts w:ascii="宋体" w:eastAsia="宋体" w:hAnsi="宋体" w:cs="宋体"/>
        </w:rPr>
        <w:br/>
      </w:r>
      <w:r>
        <w:rPr>
          <w:rFonts w:ascii="宋体" w:eastAsia="宋体" w:hAnsi="宋体" w:cs="宋体"/>
        </w:rPr>
        <w:t>能看到我就随手搜了一下，我发现很多的数据，其实大家不用去处理数据，也能够去找到很多的来源，比如说这个平台上我发现有很多有趣的方向。</w:t>
      </w:r>
    </w:p>
    <w:p w14:paraId="571D0BA8" w14:textId="77777777" w:rsidR="00C05E11" w:rsidRDefault="0095175A">
      <w:pPr>
        <w:spacing w:before="240" w:after="240"/>
        <w:rPr>
          <w:rFonts w:ascii="宋体" w:eastAsia="宋体" w:hAnsi="宋体" w:cs="宋体"/>
        </w:rPr>
      </w:pPr>
      <w:r>
        <w:rPr>
          <w:rFonts w:ascii="宋体" w:eastAsia="宋体" w:hAnsi="宋体" w:cs="宋体"/>
        </w:rPr>
        <w:t>04:42</w:t>
      </w:r>
      <w:r>
        <w:rPr>
          <w:rFonts w:ascii="宋体" w:eastAsia="宋体" w:hAnsi="宋体" w:cs="宋体"/>
        </w:rPr>
        <w:br/>
      </w:r>
      <w:r>
        <w:rPr>
          <w:rFonts w:ascii="宋体" w:eastAsia="宋体" w:hAnsi="宋体" w:cs="宋体"/>
        </w:rPr>
        <w:t>然后这个。</w:t>
      </w:r>
    </w:p>
    <w:p w14:paraId="105512E9" w14:textId="77777777" w:rsidR="00C05E11" w:rsidRDefault="0095175A">
      <w:pPr>
        <w:spacing w:before="240" w:after="240"/>
        <w:rPr>
          <w:rFonts w:ascii="宋体" w:eastAsia="宋体" w:hAnsi="宋体" w:cs="宋体"/>
        </w:rPr>
      </w:pPr>
      <w:r>
        <w:rPr>
          <w:rFonts w:ascii="宋体" w:eastAsia="宋体" w:hAnsi="宋体" w:cs="宋体"/>
        </w:rPr>
        <w:t>04:44</w:t>
      </w:r>
      <w:r>
        <w:rPr>
          <w:rFonts w:ascii="宋体" w:eastAsia="宋体" w:hAnsi="宋体" w:cs="宋体"/>
        </w:rPr>
        <w:br/>
      </w:r>
      <w:r>
        <w:rPr>
          <w:rFonts w:ascii="宋体" w:eastAsia="宋体" w:hAnsi="宋体" w:cs="宋体"/>
        </w:rPr>
        <w:t>它的首页，然后我们可以去看他说数据转化的一个部分，然后其实这些数据都还是挺有意思的，比如说。</w:t>
      </w:r>
    </w:p>
    <w:p w14:paraId="2AC3372F" w14:textId="77777777" w:rsidR="00C05E11" w:rsidRDefault="0095175A">
      <w:pPr>
        <w:spacing w:before="240" w:after="240"/>
        <w:rPr>
          <w:rFonts w:ascii="宋体" w:eastAsia="宋体" w:hAnsi="宋体" w:cs="宋体"/>
        </w:rPr>
      </w:pPr>
      <w:r>
        <w:rPr>
          <w:rFonts w:ascii="宋体" w:eastAsia="宋体" w:hAnsi="宋体" w:cs="宋体"/>
        </w:rPr>
        <w:t>04:56</w:t>
      </w:r>
      <w:r>
        <w:rPr>
          <w:rFonts w:ascii="宋体" w:eastAsia="宋体" w:hAnsi="宋体" w:cs="宋体"/>
        </w:rPr>
        <w:br/>
      </w:r>
      <w:r>
        <w:rPr>
          <w:rFonts w:ascii="宋体" w:eastAsia="宋体" w:hAnsi="宋体" w:cs="宋体"/>
        </w:rPr>
        <w:t>这些数据。</w:t>
      </w:r>
    </w:p>
    <w:p w14:paraId="1E28C4F1" w14:textId="77777777" w:rsidR="00C05E11" w:rsidRDefault="0095175A">
      <w:pPr>
        <w:spacing w:before="240" w:after="240"/>
        <w:rPr>
          <w:rFonts w:ascii="宋体" w:eastAsia="宋体" w:hAnsi="宋体" w:cs="宋体"/>
        </w:rPr>
      </w:pPr>
      <w:r>
        <w:rPr>
          <w:rFonts w:ascii="宋体" w:eastAsia="宋体" w:hAnsi="宋体" w:cs="宋体"/>
        </w:rPr>
        <w:t>04:58</w:t>
      </w:r>
      <w:r>
        <w:rPr>
          <w:rFonts w:ascii="宋体" w:eastAsia="宋体" w:hAnsi="宋体" w:cs="宋体"/>
        </w:rPr>
        <w:br/>
      </w:r>
      <w:r>
        <w:rPr>
          <w:rFonts w:ascii="宋体" w:eastAsia="宋体" w:hAnsi="宋体" w:cs="宋体"/>
        </w:rPr>
        <w:t>然后点开比如说我们可以去看，他自己也有一些初步的分析，但是我觉得我们做出来的结果肯定比他有趣的多得多，但是我们可以用它的方向，用他的数据，然后自己来去探索这些方向好了，然后我也找到了一些比较有趣的数据，可以跟大家去。</w:t>
      </w:r>
    </w:p>
    <w:p w14:paraId="1D18143D" w14:textId="77777777" w:rsidR="00C05E11" w:rsidRDefault="0095175A">
      <w:pPr>
        <w:spacing w:before="240" w:after="240"/>
        <w:rPr>
          <w:rFonts w:ascii="宋体" w:eastAsia="宋体" w:hAnsi="宋体" w:cs="宋体"/>
        </w:rPr>
      </w:pPr>
      <w:r>
        <w:rPr>
          <w:rFonts w:ascii="宋体" w:eastAsia="宋体" w:hAnsi="宋体" w:cs="宋体"/>
        </w:rPr>
        <w:t>05:26</w:t>
      </w:r>
      <w:r>
        <w:rPr>
          <w:rFonts w:ascii="宋体" w:eastAsia="宋体" w:hAnsi="宋体" w:cs="宋体"/>
        </w:rPr>
        <w:br/>
      </w:r>
      <w:r>
        <w:rPr>
          <w:rFonts w:ascii="宋体" w:eastAsia="宋体" w:hAnsi="宋体" w:cs="宋体"/>
        </w:rPr>
        <w:t>分享</w:t>
      </w:r>
    </w:p>
    <w:p w14:paraId="3FCD34F6" w14:textId="77777777" w:rsidR="00C05E11" w:rsidRDefault="0095175A">
      <w:pPr>
        <w:spacing w:before="240" w:after="240"/>
        <w:rPr>
          <w:rFonts w:ascii="宋体" w:eastAsia="宋体" w:hAnsi="宋体" w:cs="宋体"/>
        </w:rPr>
      </w:pPr>
      <w:r>
        <w:rPr>
          <w:rFonts w:ascii="宋体" w:eastAsia="宋体" w:hAnsi="宋体" w:cs="宋体"/>
        </w:rPr>
        <w:t>05:28</w:t>
      </w:r>
      <w:r>
        <w:rPr>
          <w:rFonts w:ascii="宋体" w:eastAsia="宋体" w:hAnsi="宋体" w:cs="宋体"/>
        </w:rPr>
        <w:br/>
      </w:r>
      <w:r>
        <w:rPr>
          <w:rFonts w:ascii="宋体" w:eastAsia="宋体" w:hAnsi="宋体" w:cs="宋体"/>
        </w:rPr>
        <w:t>整个数据平台，然后我看到不是最近新能源车特别火，我不知道大家有没有关注最近的北京车展，其实这个还是一个模块的方向，比如说小米服务器和我视频播放</w:t>
      </w:r>
      <w:proofErr w:type="gramStart"/>
      <w:r>
        <w:rPr>
          <w:rFonts w:ascii="宋体" w:eastAsia="宋体" w:hAnsi="宋体" w:cs="宋体"/>
        </w:rPr>
        <w:t>的点赞数据</w:t>
      </w:r>
      <w:proofErr w:type="gramEnd"/>
      <w:r>
        <w:rPr>
          <w:rFonts w:ascii="宋体" w:eastAsia="宋体" w:hAnsi="宋体" w:cs="宋体"/>
        </w:rPr>
        <w:t>，我们都可以去看到，通过我们可以去看到，有的保的，有的是称赞他的，有的是去批评他的，他们不同的方向表示什么？</w:t>
      </w:r>
    </w:p>
    <w:p w14:paraId="3E75A22D" w14:textId="77777777" w:rsidR="00C05E11" w:rsidRDefault="0095175A">
      <w:pPr>
        <w:spacing w:before="240" w:after="240"/>
        <w:rPr>
          <w:rFonts w:ascii="宋体" w:eastAsia="宋体" w:hAnsi="宋体" w:cs="宋体"/>
        </w:rPr>
      </w:pPr>
      <w:r>
        <w:rPr>
          <w:rFonts w:ascii="宋体" w:eastAsia="宋体" w:hAnsi="宋体" w:cs="宋体"/>
        </w:rPr>
        <w:t>在</w:t>
      </w:r>
      <w:r>
        <w:rPr>
          <w:rFonts w:ascii="宋体" w:eastAsia="宋体" w:hAnsi="宋体" w:cs="宋体"/>
        </w:rPr>
        <w:t>b</w:t>
      </w:r>
      <w:r>
        <w:rPr>
          <w:rFonts w:ascii="宋体" w:eastAsia="宋体" w:hAnsi="宋体" w:cs="宋体"/>
        </w:rPr>
        <w:t>站上还有很多，比如说他们有很多分类，那</w:t>
      </w:r>
      <w:r>
        <w:rPr>
          <w:rFonts w:ascii="宋体" w:eastAsia="宋体" w:hAnsi="宋体" w:cs="宋体"/>
        </w:rPr>
        <w:t>up</w:t>
      </w:r>
      <w:proofErr w:type="gramStart"/>
      <w:r>
        <w:rPr>
          <w:rFonts w:ascii="宋体" w:eastAsia="宋体" w:hAnsi="宋体" w:cs="宋体"/>
        </w:rPr>
        <w:t>主他其实</w:t>
      </w:r>
      <w:proofErr w:type="gramEnd"/>
      <w:r>
        <w:rPr>
          <w:rFonts w:ascii="宋体" w:eastAsia="宋体" w:hAnsi="宋体" w:cs="宋体"/>
        </w:rPr>
        <w:t>有一些比如说热门的方向，然后他的它的名字是什么，然后它的主题是什么？比如说它的播放量怎样，它的</w:t>
      </w:r>
      <w:proofErr w:type="gramStart"/>
      <w:r>
        <w:rPr>
          <w:rFonts w:ascii="宋体" w:eastAsia="宋体" w:hAnsi="宋体" w:cs="宋体"/>
        </w:rPr>
        <w:t>点赞量</w:t>
      </w:r>
      <w:proofErr w:type="gramEnd"/>
      <w:r>
        <w:rPr>
          <w:rFonts w:ascii="宋体" w:eastAsia="宋体" w:hAnsi="宋体" w:cs="宋体"/>
        </w:rPr>
        <w:t>怎样，其实都是我们可以去来探索的方向。</w:t>
      </w:r>
    </w:p>
    <w:p w14:paraId="41DB65E6" w14:textId="77777777" w:rsidR="00C05E11" w:rsidRDefault="0095175A">
      <w:pPr>
        <w:spacing w:before="240" w:after="240"/>
        <w:rPr>
          <w:rFonts w:ascii="宋体" w:eastAsia="宋体" w:hAnsi="宋体" w:cs="宋体"/>
        </w:rPr>
      </w:pPr>
      <w:r>
        <w:rPr>
          <w:rFonts w:ascii="宋体" w:eastAsia="宋体" w:hAnsi="宋体" w:cs="宋体"/>
        </w:rPr>
        <w:t>当然我们还有历年不知道有没有大家关不关注百大</w:t>
      </w:r>
      <w:r>
        <w:rPr>
          <w:rFonts w:ascii="宋体" w:eastAsia="宋体" w:hAnsi="宋体" w:cs="宋体"/>
        </w:rPr>
        <w:t>up</w:t>
      </w:r>
      <w:r>
        <w:rPr>
          <w:rFonts w:ascii="宋体" w:eastAsia="宋体" w:hAnsi="宋体" w:cs="宋体"/>
        </w:rPr>
        <w:t>，然后其实现现在很多</w:t>
      </w:r>
      <w:r>
        <w:rPr>
          <w:rFonts w:ascii="宋体" w:eastAsia="宋体" w:hAnsi="宋体" w:cs="宋体"/>
        </w:rPr>
        <w:t>00</w:t>
      </w:r>
      <w:r>
        <w:rPr>
          <w:rFonts w:ascii="宋体" w:eastAsia="宋体" w:hAnsi="宋体" w:cs="宋体"/>
        </w:rPr>
        <w:t>后他们的目标现在就是我要成为百大</w:t>
      </w:r>
      <w:r>
        <w:rPr>
          <w:rFonts w:ascii="宋体" w:eastAsia="宋体" w:hAnsi="宋体" w:cs="宋体"/>
        </w:rPr>
        <w:t>up</w:t>
      </w:r>
      <w:r>
        <w:rPr>
          <w:rFonts w:ascii="宋体" w:eastAsia="宋体" w:hAnsi="宋体" w:cs="宋体"/>
        </w:rPr>
        <w:t>，这个也是一个很有趣的数据集，比如说他把历年来有百大</w:t>
      </w:r>
      <w:r>
        <w:rPr>
          <w:rFonts w:ascii="宋体" w:eastAsia="宋体" w:hAnsi="宋体" w:cs="宋体"/>
        </w:rPr>
        <w:t>up</w:t>
      </w:r>
      <w:r>
        <w:rPr>
          <w:rFonts w:ascii="宋体" w:eastAsia="宋体" w:hAnsi="宋体" w:cs="宋体"/>
        </w:rPr>
        <w:t>，他的它的</w:t>
      </w:r>
      <w:proofErr w:type="gramStart"/>
      <w:r>
        <w:rPr>
          <w:rFonts w:ascii="宋体" w:eastAsia="宋体" w:hAnsi="宋体" w:cs="宋体"/>
        </w:rPr>
        <w:t>点赞量</w:t>
      </w:r>
      <w:proofErr w:type="gramEnd"/>
      <w:r>
        <w:rPr>
          <w:rFonts w:ascii="宋体" w:eastAsia="宋体" w:hAnsi="宋体" w:cs="宋体"/>
        </w:rPr>
        <w:t>、姓名、名字，然后主题以及一些简介，我们都把它放在上面，我可以去看一下什么，我可以去看过去这几年它的变化，然后</w:t>
      </w:r>
      <w:r>
        <w:rPr>
          <w:rFonts w:ascii="宋体" w:eastAsia="宋体" w:hAnsi="宋体" w:cs="宋体"/>
        </w:rPr>
        <w:lastRenderedPageBreak/>
        <w:t>当然如果自己熟悉的，如果我对这</w:t>
      </w:r>
      <w:r>
        <w:rPr>
          <w:rFonts w:ascii="宋体" w:eastAsia="宋体" w:hAnsi="宋体" w:cs="宋体"/>
        </w:rPr>
        <w:t>个方向特别感兴趣，我也可以自己来去想，我能从这个数据里面去发现一些什么。</w:t>
      </w:r>
    </w:p>
    <w:p w14:paraId="18E10252" w14:textId="77777777" w:rsidR="00C05E11" w:rsidRDefault="0095175A">
      <w:pPr>
        <w:spacing w:before="240" w:after="240"/>
        <w:rPr>
          <w:rFonts w:ascii="宋体" w:eastAsia="宋体" w:hAnsi="宋体" w:cs="宋体"/>
        </w:rPr>
      </w:pPr>
      <w:r>
        <w:rPr>
          <w:rFonts w:ascii="宋体" w:eastAsia="宋体" w:hAnsi="宋体" w:cs="宋体"/>
        </w:rPr>
        <w:t>07:05</w:t>
      </w:r>
      <w:r>
        <w:rPr>
          <w:rFonts w:ascii="宋体" w:eastAsia="宋体" w:hAnsi="宋体" w:cs="宋体"/>
        </w:rPr>
        <w:br/>
      </w:r>
      <w:r>
        <w:rPr>
          <w:rFonts w:ascii="宋体" w:eastAsia="宋体" w:hAnsi="宋体" w:cs="宋体"/>
        </w:rPr>
        <w:t>前面。</w:t>
      </w:r>
    </w:p>
    <w:p w14:paraId="0B22CE7F" w14:textId="77777777" w:rsidR="00C05E11" w:rsidRDefault="0095175A">
      <w:pPr>
        <w:spacing w:before="240" w:after="240"/>
        <w:rPr>
          <w:rFonts w:ascii="宋体" w:eastAsia="宋体" w:hAnsi="宋体" w:cs="宋体"/>
        </w:rPr>
      </w:pPr>
      <w:r>
        <w:rPr>
          <w:rFonts w:ascii="宋体" w:eastAsia="宋体" w:hAnsi="宋体" w:cs="宋体"/>
        </w:rPr>
        <w:t>07:07</w:t>
      </w:r>
      <w:r>
        <w:rPr>
          <w:rFonts w:ascii="宋体" w:eastAsia="宋体" w:hAnsi="宋体" w:cs="宋体"/>
        </w:rPr>
        <w:br/>
      </w:r>
      <w:r>
        <w:rPr>
          <w:rFonts w:ascii="宋体" w:eastAsia="宋体" w:hAnsi="宋体" w:cs="宋体"/>
        </w:rPr>
        <w:t>都是比如说我从一些</w:t>
      </w:r>
      <w:r>
        <w:rPr>
          <w:rFonts w:ascii="宋体" w:eastAsia="宋体" w:hAnsi="宋体" w:cs="宋体"/>
        </w:rPr>
        <w:t>b</w:t>
      </w:r>
      <w:r>
        <w:rPr>
          <w:rFonts w:ascii="宋体" w:eastAsia="宋体" w:hAnsi="宋体" w:cs="宋体"/>
        </w:rPr>
        <w:t>站上来推过去的数据集，当然我前面也提到过，也有一些从我们的一些影视剧里面去看到人物之间的关系，我想去看一下这些人物之间它的关联关系是怎样的，然后辅助我来去看到整个很多剧情的发展，这个也是一个负面机会。</w:t>
      </w:r>
    </w:p>
    <w:p w14:paraId="51589549" w14:textId="77777777" w:rsidR="00C05E11" w:rsidRDefault="0095175A">
      <w:pPr>
        <w:spacing w:before="240" w:after="240"/>
        <w:rPr>
          <w:rFonts w:ascii="宋体" w:eastAsia="宋体" w:hAnsi="宋体" w:cs="宋体"/>
        </w:rPr>
      </w:pPr>
      <w:r>
        <w:rPr>
          <w:rFonts w:ascii="宋体" w:eastAsia="宋体" w:hAnsi="宋体" w:cs="宋体"/>
        </w:rPr>
        <w:t>比如这个是权力的游戏，它的人物之间的关系，它的数据有什么呢？当然这个节点这个数据可能只是做一个初步，比如说它是</w:t>
      </w:r>
      <w:r>
        <w:rPr>
          <w:rFonts w:ascii="宋体" w:eastAsia="宋体" w:hAnsi="宋体" w:cs="宋体"/>
        </w:rPr>
        <w:t>84</w:t>
      </w:r>
      <w:r>
        <w:rPr>
          <w:rFonts w:ascii="宋体" w:eastAsia="宋体" w:hAnsi="宋体" w:cs="宋体"/>
        </w:rPr>
        <w:t>个节点，</w:t>
      </w:r>
      <w:r>
        <w:rPr>
          <w:rFonts w:ascii="宋体" w:eastAsia="宋体" w:hAnsi="宋体" w:cs="宋体"/>
        </w:rPr>
        <w:t>216</w:t>
      </w:r>
      <w:r>
        <w:rPr>
          <w:rFonts w:ascii="宋体" w:eastAsia="宋体" w:hAnsi="宋体" w:cs="宋体"/>
        </w:rPr>
        <w:t>条</w:t>
      </w:r>
      <w:proofErr w:type="gramStart"/>
      <w:r>
        <w:rPr>
          <w:rFonts w:ascii="宋体" w:eastAsia="宋体" w:hAnsi="宋体" w:cs="宋体"/>
        </w:rPr>
        <w:t>边可能</w:t>
      </w:r>
      <w:proofErr w:type="gramEnd"/>
      <w:r>
        <w:rPr>
          <w:rFonts w:ascii="宋体" w:eastAsia="宋体" w:hAnsi="宋体" w:cs="宋体"/>
        </w:rPr>
        <w:t>比较基础一点，我我们可能在这个数据集上面进一步的</w:t>
      </w:r>
      <w:r>
        <w:rPr>
          <w:rFonts w:ascii="宋体" w:eastAsia="宋体" w:hAnsi="宋体" w:cs="宋体"/>
        </w:rPr>
        <w:t>去扩展，它还有边的属性，它是自然的父母关系，然后兄弟关系等等。</w:t>
      </w:r>
    </w:p>
    <w:p w14:paraId="4E63DF5F" w14:textId="77777777" w:rsidR="00C05E11" w:rsidRDefault="0095175A">
      <w:pPr>
        <w:spacing w:before="240" w:after="240"/>
        <w:rPr>
          <w:rFonts w:ascii="宋体" w:eastAsia="宋体" w:hAnsi="宋体" w:cs="宋体"/>
        </w:rPr>
      </w:pPr>
      <w:r>
        <w:rPr>
          <w:rFonts w:ascii="宋体" w:eastAsia="宋体" w:hAnsi="宋体" w:cs="宋体"/>
        </w:rPr>
        <w:t>然后进一步的我们也可以去看中国的历史的文化里面它有怎样的数据集。看到比如说红楼梦它的</w:t>
      </w:r>
      <w:proofErr w:type="gramStart"/>
      <w:r>
        <w:rPr>
          <w:rFonts w:ascii="宋体" w:eastAsia="宋体" w:hAnsi="宋体" w:cs="宋体"/>
        </w:rPr>
        <w:t>事件事件</w:t>
      </w:r>
      <w:proofErr w:type="gramEnd"/>
      <w:r>
        <w:rPr>
          <w:rFonts w:ascii="宋体" w:eastAsia="宋体" w:hAnsi="宋体" w:cs="宋体"/>
        </w:rPr>
        <w:t>之间的关系是怎样的，事件的介绍是怎样的，也在我们的数据集的这些提供的平台上也会存在，然后当然我们可能现在说新冠大家可能我不知道大家有没有陌生，可能回想不起那种魔幻的当时的情况，然后可以看到</w:t>
      </w:r>
      <w:r>
        <w:rPr>
          <w:rFonts w:ascii="宋体" w:eastAsia="宋体" w:hAnsi="宋体" w:cs="宋体"/>
        </w:rPr>
        <w:t>2019</w:t>
      </w:r>
      <w:r>
        <w:rPr>
          <w:rFonts w:ascii="宋体" w:eastAsia="宋体" w:hAnsi="宋体" w:cs="宋体"/>
        </w:rPr>
        <w:t>年的时候，新冠病毒它感染的死亡率是怎样的，还有空气质量的情况，这个数据比较大，我当时还仔细去看了一下这个数据，它是在</w:t>
      </w:r>
      <w:r>
        <w:rPr>
          <w:rFonts w:ascii="宋体" w:eastAsia="宋体" w:hAnsi="宋体" w:cs="宋体"/>
        </w:rPr>
        <w:t>2023</w:t>
      </w:r>
      <w:r>
        <w:rPr>
          <w:rFonts w:ascii="宋体" w:eastAsia="宋体" w:hAnsi="宋体" w:cs="宋体"/>
        </w:rPr>
        <w:t>年，比如说每一天它全国各地的污染的情</w:t>
      </w:r>
      <w:r>
        <w:rPr>
          <w:rFonts w:ascii="宋体" w:eastAsia="宋体" w:hAnsi="宋体" w:cs="宋体"/>
        </w:rPr>
        <w:t>况怎样，以及各个不同的污染物它的浓度情况是怎样，这样我可以看到什么？</w:t>
      </w:r>
    </w:p>
    <w:p w14:paraId="687D0EC9" w14:textId="77777777" w:rsidR="00C05E11" w:rsidRDefault="0095175A">
      <w:pPr>
        <w:spacing w:before="240" w:after="240"/>
        <w:rPr>
          <w:rFonts w:ascii="宋体" w:eastAsia="宋体" w:hAnsi="宋体" w:cs="宋体"/>
        </w:rPr>
      </w:pPr>
      <w:r>
        <w:rPr>
          <w:rFonts w:ascii="宋体" w:eastAsia="宋体" w:hAnsi="宋体" w:cs="宋体"/>
        </w:rPr>
        <w:t>不同的地区，比如说全国不同的地域，它们的污染物主要分布有什么差异？随着时间的变化，他们主要呈现的模式有什么不同？这样的话我是不是通过我对于数据的分析，可以给比如说我怎么去改善它的污染状况，一些很好的建议，通过这个数据其实可以是我们的一个方向。</w:t>
      </w:r>
    </w:p>
    <w:p w14:paraId="20AD159B" w14:textId="77777777" w:rsidR="00C05E11" w:rsidRDefault="0095175A">
      <w:pPr>
        <w:spacing w:before="240" w:after="240"/>
        <w:rPr>
          <w:rFonts w:ascii="宋体" w:eastAsia="宋体" w:hAnsi="宋体" w:cs="宋体"/>
        </w:rPr>
      </w:pPr>
      <w:r>
        <w:rPr>
          <w:rFonts w:ascii="宋体" w:eastAsia="宋体" w:hAnsi="宋体" w:cs="宋体"/>
        </w:rPr>
        <w:t>有了这些数据集之后，大家可能会去想我要做到怎么样，他算是一个比较好的比较优秀的人的话，我说了不算，我们可以去看一下，这个是我们可视化领域一个非常资深的学者，他是我认为他是我们领域，比如说他的基础理论的一个奠基人，他是</w:t>
      </w:r>
      <w:proofErr w:type="spellStart"/>
      <w:r>
        <w:rPr>
          <w:rFonts w:ascii="宋体" w:eastAsia="宋体" w:hAnsi="宋体" w:cs="宋体"/>
        </w:rPr>
        <w:t>ubc</w:t>
      </w:r>
      <w:proofErr w:type="spellEnd"/>
      <w:r>
        <w:rPr>
          <w:rFonts w:ascii="宋体" w:eastAsia="宋体" w:hAnsi="宋体" w:cs="宋体"/>
        </w:rPr>
        <w:t>的什么马尔教授，他是威力这本书的主编，当然我们课上介绍的很多的内容都是从威力这本书里面去就是说提取出来，然后来去总结出来，然后我可以去看一下他的课上他去选择哪些比较好的作品，作为他觉得认为是比较优秀的文化，结果我们来看一下。他的特点是他的课程，然后每个都会放在我他自己的主页上，当然大家也可</w:t>
      </w:r>
      <w:r>
        <w:rPr>
          <w:rFonts w:ascii="宋体" w:eastAsia="宋体" w:hAnsi="宋体" w:cs="宋体"/>
        </w:rPr>
        <w:t>以去看。</w:t>
      </w:r>
    </w:p>
    <w:p w14:paraId="2B2293F5" w14:textId="77777777" w:rsidR="00C05E11" w:rsidRDefault="0095175A">
      <w:pPr>
        <w:spacing w:before="240" w:after="240"/>
        <w:rPr>
          <w:rFonts w:ascii="宋体" w:eastAsia="宋体" w:hAnsi="宋体" w:cs="宋体"/>
        </w:rPr>
      </w:pPr>
      <w:r>
        <w:rPr>
          <w:rFonts w:ascii="宋体" w:eastAsia="宋体" w:hAnsi="宋体" w:cs="宋体"/>
        </w:rPr>
        <w:t>然后普拉</w:t>
      </w:r>
      <w:proofErr w:type="gramStart"/>
      <w:r>
        <w:rPr>
          <w:rFonts w:ascii="宋体" w:eastAsia="宋体" w:hAnsi="宋体" w:cs="宋体"/>
        </w:rPr>
        <w:t>达其实</w:t>
      </w:r>
      <w:proofErr w:type="gramEnd"/>
      <w:r>
        <w:rPr>
          <w:rFonts w:ascii="宋体" w:eastAsia="宋体" w:hAnsi="宋体" w:cs="宋体"/>
        </w:rPr>
        <w:t>也是在我们领域是一个很优秀的这种教育者，因为他在每年我们为此紧急的会议上都会有</w:t>
      </w:r>
      <w:proofErr w:type="gramStart"/>
      <w:r>
        <w:rPr>
          <w:rFonts w:ascii="宋体" w:eastAsia="宋体" w:hAnsi="宋体" w:cs="宋体"/>
        </w:rPr>
        <w:t>有</w:t>
      </w:r>
      <w:proofErr w:type="gramEnd"/>
      <w:r>
        <w:rPr>
          <w:rFonts w:ascii="宋体" w:eastAsia="宋体" w:hAnsi="宋体" w:cs="宋体"/>
        </w:rPr>
        <w:t>一个专门半天的时间来去有一个讨论介绍它可视化的基础，然后很多的人都没听。</w:t>
      </w:r>
    </w:p>
    <w:p w14:paraId="6892DDC4" w14:textId="77777777" w:rsidR="00C05E11" w:rsidRDefault="0095175A">
      <w:pPr>
        <w:spacing w:before="240" w:after="240"/>
        <w:rPr>
          <w:rFonts w:ascii="宋体" w:eastAsia="宋体" w:hAnsi="宋体" w:cs="宋体"/>
        </w:rPr>
      </w:pPr>
      <w:r>
        <w:rPr>
          <w:rFonts w:ascii="宋体" w:eastAsia="宋体" w:hAnsi="宋体" w:cs="宋体"/>
        </w:rPr>
        <w:lastRenderedPageBreak/>
        <w:t>我当然前面也介绍过，他的老师是无影响，或者是是在上海也是很有名的。然后这个是它的一个就说这是</w:t>
      </w:r>
      <w:r>
        <w:rPr>
          <w:rFonts w:ascii="宋体" w:eastAsia="宋体" w:hAnsi="宋体" w:cs="宋体"/>
        </w:rPr>
        <w:t>20</w:t>
      </w:r>
      <w:r>
        <w:rPr>
          <w:rFonts w:ascii="宋体" w:eastAsia="宋体" w:hAnsi="宋体" w:cs="宋体"/>
        </w:rPr>
        <w:t>是多少年，</w:t>
      </w:r>
      <w:r>
        <w:rPr>
          <w:rFonts w:ascii="宋体" w:eastAsia="宋体" w:hAnsi="宋体" w:cs="宋体"/>
        </w:rPr>
        <w:t>202023</w:t>
      </w:r>
      <w:r>
        <w:rPr>
          <w:rFonts w:ascii="宋体" w:eastAsia="宋体" w:hAnsi="宋体" w:cs="宋体"/>
        </w:rPr>
        <w:t>年</w:t>
      </w:r>
      <w:r>
        <w:rPr>
          <w:rFonts w:ascii="宋体" w:eastAsia="宋体" w:hAnsi="宋体" w:cs="宋体"/>
        </w:rPr>
        <w:t>23</w:t>
      </w:r>
      <w:r>
        <w:rPr>
          <w:rFonts w:ascii="宋体" w:eastAsia="宋体" w:hAnsi="宋体" w:cs="宋体"/>
        </w:rPr>
        <w:t>年的时候，他的课上然后选出了一些比较优秀的，比如他的作品，然后我们可以多打开几个去看一下。是。</w:t>
      </w:r>
    </w:p>
    <w:p w14:paraId="65529825" w14:textId="77777777" w:rsidR="00C05E11" w:rsidRDefault="0095175A">
      <w:pPr>
        <w:spacing w:before="240" w:after="240"/>
        <w:rPr>
          <w:rFonts w:ascii="宋体" w:eastAsia="宋体" w:hAnsi="宋体" w:cs="宋体"/>
        </w:rPr>
      </w:pPr>
      <w:r>
        <w:rPr>
          <w:rFonts w:ascii="宋体" w:eastAsia="宋体" w:hAnsi="宋体" w:cs="宋体"/>
        </w:rPr>
        <w:t>11:10</w:t>
      </w:r>
      <w:r>
        <w:rPr>
          <w:rFonts w:ascii="宋体" w:eastAsia="宋体" w:hAnsi="宋体" w:cs="宋体"/>
        </w:rPr>
        <w:br/>
      </w:r>
      <w:r>
        <w:rPr>
          <w:rFonts w:ascii="宋体" w:eastAsia="宋体" w:hAnsi="宋体" w:cs="宋体"/>
        </w:rPr>
        <w:t>我先把。</w:t>
      </w:r>
    </w:p>
    <w:p w14:paraId="2CA3AB85" w14:textId="77777777" w:rsidR="00C05E11" w:rsidRDefault="0095175A">
      <w:pPr>
        <w:spacing w:before="240" w:after="240"/>
        <w:rPr>
          <w:rFonts w:ascii="宋体" w:eastAsia="宋体" w:hAnsi="宋体" w:cs="宋体"/>
        </w:rPr>
      </w:pPr>
      <w:r>
        <w:rPr>
          <w:rFonts w:ascii="宋体" w:eastAsia="宋体" w:hAnsi="宋体" w:cs="宋体"/>
        </w:rPr>
        <w:t>11:12</w:t>
      </w:r>
      <w:r>
        <w:rPr>
          <w:rFonts w:ascii="宋体" w:eastAsia="宋体" w:hAnsi="宋体" w:cs="宋体"/>
        </w:rPr>
        <w:br/>
      </w:r>
      <w:r>
        <w:rPr>
          <w:rFonts w:ascii="宋体" w:eastAsia="宋体" w:hAnsi="宋体" w:cs="宋体"/>
        </w:rPr>
        <w:t>链接发到群里，大家可以自己玩一下现在。</w:t>
      </w:r>
    </w:p>
    <w:p w14:paraId="1DF7CC42" w14:textId="77777777" w:rsidR="00C05E11" w:rsidRDefault="0095175A">
      <w:pPr>
        <w:spacing w:before="240" w:after="240"/>
        <w:rPr>
          <w:rFonts w:ascii="宋体" w:eastAsia="宋体" w:hAnsi="宋体" w:cs="宋体"/>
        </w:rPr>
      </w:pPr>
      <w:r>
        <w:rPr>
          <w:rFonts w:ascii="宋体" w:eastAsia="宋体" w:hAnsi="宋体" w:cs="宋体"/>
        </w:rPr>
        <w:t>好</w:t>
      </w:r>
      <w:r>
        <w:rPr>
          <w:rFonts w:ascii="宋体" w:eastAsia="宋体" w:hAnsi="宋体" w:cs="宋体"/>
        </w:rPr>
        <w:t>ok</w:t>
      </w:r>
      <w:r>
        <w:rPr>
          <w:rFonts w:ascii="宋体" w:eastAsia="宋体" w:hAnsi="宋体" w:cs="宋体"/>
        </w:rPr>
        <w:t>。</w:t>
      </w:r>
    </w:p>
    <w:p w14:paraId="4663C9A2" w14:textId="77777777" w:rsidR="00C05E11" w:rsidRDefault="0095175A">
      <w:pPr>
        <w:spacing w:before="240" w:after="240"/>
        <w:rPr>
          <w:rFonts w:ascii="宋体" w:eastAsia="宋体" w:hAnsi="宋体" w:cs="宋体"/>
        </w:rPr>
      </w:pPr>
      <w:r>
        <w:rPr>
          <w:rFonts w:ascii="宋体" w:eastAsia="宋体" w:hAnsi="宋体" w:cs="宋体"/>
        </w:rPr>
        <w:t>11:20</w:t>
      </w:r>
      <w:r>
        <w:rPr>
          <w:rFonts w:ascii="宋体" w:eastAsia="宋体" w:hAnsi="宋体" w:cs="宋体"/>
        </w:rPr>
        <w:br/>
      </w:r>
      <w:r>
        <w:rPr>
          <w:rFonts w:ascii="宋体" w:eastAsia="宋体" w:hAnsi="宋体" w:cs="宋体"/>
        </w:rPr>
        <w:t>没有发挥速度。我现</w:t>
      </w:r>
      <w:r>
        <w:rPr>
          <w:rFonts w:ascii="宋体" w:eastAsia="宋体" w:hAnsi="宋体" w:cs="宋体"/>
        </w:rPr>
        <w:t>在已经发到群里了。</w:t>
      </w:r>
    </w:p>
    <w:p w14:paraId="7D3B1487" w14:textId="77777777" w:rsidR="00C05E11" w:rsidRDefault="0095175A">
      <w:pPr>
        <w:spacing w:before="240" w:after="240"/>
        <w:rPr>
          <w:rFonts w:ascii="宋体" w:eastAsia="宋体" w:hAnsi="宋体" w:cs="宋体"/>
        </w:rPr>
      </w:pPr>
      <w:r>
        <w:rPr>
          <w:rFonts w:ascii="宋体" w:eastAsia="宋体" w:hAnsi="宋体" w:cs="宋体"/>
        </w:rPr>
        <w:t>11:28</w:t>
      </w:r>
      <w:r>
        <w:rPr>
          <w:rFonts w:ascii="宋体" w:eastAsia="宋体" w:hAnsi="宋体" w:cs="宋体"/>
        </w:rPr>
        <w:br/>
      </w:r>
      <w:r>
        <w:rPr>
          <w:rFonts w:ascii="宋体" w:eastAsia="宋体" w:hAnsi="宋体" w:cs="宋体"/>
        </w:rPr>
        <w:t>大家也可以自己来去看一下。</w:t>
      </w:r>
    </w:p>
    <w:p w14:paraId="5E8F8696" w14:textId="77777777" w:rsidR="00C05E11" w:rsidRDefault="0095175A">
      <w:pPr>
        <w:spacing w:before="240" w:after="240"/>
        <w:rPr>
          <w:rFonts w:ascii="宋体" w:eastAsia="宋体" w:hAnsi="宋体" w:cs="宋体"/>
        </w:rPr>
      </w:pPr>
      <w:r>
        <w:rPr>
          <w:rFonts w:ascii="宋体" w:eastAsia="宋体" w:hAnsi="宋体" w:cs="宋体"/>
        </w:rPr>
        <w:t>11:35</w:t>
      </w:r>
      <w:r>
        <w:rPr>
          <w:rFonts w:ascii="宋体" w:eastAsia="宋体" w:hAnsi="宋体" w:cs="宋体"/>
        </w:rPr>
        <w:br/>
      </w:r>
      <w:r>
        <w:rPr>
          <w:rFonts w:ascii="宋体" w:eastAsia="宋体" w:hAnsi="宋体" w:cs="宋体"/>
        </w:rPr>
        <w:t>比如说。</w:t>
      </w:r>
    </w:p>
    <w:p w14:paraId="432B18F6" w14:textId="77777777" w:rsidR="00C05E11" w:rsidRDefault="0095175A">
      <w:pPr>
        <w:spacing w:before="240" w:after="240"/>
        <w:rPr>
          <w:rFonts w:ascii="宋体" w:eastAsia="宋体" w:hAnsi="宋体" w:cs="宋体"/>
        </w:rPr>
      </w:pPr>
      <w:r>
        <w:rPr>
          <w:rFonts w:ascii="宋体" w:eastAsia="宋体" w:hAnsi="宋体" w:cs="宋体"/>
        </w:rPr>
        <w:t>11:38</w:t>
      </w:r>
      <w:r>
        <w:rPr>
          <w:rFonts w:ascii="宋体" w:eastAsia="宋体" w:hAnsi="宋体" w:cs="宋体"/>
        </w:rPr>
        <w:br/>
      </w:r>
      <w:r>
        <w:rPr>
          <w:rFonts w:ascii="宋体" w:eastAsia="宋体" w:hAnsi="宋体" w:cs="宋体"/>
        </w:rPr>
        <w:t>我看一下，我记得有几个是特别有趣的，感觉这个是选。</w:t>
      </w:r>
    </w:p>
    <w:p w14:paraId="6769617E" w14:textId="77777777" w:rsidR="00C05E11" w:rsidRDefault="0095175A">
      <w:pPr>
        <w:spacing w:before="240" w:after="240"/>
        <w:rPr>
          <w:rFonts w:ascii="宋体" w:eastAsia="宋体" w:hAnsi="宋体" w:cs="宋体"/>
        </w:rPr>
      </w:pPr>
      <w:r>
        <w:rPr>
          <w:rFonts w:ascii="宋体" w:eastAsia="宋体" w:hAnsi="宋体" w:cs="宋体"/>
        </w:rPr>
        <w:t>11:46</w:t>
      </w:r>
      <w:r>
        <w:rPr>
          <w:rFonts w:ascii="宋体" w:eastAsia="宋体" w:hAnsi="宋体" w:cs="宋体"/>
        </w:rPr>
        <w:br/>
      </w:r>
      <w:r>
        <w:rPr>
          <w:rFonts w:ascii="宋体" w:eastAsia="宋体" w:hAnsi="宋体" w:cs="宋体"/>
        </w:rPr>
        <w:t>的</w:t>
      </w:r>
    </w:p>
    <w:p w14:paraId="50CE0D97" w14:textId="77777777" w:rsidR="00C05E11" w:rsidRDefault="0095175A">
      <w:pPr>
        <w:spacing w:before="240" w:after="240"/>
        <w:rPr>
          <w:rFonts w:ascii="宋体" w:eastAsia="宋体" w:hAnsi="宋体" w:cs="宋体"/>
        </w:rPr>
      </w:pPr>
      <w:r>
        <w:rPr>
          <w:rFonts w:ascii="宋体" w:eastAsia="宋体" w:hAnsi="宋体" w:cs="宋体"/>
        </w:rPr>
        <w:t>11:49</w:t>
      </w:r>
      <w:r>
        <w:rPr>
          <w:rFonts w:ascii="宋体" w:eastAsia="宋体" w:hAnsi="宋体" w:cs="宋体"/>
        </w:rPr>
        <w:br/>
      </w:r>
      <w:r>
        <w:rPr>
          <w:rFonts w:ascii="宋体" w:eastAsia="宋体" w:hAnsi="宋体" w:cs="宋体"/>
        </w:rPr>
        <w:t>这个是说我怎么去选择不同的游戏分辨率的问题，然后他有一些他选择的是不同游戏的特征，我去看，然后你可以看到它有一个</w:t>
      </w:r>
      <w:proofErr w:type="gramStart"/>
      <w:r>
        <w:rPr>
          <w:rFonts w:ascii="宋体" w:eastAsia="宋体" w:hAnsi="宋体" w:cs="宋体"/>
        </w:rPr>
        <w:t>很</w:t>
      </w:r>
      <w:proofErr w:type="gramEnd"/>
      <w:r>
        <w:rPr>
          <w:rFonts w:ascii="宋体" w:eastAsia="宋体" w:hAnsi="宋体" w:cs="宋体"/>
        </w:rPr>
        <w:t>关键的部分，就是我可以交互的来去进行数据分析，比如说我可以看到选择一部分之后，我可以去看到这些游戏它比较倾向于哪些方面，当然这边也有一些分布等等。</w:t>
      </w:r>
    </w:p>
    <w:p w14:paraId="0BEC4C80" w14:textId="77777777" w:rsidR="00C05E11" w:rsidRDefault="0095175A">
      <w:pPr>
        <w:spacing w:before="240" w:after="240"/>
        <w:rPr>
          <w:rFonts w:ascii="宋体" w:eastAsia="宋体" w:hAnsi="宋体" w:cs="宋体"/>
        </w:rPr>
      </w:pPr>
      <w:r>
        <w:rPr>
          <w:rFonts w:ascii="宋体" w:eastAsia="宋体" w:hAnsi="宋体" w:cs="宋体"/>
        </w:rPr>
        <w:t>12:14</w:t>
      </w:r>
      <w:r>
        <w:rPr>
          <w:rFonts w:ascii="宋体" w:eastAsia="宋体" w:hAnsi="宋体" w:cs="宋体"/>
        </w:rPr>
        <w:br/>
      </w:r>
      <w:r>
        <w:rPr>
          <w:rFonts w:ascii="宋体" w:eastAsia="宋体" w:hAnsi="宋体" w:cs="宋体"/>
        </w:rPr>
        <w:t>对。</w:t>
      </w:r>
    </w:p>
    <w:p w14:paraId="033F7A88" w14:textId="77777777" w:rsidR="00C05E11" w:rsidRDefault="0095175A">
      <w:pPr>
        <w:spacing w:before="240" w:after="240"/>
        <w:rPr>
          <w:rFonts w:ascii="宋体" w:eastAsia="宋体" w:hAnsi="宋体" w:cs="宋体"/>
        </w:rPr>
      </w:pPr>
      <w:r>
        <w:rPr>
          <w:rFonts w:ascii="宋体" w:eastAsia="宋体" w:hAnsi="宋体" w:cs="宋体"/>
        </w:rPr>
        <w:t>12:16</w:t>
      </w:r>
      <w:r>
        <w:rPr>
          <w:rFonts w:ascii="宋体" w:eastAsia="宋体" w:hAnsi="宋体" w:cs="宋体"/>
        </w:rPr>
        <w:br/>
      </w:r>
      <w:r>
        <w:rPr>
          <w:rFonts w:ascii="宋体" w:eastAsia="宋体" w:hAnsi="宋体" w:cs="宋体"/>
        </w:rPr>
        <w:t>然后我还可以进一步的去看。</w:t>
      </w:r>
    </w:p>
    <w:p w14:paraId="354C7771" w14:textId="77777777" w:rsidR="00C05E11" w:rsidRDefault="0095175A">
      <w:pPr>
        <w:spacing w:before="240" w:after="240"/>
        <w:rPr>
          <w:rFonts w:ascii="宋体" w:eastAsia="宋体" w:hAnsi="宋体" w:cs="宋体"/>
        </w:rPr>
      </w:pPr>
      <w:r>
        <w:rPr>
          <w:rFonts w:ascii="宋体" w:eastAsia="宋体" w:hAnsi="宋体" w:cs="宋体"/>
        </w:rPr>
        <w:t>12:20</w:t>
      </w:r>
      <w:r>
        <w:rPr>
          <w:rFonts w:ascii="宋体" w:eastAsia="宋体" w:hAnsi="宋体" w:cs="宋体"/>
        </w:rPr>
        <w:br/>
        <w:t>2016</w:t>
      </w:r>
      <w:r>
        <w:rPr>
          <w:rFonts w:ascii="宋体" w:eastAsia="宋体" w:hAnsi="宋体" w:cs="宋体"/>
        </w:rPr>
        <w:t>年</w:t>
      </w:r>
      <w:r>
        <w:rPr>
          <w:rFonts w:ascii="宋体" w:eastAsia="宋体" w:hAnsi="宋体" w:cs="宋体"/>
        </w:rPr>
        <w:t>4</w:t>
      </w:r>
      <w:r>
        <w:rPr>
          <w:rFonts w:ascii="宋体" w:eastAsia="宋体" w:hAnsi="宋体" w:cs="宋体"/>
        </w:rPr>
        <w:t>月</w:t>
      </w:r>
      <w:r>
        <w:rPr>
          <w:rFonts w:ascii="宋体" w:eastAsia="宋体" w:hAnsi="宋体" w:cs="宋体"/>
        </w:rPr>
        <w:t>2</w:t>
      </w:r>
      <w:r>
        <w:rPr>
          <w:rFonts w:ascii="宋体" w:eastAsia="宋体" w:hAnsi="宋体" w:cs="宋体"/>
        </w:rPr>
        <w:t>号好不好？谁知到我们的情况。</w:t>
      </w:r>
    </w:p>
    <w:p w14:paraId="518F0132" w14:textId="77777777" w:rsidR="00C05E11" w:rsidRDefault="0095175A">
      <w:pPr>
        <w:spacing w:before="240" w:after="240"/>
        <w:rPr>
          <w:rFonts w:ascii="宋体" w:eastAsia="宋体" w:hAnsi="宋体" w:cs="宋体"/>
        </w:rPr>
      </w:pPr>
      <w:r>
        <w:rPr>
          <w:rFonts w:ascii="宋体" w:eastAsia="宋体" w:hAnsi="宋体" w:cs="宋体"/>
        </w:rPr>
        <w:t>好，</w:t>
      </w:r>
      <w:r>
        <w:rPr>
          <w:rFonts w:ascii="宋体" w:eastAsia="宋体" w:hAnsi="宋体" w:cs="宋体"/>
        </w:rPr>
        <w:t>2</w:t>
      </w:r>
      <w:r>
        <w:rPr>
          <w:rFonts w:ascii="宋体" w:eastAsia="宋体" w:hAnsi="宋体" w:cs="宋体"/>
        </w:rPr>
        <w:t>年</w:t>
      </w:r>
      <w:r>
        <w:rPr>
          <w:rFonts w:ascii="宋体" w:eastAsia="宋体" w:hAnsi="宋体" w:cs="宋体"/>
        </w:rPr>
        <w:t>7</w:t>
      </w:r>
      <w:r>
        <w:rPr>
          <w:rFonts w:ascii="宋体" w:eastAsia="宋体" w:hAnsi="宋体" w:cs="宋体"/>
        </w:rPr>
        <w:t>个。</w:t>
      </w:r>
    </w:p>
    <w:p w14:paraId="762DAF28" w14:textId="77777777" w:rsidR="00C05E11" w:rsidRDefault="0095175A">
      <w:pPr>
        <w:spacing w:before="240" w:after="240"/>
        <w:rPr>
          <w:rFonts w:ascii="宋体" w:eastAsia="宋体" w:hAnsi="宋体" w:cs="宋体"/>
        </w:rPr>
      </w:pPr>
      <w:r>
        <w:rPr>
          <w:rFonts w:ascii="宋体" w:eastAsia="宋体" w:hAnsi="宋体" w:cs="宋体"/>
        </w:rPr>
        <w:lastRenderedPageBreak/>
        <w:t>12:43</w:t>
      </w:r>
      <w:r>
        <w:rPr>
          <w:rFonts w:ascii="宋体" w:eastAsia="宋体" w:hAnsi="宋体" w:cs="宋体"/>
        </w:rPr>
        <w:br/>
      </w:r>
      <w:r>
        <w:rPr>
          <w:rFonts w:ascii="宋体" w:eastAsia="宋体" w:hAnsi="宋体" w:cs="宋体"/>
        </w:rPr>
        <w:t>我自己也当然他做得非常好，比如说他在每一个的其实我们都知道</w:t>
      </w:r>
      <w:proofErr w:type="gramStart"/>
      <w:r>
        <w:rPr>
          <w:rFonts w:ascii="宋体" w:eastAsia="宋体" w:hAnsi="宋体" w:cs="宋体"/>
        </w:rPr>
        <w:t>获奖获奖</w:t>
      </w:r>
      <w:proofErr w:type="gramEnd"/>
      <w:r>
        <w:rPr>
          <w:rFonts w:ascii="宋体" w:eastAsia="宋体" w:hAnsi="宋体" w:cs="宋体"/>
        </w:rPr>
        <w:t>理由，其实可以看到他的每一个获奖的作品中，就是</w:t>
      </w:r>
      <w:r>
        <w:rPr>
          <w:rFonts w:ascii="宋体" w:eastAsia="宋体" w:hAnsi="宋体" w:cs="宋体"/>
        </w:rPr>
        <w:t>how Free</w:t>
      </w:r>
      <w:r>
        <w:rPr>
          <w:rFonts w:ascii="宋体" w:eastAsia="宋体" w:hAnsi="宋体" w:cs="宋体"/>
        </w:rPr>
        <w:t>就是名人堂，然后我们可以去看他为什么获奖，他为什么做的好，他们说做的不好，其实这些都是通过大家的评价，通过塑造师的评价来去获得的。</w:t>
      </w:r>
    </w:p>
    <w:p w14:paraId="51A5831F" w14:textId="77777777" w:rsidR="00C05E11" w:rsidRDefault="0095175A">
      <w:pPr>
        <w:spacing w:before="240" w:after="240"/>
        <w:rPr>
          <w:rFonts w:ascii="宋体" w:eastAsia="宋体" w:hAnsi="宋体" w:cs="宋体"/>
        </w:rPr>
      </w:pPr>
      <w:r>
        <w:rPr>
          <w:rFonts w:ascii="宋体" w:eastAsia="宋体" w:hAnsi="宋体" w:cs="宋体"/>
        </w:rPr>
        <w:t>这个是说还是他是说世界上所有的威尔达菲，这个是独角兽，对我们去看不同领域的它的独角兽，它的分布情况是怎样，比如它的投资机构有哪些，然后它的</w:t>
      </w:r>
      <w:r>
        <w:rPr>
          <w:rFonts w:ascii="宋体" w:eastAsia="宋体" w:hAnsi="宋体" w:cs="宋体"/>
        </w:rPr>
        <w:t>领域有哪些，它随着时间变化，它的市值是怎样的？</w:t>
      </w:r>
    </w:p>
    <w:p w14:paraId="55A42430" w14:textId="77777777" w:rsidR="00C05E11" w:rsidRDefault="0095175A">
      <w:pPr>
        <w:spacing w:before="240" w:after="240"/>
        <w:rPr>
          <w:rFonts w:ascii="宋体" w:eastAsia="宋体" w:hAnsi="宋体" w:cs="宋体"/>
        </w:rPr>
      </w:pPr>
      <w:r>
        <w:rPr>
          <w:rFonts w:ascii="宋体" w:eastAsia="宋体" w:hAnsi="宋体" w:cs="宋体"/>
        </w:rPr>
        <w:t>对，然后你可以看到我可以来去探索一下。这个</w:t>
      </w:r>
      <w:proofErr w:type="gramStart"/>
      <w:r>
        <w:rPr>
          <w:rFonts w:ascii="宋体" w:eastAsia="宋体" w:hAnsi="宋体" w:cs="宋体"/>
        </w:rPr>
        <w:t>屏幕屏幕</w:t>
      </w:r>
      <w:proofErr w:type="gramEnd"/>
      <w:r>
        <w:rPr>
          <w:rFonts w:ascii="宋体" w:eastAsia="宋体" w:hAnsi="宋体" w:cs="宋体"/>
        </w:rPr>
        <w:t>的分辨率有点低。</w:t>
      </w:r>
    </w:p>
    <w:p w14:paraId="150D1CCF" w14:textId="77777777" w:rsidR="00C05E11" w:rsidRDefault="0095175A">
      <w:pPr>
        <w:spacing w:before="240" w:after="240"/>
        <w:rPr>
          <w:rFonts w:ascii="宋体" w:eastAsia="宋体" w:hAnsi="宋体" w:cs="宋体"/>
        </w:rPr>
      </w:pPr>
      <w:r>
        <w:rPr>
          <w:rFonts w:ascii="宋体" w:eastAsia="宋体" w:hAnsi="宋体" w:cs="宋体"/>
        </w:rPr>
        <w:t>13:44</w:t>
      </w:r>
      <w:r>
        <w:rPr>
          <w:rFonts w:ascii="宋体" w:eastAsia="宋体" w:hAnsi="宋体" w:cs="宋体"/>
        </w:rPr>
        <w:br/>
      </w:r>
      <w:r>
        <w:rPr>
          <w:rFonts w:ascii="宋体" w:eastAsia="宋体" w:hAnsi="宋体" w:cs="宋体"/>
        </w:rPr>
        <w:t>有种</w:t>
      </w:r>
      <w:r>
        <w:rPr>
          <w:rFonts w:ascii="宋体" w:eastAsia="宋体" w:hAnsi="宋体" w:cs="宋体"/>
        </w:rPr>
        <w:t>history</w:t>
      </w:r>
      <w:r>
        <w:rPr>
          <w:rFonts w:ascii="宋体" w:eastAsia="宋体" w:hAnsi="宋体" w:cs="宋体"/>
        </w:rPr>
        <w:t>。</w:t>
      </w:r>
    </w:p>
    <w:p w14:paraId="3316DCBC" w14:textId="77777777" w:rsidR="00C05E11" w:rsidRDefault="0095175A">
      <w:pPr>
        <w:spacing w:before="240" w:after="240"/>
        <w:rPr>
          <w:rFonts w:ascii="宋体" w:eastAsia="宋体" w:hAnsi="宋体" w:cs="宋体"/>
        </w:rPr>
      </w:pPr>
      <w:r>
        <w:rPr>
          <w:rFonts w:ascii="宋体" w:eastAsia="宋体" w:hAnsi="宋体" w:cs="宋体"/>
        </w:rPr>
        <w:t>13:46</w:t>
      </w:r>
      <w:r>
        <w:rPr>
          <w:rFonts w:ascii="宋体" w:eastAsia="宋体" w:hAnsi="宋体" w:cs="宋体"/>
        </w:rPr>
        <w:br/>
        <w:t>artificial</w:t>
      </w:r>
      <w:r>
        <w:rPr>
          <w:rFonts w:ascii="宋体" w:eastAsia="宋体" w:hAnsi="宋体" w:cs="宋体"/>
        </w:rPr>
        <w:t>、</w:t>
      </w:r>
      <w:r>
        <w:rPr>
          <w:rFonts w:ascii="宋体" w:eastAsia="宋体" w:hAnsi="宋体" w:cs="宋体"/>
        </w:rPr>
        <w:t>Intelligence</w:t>
      </w:r>
      <w:r>
        <w:rPr>
          <w:rFonts w:ascii="宋体" w:eastAsia="宋体" w:hAnsi="宋体" w:cs="宋体"/>
        </w:rPr>
        <w:t>，人工智能领域它的独角兽有哪些？</w:t>
      </w:r>
    </w:p>
    <w:p w14:paraId="0F1EE03B" w14:textId="77777777" w:rsidR="00C05E11" w:rsidRDefault="0095175A">
      <w:pPr>
        <w:spacing w:before="240" w:after="240"/>
        <w:rPr>
          <w:rFonts w:ascii="宋体" w:eastAsia="宋体" w:hAnsi="宋体" w:cs="宋体"/>
        </w:rPr>
      </w:pPr>
      <w:r>
        <w:rPr>
          <w:rFonts w:ascii="宋体" w:eastAsia="宋体" w:hAnsi="宋体" w:cs="宋体"/>
        </w:rPr>
        <w:t>可以去看到字节跳动是一个非常非常离谱的等待，可以看这个就是字节跳动，然后字节跳动到现在还没有上市，</w:t>
      </w:r>
      <w:proofErr w:type="gramStart"/>
      <w:r>
        <w:rPr>
          <w:rFonts w:ascii="宋体" w:eastAsia="宋体" w:hAnsi="宋体" w:cs="宋体"/>
        </w:rPr>
        <w:t>所以但是</w:t>
      </w:r>
      <w:proofErr w:type="gramEnd"/>
      <w:r>
        <w:rPr>
          <w:rFonts w:ascii="宋体" w:eastAsia="宋体" w:hAnsi="宋体" w:cs="宋体"/>
        </w:rPr>
        <w:t>它已经好像市值好像销售好像营</w:t>
      </w:r>
      <w:proofErr w:type="gramStart"/>
      <w:r>
        <w:rPr>
          <w:rFonts w:ascii="宋体" w:eastAsia="宋体" w:hAnsi="宋体" w:cs="宋体"/>
        </w:rPr>
        <w:t>收已经超过腾讯了</w:t>
      </w:r>
      <w:proofErr w:type="gramEnd"/>
      <w:r>
        <w:rPr>
          <w:rFonts w:ascii="宋体" w:eastAsia="宋体" w:hAnsi="宋体" w:cs="宋体"/>
        </w:rPr>
        <w:t>，所以其实它又是特别离谱的，可能</w:t>
      </w:r>
      <w:r>
        <w:rPr>
          <w:rFonts w:ascii="宋体" w:eastAsia="宋体" w:hAnsi="宋体" w:cs="宋体"/>
        </w:rPr>
        <w:t>8</w:t>
      </w:r>
      <w:r>
        <w:rPr>
          <w:rFonts w:ascii="宋体" w:eastAsia="宋体" w:hAnsi="宋体" w:cs="宋体"/>
        </w:rPr>
        <w:t>月</w:t>
      </w:r>
      <w:r>
        <w:rPr>
          <w:rFonts w:ascii="宋体" w:eastAsia="宋体" w:hAnsi="宋体" w:cs="宋体"/>
        </w:rPr>
        <w:t>15</w:t>
      </w:r>
      <w:r>
        <w:rPr>
          <w:rFonts w:ascii="宋体" w:eastAsia="宋体" w:hAnsi="宋体" w:cs="宋体"/>
        </w:rPr>
        <w:t>号，然后它是由中国的</w:t>
      </w:r>
      <w:proofErr w:type="gramStart"/>
      <w:r>
        <w:rPr>
          <w:rFonts w:ascii="宋体" w:eastAsia="宋体" w:hAnsi="宋体" w:cs="宋体"/>
        </w:rPr>
        <w:t>某某些</w:t>
      </w:r>
      <w:proofErr w:type="gramEnd"/>
      <w:r>
        <w:rPr>
          <w:rFonts w:ascii="宋体" w:eastAsia="宋体" w:hAnsi="宋体" w:cs="宋体"/>
        </w:rPr>
        <w:t>机构来去投资的，可以看到它市值的变化怎样，然后它的国家</w:t>
      </w:r>
      <w:r>
        <w:rPr>
          <w:rFonts w:ascii="宋体" w:eastAsia="宋体" w:hAnsi="宋体" w:cs="宋体"/>
        </w:rPr>
        <w:t>它在地球，但是世界上它的分布情况怎样，当然每我们可以看到这个网站上每一个它都有一个这个</w:t>
      </w:r>
      <w:r>
        <w:rPr>
          <w:rFonts w:ascii="宋体" w:eastAsia="宋体" w:hAnsi="宋体" w:cs="宋体"/>
        </w:rPr>
        <w:t>recall</w:t>
      </w:r>
      <w:r>
        <w:rPr>
          <w:rFonts w:ascii="宋体" w:eastAsia="宋体" w:hAnsi="宋体" w:cs="宋体"/>
        </w:rPr>
        <w:t>是什么？</w:t>
      </w:r>
    </w:p>
    <w:p w14:paraId="2E8CF94C" w14:textId="77777777" w:rsidR="00C05E11" w:rsidRDefault="0095175A">
      <w:pPr>
        <w:spacing w:before="240" w:after="240"/>
        <w:rPr>
          <w:rFonts w:ascii="宋体" w:eastAsia="宋体" w:hAnsi="宋体" w:cs="宋体"/>
        </w:rPr>
      </w:pPr>
      <w:r>
        <w:rPr>
          <w:rFonts w:ascii="宋体" w:eastAsia="宋体" w:hAnsi="宋体" w:cs="宋体"/>
        </w:rPr>
        <w:t>我从中能够去得到什么有趣的人发有什么有趣的洞察，然后当然我自己去探索，我</w:t>
      </w:r>
      <w:proofErr w:type="gramStart"/>
      <w:r>
        <w:rPr>
          <w:rFonts w:ascii="宋体" w:eastAsia="宋体" w:hAnsi="宋体" w:cs="宋体"/>
        </w:rPr>
        <w:t>简单去</w:t>
      </w:r>
      <w:proofErr w:type="gramEnd"/>
      <w:r>
        <w:rPr>
          <w:rFonts w:ascii="宋体" w:eastAsia="宋体" w:hAnsi="宋体" w:cs="宋体"/>
        </w:rPr>
        <w:t>探索了一点点，然后你就会发现不同的人有不同的发现，我只能发现这一部分，但是如果真的是做的人或者是熟悉这个人，他们就能够发现很多有意思的事情。</w:t>
      </w:r>
    </w:p>
    <w:p w14:paraId="7144A57C" w14:textId="77777777" w:rsidR="00C05E11" w:rsidRDefault="0095175A">
      <w:pPr>
        <w:spacing w:before="240" w:after="240"/>
        <w:rPr>
          <w:rFonts w:ascii="宋体" w:eastAsia="宋体" w:hAnsi="宋体" w:cs="宋体"/>
        </w:rPr>
      </w:pPr>
      <w:r>
        <w:rPr>
          <w:rFonts w:ascii="宋体" w:eastAsia="宋体" w:hAnsi="宋体" w:cs="宋体"/>
        </w:rPr>
        <w:t>15:00</w:t>
      </w:r>
      <w:r>
        <w:rPr>
          <w:rFonts w:ascii="宋体" w:eastAsia="宋体" w:hAnsi="宋体" w:cs="宋体"/>
        </w:rPr>
        <w:br/>
      </w:r>
      <w:r>
        <w:rPr>
          <w:rFonts w:ascii="宋体" w:eastAsia="宋体" w:hAnsi="宋体" w:cs="宋体"/>
        </w:rPr>
        <w:t>然后。</w:t>
      </w:r>
    </w:p>
    <w:p w14:paraId="718D6DD2" w14:textId="77777777" w:rsidR="00C05E11" w:rsidRDefault="0095175A">
      <w:pPr>
        <w:spacing w:before="240" w:after="240"/>
        <w:rPr>
          <w:rFonts w:ascii="宋体" w:eastAsia="宋体" w:hAnsi="宋体" w:cs="宋体"/>
        </w:rPr>
      </w:pPr>
      <w:r>
        <w:rPr>
          <w:rFonts w:ascii="宋体" w:eastAsia="宋体" w:hAnsi="宋体" w:cs="宋体"/>
        </w:rPr>
        <w:t>15:06</w:t>
      </w:r>
      <w:r>
        <w:rPr>
          <w:rFonts w:ascii="宋体" w:eastAsia="宋体" w:hAnsi="宋体" w:cs="宋体"/>
        </w:rPr>
        <w:br/>
      </w:r>
      <w:r>
        <w:rPr>
          <w:rFonts w:ascii="宋体" w:eastAsia="宋体" w:hAnsi="宋体" w:cs="宋体"/>
        </w:rPr>
        <w:t>以上我就是给大家一些比较优秀的案例，然后以及比较有趣的数据，然后会给大家提供参考，这样的话也可以避免，比如大家去搜集数据的时间，去处理数据的时间，然后来</w:t>
      </w:r>
      <w:r>
        <w:rPr>
          <w:rFonts w:ascii="宋体" w:eastAsia="宋体" w:hAnsi="宋体" w:cs="宋体"/>
        </w:rPr>
        <w:t>去降低我们的这样的工作的难度。</w:t>
      </w:r>
    </w:p>
    <w:p w14:paraId="59BB0128" w14:textId="77777777" w:rsidR="00C05E11" w:rsidRDefault="0095175A">
      <w:pPr>
        <w:spacing w:before="240" w:after="240"/>
        <w:rPr>
          <w:rFonts w:ascii="宋体" w:eastAsia="宋体" w:hAnsi="宋体" w:cs="宋体"/>
        </w:rPr>
      </w:pPr>
      <w:r>
        <w:rPr>
          <w:rFonts w:ascii="宋体" w:eastAsia="宋体" w:hAnsi="宋体" w:cs="宋体"/>
        </w:rPr>
        <w:t>对。我们有什么问题吗？当时老彭同学有什么问题吗？没有问题，你觉得那些数据你看到比较有趣的问题，你觉得还符合。</w:t>
      </w:r>
    </w:p>
    <w:p w14:paraId="76283CB6" w14:textId="77777777" w:rsidR="00C05E11" w:rsidRDefault="0095175A">
      <w:pPr>
        <w:spacing w:before="240" w:after="240"/>
        <w:rPr>
          <w:rFonts w:ascii="宋体" w:eastAsia="宋体" w:hAnsi="宋体" w:cs="宋体"/>
        </w:rPr>
      </w:pPr>
      <w:r>
        <w:rPr>
          <w:rFonts w:ascii="宋体" w:eastAsia="宋体" w:hAnsi="宋体" w:cs="宋体"/>
        </w:rPr>
        <w:t>15:42</w:t>
      </w:r>
      <w:r>
        <w:rPr>
          <w:rFonts w:ascii="宋体" w:eastAsia="宋体" w:hAnsi="宋体" w:cs="宋体"/>
        </w:rPr>
        <w:br/>
      </w:r>
      <w:r>
        <w:rPr>
          <w:rFonts w:ascii="宋体" w:eastAsia="宋体" w:hAnsi="宋体" w:cs="宋体"/>
        </w:rPr>
        <w:t>你的想法吗？</w:t>
      </w:r>
    </w:p>
    <w:p w14:paraId="00AE0284" w14:textId="77777777" w:rsidR="00C05E11" w:rsidRDefault="0095175A">
      <w:pPr>
        <w:spacing w:before="240" w:after="240"/>
        <w:rPr>
          <w:rFonts w:ascii="宋体" w:eastAsia="宋体" w:hAnsi="宋体" w:cs="宋体"/>
        </w:rPr>
      </w:pPr>
      <w:r>
        <w:rPr>
          <w:rFonts w:ascii="宋体" w:eastAsia="宋体" w:hAnsi="宋体" w:cs="宋体"/>
        </w:rPr>
        <w:lastRenderedPageBreak/>
        <w:t>15:44</w:t>
      </w:r>
      <w:r>
        <w:rPr>
          <w:rFonts w:ascii="宋体" w:eastAsia="宋体" w:hAnsi="宋体" w:cs="宋体"/>
        </w:rPr>
        <w:br/>
      </w:r>
      <w:r>
        <w:rPr>
          <w:rFonts w:ascii="宋体" w:eastAsia="宋体" w:hAnsi="宋体" w:cs="宋体"/>
        </w:rPr>
        <w:t>目前看到比较有趣的。</w:t>
      </w:r>
    </w:p>
    <w:p w14:paraId="2EA320C0" w14:textId="77777777" w:rsidR="00C05E11" w:rsidRDefault="0095175A">
      <w:pPr>
        <w:spacing w:before="240" w:after="240"/>
        <w:rPr>
          <w:rFonts w:ascii="宋体" w:eastAsia="宋体" w:hAnsi="宋体" w:cs="宋体"/>
        </w:rPr>
      </w:pPr>
      <w:r>
        <w:rPr>
          <w:rFonts w:ascii="宋体" w:eastAsia="宋体" w:hAnsi="宋体" w:cs="宋体"/>
        </w:rPr>
        <w:t>好的，其实数据还是有很多的，你可以去看，可以多去搜集一些，大家有什么问题吗？关于这些我们提供的数据和案例有吗？</w:t>
      </w:r>
      <w:r>
        <w:rPr>
          <w:rFonts w:ascii="宋体" w:eastAsia="宋体" w:hAnsi="宋体" w:cs="宋体"/>
        </w:rPr>
        <w:t>Ok</w:t>
      </w:r>
      <w:r>
        <w:rPr>
          <w:rFonts w:ascii="宋体" w:eastAsia="宋体" w:hAnsi="宋体" w:cs="宋体"/>
        </w:rPr>
        <w:t>如果没有问题的话，我们就进一步的去开始我们后面的课程的内容的介绍，然后我们上次主要是介绍到了可视化和可视分析的概念，我们当时讲到，我们可以先简单回顾一下我们上次课讲的内容，首先我们去用定义一个比较</w:t>
      </w:r>
      <w:r>
        <w:rPr>
          <w:rFonts w:ascii="宋体" w:eastAsia="宋体" w:hAnsi="宋体" w:cs="宋体"/>
        </w:rPr>
        <w:t>官方的定义来去把它结构来去解释，可是它的分析是什么？</w:t>
      </w:r>
    </w:p>
    <w:p w14:paraId="432C3254" w14:textId="77777777" w:rsidR="00C05E11" w:rsidRDefault="0095175A">
      <w:pPr>
        <w:spacing w:before="240" w:after="240"/>
        <w:rPr>
          <w:rFonts w:ascii="宋体" w:eastAsia="宋体" w:hAnsi="宋体" w:cs="宋体"/>
        </w:rPr>
      </w:pPr>
      <w:r>
        <w:rPr>
          <w:rFonts w:ascii="宋体" w:eastAsia="宋体" w:hAnsi="宋体" w:cs="宋体"/>
        </w:rPr>
        <w:t>比如说它是基于计算机的，它是一个可视化系统，它提供的是数据的视觉表达，然后帮助用户来去完成特定的任务，这些都是我们通过结构的结果来去提供的一些比较有趣的对于这个定义的一些解释。然后后面我们就简单介绍一下可视化分析它的发展历史情况是怎样。它是从</w:t>
      </w:r>
      <w:r>
        <w:rPr>
          <w:rFonts w:ascii="宋体" w:eastAsia="宋体" w:hAnsi="宋体" w:cs="宋体"/>
        </w:rPr>
        <w:t>1987</w:t>
      </w:r>
      <w:r>
        <w:rPr>
          <w:rFonts w:ascii="宋体" w:eastAsia="宋体" w:hAnsi="宋体" w:cs="宋体"/>
        </w:rPr>
        <w:t>年开始，然后直到现在分为很多个阶段，一开始主要是集中于科学主义文化，比如说人体或者是一些物理模拟产生的一些流程的数据等等。</w:t>
      </w:r>
    </w:p>
    <w:p w14:paraId="119397EC" w14:textId="77777777" w:rsidR="00C05E11" w:rsidRDefault="0095175A">
      <w:pPr>
        <w:spacing w:before="240" w:after="240"/>
        <w:rPr>
          <w:rFonts w:ascii="宋体" w:eastAsia="宋体" w:hAnsi="宋体" w:cs="宋体"/>
        </w:rPr>
      </w:pPr>
      <w:r>
        <w:rPr>
          <w:rFonts w:ascii="宋体" w:eastAsia="宋体" w:hAnsi="宋体" w:cs="宋体"/>
        </w:rPr>
        <w:t>然后到了</w:t>
      </w:r>
      <w:r>
        <w:rPr>
          <w:rFonts w:ascii="宋体" w:eastAsia="宋体" w:hAnsi="宋体" w:cs="宋体"/>
        </w:rPr>
        <w:t>20</w:t>
      </w:r>
      <w:r>
        <w:rPr>
          <w:rFonts w:ascii="宋体" w:eastAsia="宋体" w:hAnsi="宋体" w:cs="宋体"/>
        </w:rPr>
        <w:t>到了</w:t>
      </w:r>
      <w:r>
        <w:rPr>
          <w:rFonts w:ascii="宋体" w:eastAsia="宋体" w:hAnsi="宋体" w:cs="宋体"/>
        </w:rPr>
        <w:t>90</w:t>
      </w:r>
      <w:r>
        <w:rPr>
          <w:rFonts w:ascii="宋体" w:eastAsia="宋体" w:hAnsi="宋体" w:cs="宋体"/>
        </w:rPr>
        <w:t>年代的时候，我们会发现有很多的抽象的数据，比如说像。上节课请大家</w:t>
      </w:r>
      <w:r>
        <w:rPr>
          <w:rFonts w:ascii="宋体" w:eastAsia="宋体" w:hAnsi="宋体" w:cs="宋体"/>
        </w:rPr>
        <w:t>来去绘制的一些层次数据，当时我们的文件目录，电脑文件目录就是典型的红色数据结构，还有网络数据文本数据等等，这些数据就是导致了信息损耗的出现，然后进一步的到了</w:t>
      </w:r>
      <w:r>
        <w:rPr>
          <w:rFonts w:ascii="宋体" w:eastAsia="宋体" w:hAnsi="宋体" w:cs="宋体"/>
        </w:rPr>
        <w:t>2012</w:t>
      </w:r>
      <w:r>
        <w:rPr>
          <w:rFonts w:ascii="宋体" w:eastAsia="宋体" w:hAnsi="宋体" w:cs="宋体"/>
        </w:rPr>
        <w:t>年的时候，数据量进一步的去增大，到了大数据的时代，我们发现单纯</w:t>
      </w:r>
      <w:proofErr w:type="gramStart"/>
      <w:r>
        <w:rPr>
          <w:rFonts w:ascii="宋体" w:eastAsia="宋体" w:hAnsi="宋体" w:cs="宋体"/>
        </w:rPr>
        <w:t>通过通过</w:t>
      </w:r>
      <w:proofErr w:type="gramEnd"/>
      <w:r>
        <w:rPr>
          <w:rFonts w:ascii="宋体" w:eastAsia="宋体" w:hAnsi="宋体" w:cs="宋体"/>
        </w:rPr>
        <w:t>一个简单的数据类型，没有办法去辅助用户完成一个具体的任务，这时候我们需要综合很多的数据来去实现数据的分析，这时候只是发出扮演的角色，角色就是我们将人跟机器，然后来去通过一个分析的试图来去实现协同，然后从而更好的去完成用户的分析任务。</w:t>
      </w:r>
    </w:p>
    <w:p w14:paraId="6637FAF8" w14:textId="77777777" w:rsidR="00C05E11" w:rsidRDefault="0095175A">
      <w:pPr>
        <w:spacing w:before="240" w:after="240"/>
        <w:rPr>
          <w:rFonts w:ascii="宋体" w:eastAsia="宋体" w:hAnsi="宋体" w:cs="宋体"/>
        </w:rPr>
      </w:pPr>
      <w:r>
        <w:rPr>
          <w:rFonts w:ascii="宋体" w:eastAsia="宋体" w:hAnsi="宋体" w:cs="宋体"/>
        </w:rPr>
        <w:t>讲到这里，我们这边就提出了在</w:t>
      </w:r>
      <w:r>
        <w:rPr>
          <w:rFonts w:ascii="宋体" w:eastAsia="宋体" w:hAnsi="宋体" w:cs="宋体"/>
        </w:rPr>
        <w:t>2010</w:t>
      </w:r>
      <w:r>
        <w:rPr>
          <w:rFonts w:ascii="宋体" w:eastAsia="宋体" w:hAnsi="宋体" w:cs="宋体"/>
        </w:rPr>
        <w:t>年的时候</w:t>
      </w:r>
      <w:r>
        <w:rPr>
          <w:rFonts w:ascii="宋体" w:eastAsia="宋体" w:hAnsi="宋体" w:cs="宋体"/>
        </w:rPr>
        <w:t>有</w:t>
      </w:r>
      <w:r>
        <w:rPr>
          <w:rFonts w:ascii="宋体" w:eastAsia="宋体" w:hAnsi="宋体" w:cs="宋体"/>
        </w:rPr>
        <w:t>n</w:t>
      </w:r>
      <w:r>
        <w:rPr>
          <w:rFonts w:ascii="宋体" w:eastAsia="宋体" w:hAnsi="宋体" w:cs="宋体"/>
        </w:rPr>
        <w:t>条</w:t>
      </w:r>
      <w:r>
        <w:rPr>
          <w:rFonts w:ascii="宋体" w:eastAsia="宋体" w:hAnsi="宋体" w:cs="宋体"/>
        </w:rPr>
        <w:t>k</w:t>
      </w:r>
      <w:r>
        <w:rPr>
          <w:rFonts w:ascii="宋体" w:eastAsia="宋体" w:hAnsi="宋体" w:cs="宋体"/>
        </w:rPr>
        <w:t>它是它是在欧洲的一个科学家来提出了分析的系统的框架图，然后这个框架</w:t>
      </w:r>
      <w:proofErr w:type="gramStart"/>
      <w:r>
        <w:rPr>
          <w:rFonts w:ascii="宋体" w:eastAsia="宋体" w:hAnsi="宋体" w:cs="宋体"/>
        </w:rPr>
        <w:t>图其实</w:t>
      </w:r>
      <w:proofErr w:type="gramEnd"/>
      <w:r>
        <w:rPr>
          <w:rFonts w:ascii="宋体" w:eastAsia="宋体" w:hAnsi="宋体" w:cs="宋体"/>
        </w:rPr>
        <w:t>很抽象的来去概括或者分析它的概念是什么，就是他从一开始然后到数据，我们一开始数据肯定不是非常的完善，非常的整洁的数据，这时候我们需要对数据进行清洗，要对数据进行股权等等的策略，然后去得到一个比较干净的数据。</w:t>
      </w:r>
    </w:p>
    <w:p w14:paraId="0CA3EBD1" w14:textId="77777777" w:rsidR="00C05E11" w:rsidRDefault="0095175A">
      <w:pPr>
        <w:spacing w:before="240" w:after="240"/>
        <w:rPr>
          <w:rFonts w:ascii="宋体" w:eastAsia="宋体" w:hAnsi="宋体" w:cs="宋体"/>
        </w:rPr>
      </w:pPr>
      <w:r>
        <w:rPr>
          <w:rFonts w:ascii="宋体" w:eastAsia="宋体" w:hAnsi="宋体" w:cs="宋体"/>
        </w:rPr>
        <w:t>当然除了这个方面，我们一会在实例中我们也可以去看到数据它可以进行变换了之后，我们可以通过另外一个视角来看这个数据，你可以得到更多不一样的发现，这个就是数据变换的方面。</w:t>
      </w:r>
    </w:p>
    <w:p w14:paraId="079A5DBD" w14:textId="77777777" w:rsidR="00C05E11" w:rsidRDefault="0095175A">
      <w:pPr>
        <w:spacing w:before="240" w:after="240"/>
        <w:rPr>
          <w:rFonts w:ascii="宋体" w:eastAsia="宋体" w:hAnsi="宋体" w:cs="宋体"/>
        </w:rPr>
      </w:pPr>
      <w:r>
        <w:rPr>
          <w:rFonts w:ascii="宋体" w:eastAsia="宋体" w:hAnsi="宋体" w:cs="宋体"/>
        </w:rPr>
        <w:t>然后有了数据变化的方面，我们发现它有一个分叉，这个分叉就</w:t>
      </w:r>
      <w:r>
        <w:rPr>
          <w:rFonts w:ascii="宋体" w:eastAsia="宋体" w:hAnsi="宋体" w:cs="宋体"/>
        </w:rPr>
        <w:t>代表着两种不同的对于数据的分析的方式。第一种数据的分析方式就是通过儿化来去实现数据分析，我要通过数据，然后经过视觉映射得到儿化的结果，然后在可视化的结果里面，用户通过一个</w:t>
      </w:r>
      <w:r>
        <w:rPr>
          <w:rFonts w:ascii="宋体" w:eastAsia="宋体" w:hAnsi="宋体" w:cs="宋体"/>
        </w:rPr>
        <w:t xml:space="preserve"> is</w:t>
      </w:r>
      <w:r>
        <w:rPr>
          <w:rFonts w:ascii="宋体" w:eastAsia="宋体" w:hAnsi="宋体" w:cs="宋体"/>
        </w:rPr>
        <w:t>来去实现交互的探索。当然这个可能我们用人多了一点，其他方面我们大家可以使用数据挖掘的方法来去建立抽象的模型。</w:t>
      </w:r>
    </w:p>
    <w:p w14:paraId="480AC09A" w14:textId="77777777" w:rsidR="00C05E11" w:rsidRDefault="0095175A">
      <w:pPr>
        <w:spacing w:before="240" w:after="240"/>
        <w:rPr>
          <w:rFonts w:ascii="宋体" w:eastAsia="宋体" w:hAnsi="宋体" w:cs="宋体"/>
        </w:rPr>
      </w:pPr>
      <w:r>
        <w:rPr>
          <w:rFonts w:ascii="宋体" w:eastAsia="宋体" w:hAnsi="宋体" w:cs="宋体"/>
        </w:rPr>
        <w:t>比如说现在之前的时候，我们可以通过基于这个模型多一点，而现在可能更多的用深度学习的模型，用深度学习的模型，这时候我们涉及到比如说参数的调整，比如</w:t>
      </w:r>
      <w:r>
        <w:rPr>
          <w:rFonts w:ascii="宋体" w:eastAsia="宋体" w:hAnsi="宋体" w:cs="宋体"/>
        </w:rPr>
        <w:lastRenderedPageBreak/>
        <w:t>说深度学习模型现在调参数一个甚至是一个最重要的工作的部分，对不对？现在已经发展了，</w:t>
      </w:r>
      <w:r>
        <w:rPr>
          <w:rFonts w:ascii="宋体" w:eastAsia="宋体" w:hAnsi="宋体" w:cs="宋体"/>
        </w:rPr>
        <w:t>这两者之间其实是会有协同，它的协同的地方在哪里？</w:t>
      </w:r>
    </w:p>
    <w:p w14:paraId="5F8B9C79" w14:textId="77777777" w:rsidR="00C05E11" w:rsidRDefault="0095175A">
      <w:pPr>
        <w:spacing w:before="240" w:after="240"/>
        <w:rPr>
          <w:rFonts w:ascii="宋体" w:eastAsia="宋体" w:hAnsi="宋体" w:cs="宋体"/>
        </w:rPr>
      </w:pPr>
      <w:r>
        <w:rPr>
          <w:rFonts w:ascii="宋体" w:eastAsia="宋体" w:hAnsi="宋体" w:cs="宋体"/>
        </w:rPr>
        <w:t>第一个地方是当我们去构建这个模型的时候，我们需要对这个数据有一个初步的理解，因为我相信大家都去，比如说用机器学习方法之后，我们用这是相机或者我在推波，然后这时候我们会一个很重要的方式，就是我们要去提取</w:t>
      </w:r>
      <w:r>
        <w:rPr>
          <w:rFonts w:ascii="宋体" w:eastAsia="宋体" w:hAnsi="宋体" w:cs="宋体"/>
        </w:rPr>
        <w:t>teacher</w:t>
      </w:r>
      <w:r>
        <w:rPr>
          <w:rFonts w:ascii="宋体" w:eastAsia="宋体" w:hAnsi="宋体" w:cs="宋体"/>
        </w:rPr>
        <w:t>就是</w:t>
      </w:r>
      <w:r>
        <w:rPr>
          <w:rFonts w:ascii="宋体" w:eastAsia="宋体" w:hAnsi="宋体" w:cs="宋体"/>
        </w:rPr>
        <w:t>teacher and generation</w:t>
      </w:r>
      <w:r>
        <w:rPr>
          <w:rFonts w:ascii="宋体" w:eastAsia="宋体" w:hAnsi="宋体" w:cs="宋体"/>
        </w:rPr>
        <w:t>对不对？</w:t>
      </w:r>
    </w:p>
    <w:p w14:paraId="09FEC792" w14:textId="77777777" w:rsidR="00C05E11" w:rsidRDefault="0095175A">
      <w:pPr>
        <w:spacing w:before="240" w:after="240"/>
        <w:rPr>
          <w:rFonts w:ascii="宋体" w:eastAsia="宋体" w:hAnsi="宋体" w:cs="宋体"/>
        </w:rPr>
      </w:pPr>
      <w:r>
        <w:rPr>
          <w:rFonts w:ascii="宋体" w:eastAsia="宋体" w:hAnsi="宋体" w:cs="宋体"/>
        </w:rPr>
        <w:t>这是一个很重要的方面，可能现在有了深度学习之后，你会发现可以说你认为是一个现在就已经他们它的重要性没有那么强，但是在那个时候我们其实很重要的时候，我们要去推选一个很重要的东西，就是要去理解数</w:t>
      </w:r>
      <w:r>
        <w:rPr>
          <w:rFonts w:ascii="宋体" w:eastAsia="宋体" w:hAnsi="宋体" w:cs="宋体"/>
        </w:rPr>
        <w:t>据，你要理解数据的话，你看到这个数据你怎么去理解？</w:t>
      </w:r>
    </w:p>
    <w:p w14:paraId="0E3AD7F3" w14:textId="77777777" w:rsidR="00C05E11" w:rsidRDefault="0095175A">
      <w:pPr>
        <w:spacing w:before="240" w:after="240"/>
        <w:rPr>
          <w:rFonts w:ascii="宋体" w:eastAsia="宋体" w:hAnsi="宋体" w:cs="宋体"/>
        </w:rPr>
      </w:pPr>
      <w:r>
        <w:rPr>
          <w:rFonts w:ascii="宋体" w:eastAsia="宋体" w:hAnsi="宋体" w:cs="宋体"/>
        </w:rPr>
        <w:t>你可能一个方面是通过把它变成把它去提取去统计，看一下不同的它的分布怎样，它的平均值怎样，它的帮它怎样的相关性是怎样。当然一个更直观的方法你可以把它转化出来，你可以更好的去理解这些数据。理解了这些数据之后，然后你会辅助大家去构建这个东西，这是第一个方面。</w:t>
      </w:r>
    </w:p>
    <w:p w14:paraId="027B49B1" w14:textId="77777777" w:rsidR="00C05E11" w:rsidRDefault="0095175A">
      <w:pPr>
        <w:spacing w:before="240" w:after="240"/>
        <w:rPr>
          <w:rFonts w:ascii="宋体" w:eastAsia="宋体" w:hAnsi="宋体" w:cs="宋体"/>
        </w:rPr>
      </w:pPr>
      <w:r>
        <w:rPr>
          <w:rFonts w:ascii="宋体" w:eastAsia="宋体" w:hAnsi="宋体" w:cs="宋体"/>
        </w:rPr>
        <w:t>当然还有第二个方面就是你构建了这个模型之后，你也不知道这个模型它的效果怎么样，你需要去更直观的方法来去理解它。</w:t>
      </w:r>
    </w:p>
    <w:p w14:paraId="4EC6B88F" w14:textId="77777777" w:rsidR="00C05E11" w:rsidRDefault="0095175A">
      <w:pPr>
        <w:spacing w:before="240" w:after="240"/>
        <w:rPr>
          <w:rFonts w:ascii="宋体" w:eastAsia="宋体" w:hAnsi="宋体" w:cs="宋体"/>
        </w:rPr>
      </w:pPr>
      <w:r>
        <w:rPr>
          <w:rFonts w:ascii="宋体" w:eastAsia="宋体" w:hAnsi="宋体" w:cs="宋体"/>
        </w:rPr>
        <w:t>当然现在有了深度学模型之后，其实你会发现去做深度学模型的可解释性是一个很重要的网民的，我其实分</w:t>
      </w:r>
      <w:r>
        <w:rPr>
          <w:rFonts w:ascii="宋体" w:eastAsia="宋体" w:hAnsi="宋体" w:cs="宋体"/>
        </w:rPr>
        <w:t>支现在是有很多研究者都在去做，我要去把模型的可以解释性去增强，然后有了这两个方面之后，我们可以去协同的去提取到猫尾，提取到数据中的知识，但是可能一开始的时候，你的知识并不是非常的完善，非常的完全的，你需要反过头来去修改数据变化的部分，然后再去重新的去走这个流程，所以这是一个循环，这是一个有一个人在回路中的被感动，这其实就是我不知道大家有没有听说过，客户的方式，这个就是我们一个典型的人在回路的数据分析的一个模型和框架，然后这是在</w:t>
      </w:r>
      <w:r>
        <w:rPr>
          <w:rFonts w:ascii="宋体" w:eastAsia="宋体" w:hAnsi="宋体" w:cs="宋体"/>
        </w:rPr>
        <w:t>2010</w:t>
      </w:r>
      <w:r>
        <w:rPr>
          <w:rFonts w:ascii="宋体" w:eastAsia="宋体" w:hAnsi="宋体" w:cs="宋体"/>
        </w:rPr>
        <w:t>年提出的，可以看到这个框架非常的简单，</w:t>
      </w:r>
      <w:proofErr w:type="gramStart"/>
      <w:r>
        <w:rPr>
          <w:rFonts w:ascii="宋体" w:eastAsia="宋体" w:hAnsi="宋体" w:cs="宋体"/>
        </w:rPr>
        <w:t>它其实它其实</w:t>
      </w:r>
      <w:proofErr w:type="gramEnd"/>
      <w:r>
        <w:rPr>
          <w:rFonts w:ascii="宋体" w:eastAsia="宋体" w:hAnsi="宋体" w:cs="宋体"/>
        </w:rPr>
        <w:t>抽象了很多的东西，但是然</w:t>
      </w:r>
      <w:r>
        <w:rPr>
          <w:rFonts w:ascii="宋体" w:eastAsia="宋体" w:hAnsi="宋体" w:cs="宋体"/>
        </w:rPr>
        <w:t>后进一步的在</w:t>
      </w:r>
      <w:r>
        <w:rPr>
          <w:rFonts w:ascii="宋体" w:eastAsia="宋体" w:hAnsi="宋体" w:cs="宋体"/>
        </w:rPr>
        <w:t>2014</w:t>
      </w:r>
      <w:r>
        <w:rPr>
          <w:rFonts w:ascii="宋体" w:eastAsia="宋体" w:hAnsi="宋体" w:cs="宋体"/>
        </w:rPr>
        <w:t>年的时候，我们就有一些研究者他就进一步的把人跟机器，你说你看我要知道人做了什么，机器做了什么，所以这就有了这样的想法更详细一点的图，但是它基本框架没有发生变化，它的左侧还是数据，它的右侧还是</w:t>
      </w:r>
      <w:r>
        <w:rPr>
          <w:rFonts w:ascii="宋体" w:eastAsia="宋体" w:hAnsi="宋体" w:cs="宋体"/>
        </w:rPr>
        <w:t>knowledge</w:t>
      </w:r>
      <w:r>
        <w:rPr>
          <w:rFonts w:ascii="宋体" w:eastAsia="宋体" w:hAnsi="宋体" w:cs="宋体"/>
        </w:rPr>
        <w:t>，你会发现为什么我们这堂课我跟大家去强调，我们去做数据分析的最终的结果是要去得到数据的洞察，如果你觉得我们只是做出一些结果，比如说你把它化成</w:t>
      </w:r>
      <w:r>
        <w:rPr>
          <w:rFonts w:ascii="宋体" w:eastAsia="宋体" w:hAnsi="宋体" w:cs="宋体"/>
        </w:rPr>
        <w:t>82</w:t>
      </w:r>
      <w:r>
        <w:rPr>
          <w:rFonts w:ascii="宋体" w:eastAsia="宋体" w:hAnsi="宋体" w:cs="宋体"/>
        </w:rPr>
        <w:t>化成</w:t>
      </w:r>
      <w:r>
        <w:rPr>
          <w:rFonts w:ascii="宋体" w:eastAsia="宋体" w:hAnsi="宋体" w:cs="宋体"/>
        </w:rPr>
        <w:t>22</w:t>
      </w:r>
      <w:r>
        <w:rPr>
          <w:rFonts w:ascii="宋体" w:eastAsia="宋体" w:hAnsi="宋体" w:cs="宋体"/>
        </w:rPr>
        <w:t>，其实你并没有得到任何发现，你就没有完成从数据到</w:t>
      </w:r>
      <w:r>
        <w:rPr>
          <w:rFonts w:ascii="宋体" w:eastAsia="宋体" w:hAnsi="宋体" w:cs="宋体"/>
        </w:rPr>
        <w:t>knowledge</w:t>
      </w:r>
      <w:r>
        <w:rPr>
          <w:rFonts w:ascii="宋体" w:eastAsia="宋体" w:hAnsi="宋体" w:cs="宋体"/>
        </w:rPr>
        <w:t>的整个的流程。</w:t>
      </w:r>
    </w:p>
    <w:p w14:paraId="38A314B4" w14:textId="77777777" w:rsidR="00C05E11" w:rsidRDefault="0095175A">
      <w:pPr>
        <w:spacing w:before="240" w:after="240"/>
        <w:rPr>
          <w:rFonts w:ascii="宋体" w:eastAsia="宋体" w:hAnsi="宋体" w:cs="宋体"/>
        </w:rPr>
      </w:pPr>
      <w:r>
        <w:rPr>
          <w:rFonts w:ascii="宋体" w:eastAsia="宋体" w:hAnsi="宋体" w:cs="宋体"/>
        </w:rPr>
        <w:t>所以说我们要完成这个流程的话，因为我们会发现我们其</w:t>
      </w:r>
      <w:r>
        <w:rPr>
          <w:rFonts w:ascii="宋体" w:eastAsia="宋体" w:hAnsi="宋体" w:cs="宋体"/>
        </w:rPr>
        <w:t>实就是在完成这样一个流程，从非法到然后这个图中它有怎样的变化，当然它的变化在于比如说我们可以把可视化的整个拍片的话加进来了，从数据到可以让他我没选，然后到租赁社，然后到没有，然后这样的一个流程到规划，这是它的系统，然后到某某的部分我们有了非法有了调整，这一块可以清洗，然后有了</w:t>
      </w:r>
      <w:r>
        <w:rPr>
          <w:rFonts w:ascii="宋体" w:eastAsia="宋体" w:hAnsi="宋体" w:cs="宋体"/>
        </w:rPr>
        <w:t xml:space="preserve"> three process</w:t>
      </w:r>
      <w:r>
        <w:rPr>
          <w:rFonts w:ascii="宋体" w:eastAsia="宋体" w:hAnsi="宋体" w:cs="宋体"/>
        </w:rPr>
        <w:t>的贝塔，就是我们去做数据处理传送贝塔，然后去建立</w:t>
      </w:r>
      <w:r>
        <w:rPr>
          <w:rFonts w:ascii="宋体" w:eastAsia="宋体" w:hAnsi="宋体" w:cs="宋体"/>
        </w:rPr>
        <w:t>model</w:t>
      </w:r>
      <w:r>
        <w:rPr>
          <w:rFonts w:ascii="宋体" w:eastAsia="宋体" w:hAnsi="宋体" w:cs="宋体"/>
        </w:rPr>
        <w:t>，然后得到然后</w:t>
      </w:r>
      <w:proofErr w:type="gramStart"/>
      <w:r>
        <w:rPr>
          <w:rFonts w:ascii="宋体" w:eastAsia="宋体" w:hAnsi="宋体" w:cs="宋体"/>
        </w:rPr>
        <w:t>当然到</w:t>
      </w:r>
      <w:proofErr w:type="gramEnd"/>
      <w:r>
        <w:rPr>
          <w:rFonts w:ascii="宋体" w:eastAsia="宋体" w:hAnsi="宋体" w:cs="宋体"/>
        </w:rPr>
        <w:t>更重要的部分是在</w:t>
      </w:r>
      <w:r>
        <w:rPr>
          <w:rFonts w:ascii="宋体" w:eastAsia="宋体" w:hAnsi="宋体" w:cs="宋体"/>
        </w:rPr>
        <w:lastRenderedPageBreak/>
        <w:t>于这个地方，我们发现人他的这个部分更加的细化去得到</w:t>
      </w:r>
      <w:proofErr w:type="gramStart"/>
      <w:r>
        <w:rPr>
          <w:rFonts w:ascii="宋体" w:eastAsia="宋体" w:hAnsi="宋体" w:cs="宋体"/>
        </w:rPr>
        <w:t>到</w:t>
      </w:r>
      <w:proofErr w:type="gramEnd"/>
      <w:r>
        <w:rPr>
          <w:rFonts w:ascii="宋体" w:eastAsia="宋体" w:hAnsi="宋体" w:cs="宋体"/>
        </w:rPr>
        <w:t>了以后你会发现管理间接得到管理，这是一个保卫生的出路，就是它分</w:t>
      </w:r>
      <w:r>
        <w:rPr>
          <w:rFonts w:ascii="宋体" w:eastAsia="宋体" w:hAnsi="宋体" w:cs="宋体"/>
        </w:rPr>
        <w:t>了三路，第一个路就是我先去探索，第二部分我先再去验证思路，第三个部分我去提取到位，然后这个是我在第二个抽第二个阶段怎么去抽象和分析框架的这样一个更详细的一个模型。</w:t>
      </w:r>
    </w:p>
    <w:p w14:paraId="635E0432" w14:textId="77777777" w:rsidR="00C05E11" w:rsidRDefault="0095175A">
      <w:pPr>
        <w:spacing w:before="240" w:after="240"/>
        <w:rPr>
          <w:rFonts w:ascii="宋体" w:eastAsia="宋体" w:hAnsi="宋体" w:cs="宋体"/>
        </w:rPr>
      </w:pPr>
      <w:r>
        <w:rPr>
          <w:rFonts w:ascii="宋体" w:eastAsia="宋体" w:hAnsi="宋体" w:cs="宋体"/>
        </w:rPr>
        <w:t>然后当然还有其他模型他们大同小异，他们的最终的结果其实可以看到最终的结果数据，其实从个人分析到自动的分析，它们之间是协同的，然后最终的结果就是为了去完成科学的决策。</w:t>
      </w:r>
    </w:p>
    <w:p w14:paraId="28D3E4F5" w14:textId="77777777" w:rsidR="00C05E11" w:rsidRDefault="0095175A">
      <w:pPr>
        <w:spacing w:before="240" w:after="240"/>
        <w:rPr>
          <w:rFonts w:ascii="宋体" w:eastAsia="宋体" w:hAnsi="宋体" w:cs="宋体"/>
        </w:rPr>
      </w:pPr>
      <w:r>
        <w:rPr>
          <w:rFonts w:ascii="宋体" w:eastAsia="宋体" w:hAnsi="宋体" w:cs="宋体"/>
        </w:rPr>
        <w:t>看到这几个图之后，我不知道大家有没有更好的意识，有没有去修正，比如说大家之前对于可视化的一些观点，一开始大家可能认为可视化是什么，我就是将数人是在这边，然后机器是在这边，可是它是一个界面的，可是它</w:t>
      </w:r>
      <w:proofErr w:type="gramStart"/>
      <w:r>
        <w:rPr>
          <w:rFonts w:ascii="宋体" w:eastAsia="宋体" w:hAnsi="宋体" w:cs="宋体"/>
        </w:rPr>
        <w:t>就是一些就是一些</w:t>
      </w:r>
      <w:proofErr w:type="gramEnd"/>
      <w:r>
        <w:rPr>
          <w:rFonts w:ascii="宋体" w:eastAsia="宋体" w:hAnsi="宋体" w:cs="宋体"/>
        </w:rPr>
        <w:t>视图，视图就是去为了把画</w:t>
      </w:r>
      <w:proofErr w:type="gramStart"/>
      <w:r>
        <w:rPr>
          <w:rFonts w:ascii="宋体" w:eastAsia="宋体" w:hAnsi="宋体" w:cs="宋体"/>
        </w:rPr>
        <w:t>作人</w:t>
      </w:r>
      <w:proofErr w:type="gramEnd"/>
      <w:r>
        <w:rPr>
          <w:rFonts w:ascii="宋体" w:eastAsia="宋体" w:hAnsi="宋体" w:cs="宋体"/>
        </w:rPr>
        <w:t>就是去理解，但其实这个界面我帮你放在这个界面，它其实并没有那么窄，它其实覆盖了很多的地方，它其实覆盖到我们的交互，它又覆盖到我们的机器如何去计算。</w:t>
      </w:r>
    </w:p>
    <w:p w14:paraId="640348F8" w14:textId="77777777" w:rsidR="00C05E11" w:rsidRDefault="0095175A">
      <w:pPr>
        <w:spacing w:before="240" w:after="240"/>
        <w:rPr>
          <w:rFonts w:ascii="宋体" w:eastAsia="宋体" w:hAnsi="宋体" w:cs="宋体"/>
        </w:rPr>
      </w:pPr>
      <w:r>
        <w:rPr>
          <w:rFonts w:ascii="宋体" w:eastAsia="宋体" w:hAnsi="宋体" w:cs="宋体"/>
        </w:rPr>
        <w:t>所以其实数据可视化它的边界它其实并不是说只有一一一个竖向，它其实是比较宽的，就是宽的覆盖到左边又覆盖到右边。然后当然我们从最</w:t>
      </w:r>
      <w:r>
        <w:rPr>
          <w:rFonts w:ascii="宋体" w:eastAsia="宋体" w:hAnsi="宋体" w:cs="宋体"/>
        </w:rPr>
        <w:t>简单的过程来去看，其实格式化就是什么？我们将数据、任务和场景哪三个方面都如何来去得到一个数据可视化的结果，可视化的结果里面，我们需要去学习数据的映射，需要去学习数据的编码，也需要去学习一些辅助的算法，包括算法。</w:t>
      </w:r>
    </w:p>
    <w:p w14:paraId="6D13343F" w14:textId="77777777" w:rsidR="00C05E11" w:rsidRDefault="0095175A">
      <w:pPr>
        <w:spacing w:before="240" w:after="240"/>
        <w:rPr>
          <w:rFonts w:ascii="宋体" w:eastAsia="宋体" w:hAnsi="宋体" w:cs="宋体"/>
        </w:rPr>
      </w:pPr>
      <w:r>
        <w:rPr>
          <w:rFonts w:ascii="宋体" w:eastAsia="宋体" w:hAnsi="宋体" w:cs="宋体"/>
        </w:rPr>
        <w:t>但是我希望大家记住这一句话，就是你构建的话，其实最根本上也是在去做很多方面的一个权衡，你要去权衡这三个方面，然后得到一个最好的结果，这个就是我们本堂课学习最重要的地方，最需要去学习的一个一个核心和方法。</w:t>
      </w:r>
    </w:p>
    <w:p w14:paraId="14C85325" w14:textId="77777777" w:rsidR="00C05E11" w:rsidRDefault="0095175A">
      <w:pPr>
        <w:spacing w:before="240" w:after="240"/>
        <w:rPr>
          <w:rFonts w:ascii="宋体" w:eastAsia="宋体" w:hAnsi="宋体" w:cs="宋体"/>
        </w:rPr>
      </w:pPr>
      <w:r>
        <w:rPr>
          <w:rFonts w:ascii="宋体" w:eastAsia="宋体" w:hAnsi="宋体" w:cs="宋体"/>
        </w:rPr>
        <w:t>因为我们在后面再去介绍针对不同类型的表达方法的时候，你会发现没有银色子弹没有说一个主要方法能够解</w:t>
      </w:r>
      <w:r>
        <w:rPr>
          <w:rFonts w:ascii="宋体" w:eastAsia="宋体" w:hAnsi="宋体" w:cs="宋体"/>
        </w:rPr>
        <w:t>决所有的方式，没有能够解决所有的任务，适用于所有的数据，适用于所有的应用场景，这时候你需要根据这三个方面来去做一个如何去做选择这个</w:t>
      </w:r>
      <w:proofErr w:type="gramStart"/>
      <w:r>
        <w:rPr>
          <w:rFonts w:ascii="宋体" w:eastAsia="宋体" w:hAnsi="宋体" w:cs="宋体"/>
        </w:rPr>
        <w:t>最</w:t>
      </w:r>
      <w:proofErr w:type="gramEnd"/>
      <w:r>
        <w:rPr>
          <w:rFonts w:ascii="宋体" w:eastAsia="宋体" w:hAnsi="宋体" w:cs="宋体"/>
        </w:rPr>
        <w:t>核心要做的事情，但是可能你会觉得为什么我要去做这件事情，为什么不用自动化的方法来行动？</w:t>
      </w:r>
    </w:p>
    <w:p w14:paraId="642A6876" w14:textId="77777777" w:rsidR="00C05E11" w:rsidRDefault="0095175A">
      <w:pPr>
        <w:spacing w:before="240" w:after="240"/>
        <w:rPr>
          <w:rFonts w:ascii="宋体" w:eastAsia="宋体" w:hAnsi="宋体" w:cs="宋体"/>
        </w:rPr>
      </w:pPr>
      <w:r>
        <w:rPr>
          <w:rFonts w:ascii="宋体" w:eastAsia="宋体" w:hAnsi="宋体" w:cs="宋体"/>
        </w:rPr>
        <w:t>当然企业有很多自动化的方法去辅助你来去做，这也是我们做研究的地方做研究的方式，做研究的时候要去解决的一些问题。</w:t>
      </w:r>
    </w:p>
    <w:p w14:paraId="49F675A5" w14:textId="77777777" w:rsidR="00C05E11" w:rsidRDefault="0095175A">
      <w:pPr>
        <w:spacing w:before="240" w:after="240"/>
        <w:rPr>
          <w:rFonts w:ascii="宋体" w:eastAsia="宋体" w:hAnsi="宋体" w:cs="宋体"/>
        </w:rPr>
      </w:pPr>
      <w:r>
        <w:rPr>
          <w:rFonts w:ascii="宋体" w:eastAsia="宋体" w:hAnsi="宋体" w:cs="宋体"/>
        </w:rPr>
        <w:t>前面我们去介绍可是分析是什么，可是分析的框架部分我们来去看一个具体的就是分析的案例，这个案例是在</w:t>
      </w:r>
      <w:r>
        <w:rPr>
          <w:rFonts w:ascii="宋体" w:eastAsia="宋体" w:hAnsi="宋体" w:cs="宋体"/>
        </w:rPr>
        <w:t>2017</w:t>
      </w:r>
      <w:r>
        <w:rPr>
          <w:rFonts w:ascii="宋体" w:eastAsia="宋体" w:hAnsi="宋体" w:cs="宋体"/>
        </w:rPr>
        <w:t>年的时候的话，其他问题确认的是</w:t>
      </w:r>
      <w:r>
        <w:rPr>
          <w:rFonts w:ascii="宋体" w:eastAsia="宋体" w:hAnsi="宋体" w:cs="宋体"/>
        </w:rPr>
        <w:t>x</w:t>
      </w:r>
      <w:r>
        <w:rPr>
          <w:rFonts w:ascii="宋体" w:eastAsia="宋体" w:hAnsi="宋体" w:cs="宋体"/>
        </w:rPr>
        <w:t>波</w:t>
      </w:r>
      <w:proofErr w:type="gramStart"/>
      <w:r>
        <w:rPr>
          <w:rFonts w:ascii="宋体" w:eastAsia="宋体" w:hAnsi="宋体" w:cs="宋体"/>
        </w:rPr>
        <w:t>一</w:t>
      </w:r>
      <w:proofErr w:type="gramEnd"/>
      <w:r>
        <w:rPr>
          <w:rFonts w:ascii="宋体" w:eastAsia="宋体" w:hAnsi="宋体" w:cs="宋体"/>
        </w:rPr>
        <w:t>BC</w:t>
      </w:r>
      <w:r>
        <w:rPr>
          <w:rFonts w:ascii="宋体" w:eastAsia="宋体" w:hAnsi="宋体" w:cs="宋体"/>
        </w:rPr>
        <w:t>也是我们领域最顶级的会议，上面的一个挑战赛，挑战赛的特点是啥？</w:t>
      </w:r>
    </w:p>
    <w:p w14:paraId="0F0C21AC" w14:textId="77777777" w:rsidR="00C05E11" w:rsidRDefault="0095175A">
      <w:pPr>
        <w:spacing w:before="240" w:after="240"/>
        <w:rPr>
          <w:rFonts w:ascii="宋体" w:eastAsia="宋体" w:hAnsi="宋体" w:cs="宋体"/>
        </w:rPr>
      </w:pPr>
      <w:r>
        <w:rPr>
          <w:rFonts w:ascii="宋体" w:eastAsia="宋体" w:hAnsi="宋体" w:cs="宋体"/>
        </w:rPr>
        <w:t>它是由美国西北太平洋国家实验室每年都会自带你们去召开一个比赛，这个比赛其实它圈子其实它的源头是这样的，它的源头分析当时</w:t>
      </w:r>
      <w:r>
        <w:rPr>
          <w:rFonts w:ascii="宋体" w:eastAsia="宋体" w:hAnsi="宋体" w:cs="宋体"/>
        </w:rPr>
        <w:t>911</w:t>
      </w:r>
      <w:r>
        <w:rPr>
          <w:rFonts w:ascii="宋体" w:eastAsia="宋体" w:hAnsi="宋体" w:cs="宋体"/>
        </w:rPr>
        <w:t>事件，</w:t>
      </w:r>
      <w:proofErr w:type="gramStart"/>
      <w:r>
        <w:rPr>
          <w:rFonts w:ascii="宋体" w:eastAsia="宋体" w:hAnsi="宋体" w:cs="宋体"/>
        </w:rPr>
        <w:t>然后然后</w:t>
      </w:r>
      <w:proofErr w:type="gramEnd"/>
      <w:r>
        <w:rPr>
          <w:rFonts w:ascii="宋体" w:eastAsia="宋体" w:hAnsi="宋体" w:cs="宋体"/>
        </w:rPr>
        <w:t>我们从需要去收集罪犯对吧？</w:t>
      </w:r>
    </w:p>
    <w:p w14:paraId="5F747815" w14:textId="77777777" w:rsidR="00C05E11" w:rsidRDefault="0095175A">
      <w:pPr>
        <w:spacing w:before="240" w:after="240"/>
        <w:rPr>
          <w:rFonts w:ascii="宋体" w:eastAsia="宋体" w:hAnsi="宋体" w:cs="宋体"/>
        </w:rPr>
      </w:pPr>
      <w:r>
        <w:rPr>
          <w:rFonts w:ascii="宋体" w:eastAsia="宋体" w:hAnsi="宋体" w:cs="宋体"/>
        </w:rPr>
        <w:lastRenderedPageBreak/>
        <w:t>然后好像</w:t>
      </w:r>
      <w:proofErr w:type="gramStart"/>
      <w:r>
        <w:rPr>
          <w:rFonts w:ascii="宋体" w:eastAsia="宋体" w:hAnsi="宋体" w:cs="宋体"/>
        </w:rPr>
        <w:t>好当时</w:t>
      </w:r>
      <w:proofErr w:type="gramEnd"/>
      <w:r>
        <w:rPr>
          <w:rFonts w:ascii="宋体" w:eastAsia="宋体" w:hAnsi="宋体" w:cs="宋体"/>
        </w:rPr>
        <w:t>是斯坦福的这种学者，他其实没有去依赖于比如说他们的信息，他就从网上去</w:t>
      </w:r>
      <w:proofErr w:type="gramStart"/>
      <w:r>
        <w:rPr>
          <w:rFonts w:ascii="宋体" w:eastAsia="宋体" w:hAnsi="宋体" w:cs="宋体"/>
        </w:rPr>
        <w:t>搜这些</w:t>
      </w:r>
      <w:proofErr w:type="gramEnd"/>
      <w:r>
        <w:rPr>
          <w:rFonts w:ascii="宋体" w:eastAsia="宋体" w:hAnsi="宋体" w:cs="宋体"/>
        </w:rPr>
        <w:t>信息，然后美国的中庭就发现其实他们收集的找到了罪犯</w:t>
      </w:r>
      <w:r>
        <w:rPr>
          <w:rFonts w:ascii="宋体" w:eastAsia="宋体" w:hAnsi="宋体" w:cs="宋体"/>
        </w:rPr>
        <w:t>的踪迹，其实跟他们这种</w:t>
      </w:r>
      <w:r>
        <w:rPr>
          <w:rFonts w:ascii="宋体" w:eastAsia="宋体" w:hAnsi="宋体" w:cs="宋体"/>
        </w:rPr>
        <w:t>FBI</w:t>
      </w:r>
      <w:r>
        <w:rPr>
          <w:rFonts w:ascii="宋体" w:eastAsia="宋体" w:hAnsi="宋体" w:cs="宋体"/>
        </w:rPr>
        <w:t>有专业渠道来源，其实发生了数据发现的那种冬季其实相差无几的，然后他们就意识到这个方面非常重要，然后美国西北太平洋国家实验室他们就是负责国家安全，然后由此他们就</w:t>
      </w:r>
      <w:proofErr w:type="gramStart"/>
      <w:r>
        <w:rPr>
          <w:rFonts w:ascii="宋体" w:eastAsia="宋体" w:hAnsi="宋体" w:cs="宋体"/>
        </w:rPr>
        <w:t>照设立</w:t>
      </w:r>
      <w:proofErr w:type="gramEnd"/>
      <w:r>
        <w:rPr>
          <w:rFonts w:ascii="宋体" w:eastAsia="宋体" w:hAnsi="宋体" w:cs="宋体"/>
        </w:rPr>
        <w:t>了这样的一个比赛，然后他这个比赛每年都是基于真实的应用场景，应用场景，当然他们会去做一些比如说地名去做一些场景的变化，但是其实这些数据都是真实的。</w:t>
      </w:r>
    </w:p>
    <w:p w14:paraId="122FAB1A" w14:textId="77777777" w:rsidR="00C05E11" w:rsidRDefault="0095175A">
      <w:pPr>
        <w:spacing w:before="240" w:after="240"/>
        <w:rPr>
          <w:rFonts w:ascii="宋体" w:eastAsia="宋体" w:hAnsi="宋体" w:cs="宋体"/>
        </w:rPr>
      </w:pPr>
      <w:r>
        <w:rPr>
          <w:rFonts w:ascii="宋体" w:eastAsia="宋体" w:hAnsi="宋体" w:cs="宋体"/>
        </w:rPr>
        <w:t>然后这个应用场景是啥？让从世界上所有的研究人员可视化的研究人员来去分析，从这个数据里面去回答他的问题，然后这样一个比赛的背景，而</w:t>
      </w:r>
      <w:r>
        <w:rPr>
          <w:rFonts w:ascii="宋体" w:eastAsia="宋体" w:hAnsi="宋体" w:cs="宋体"/>
        </w:rPr>
        <w:t>2017</w:t>
      </w:r>
      <w:r>
        <w:rPr>
          <w:rFonts w:ascii="宋体" w:eastAsia="宋体" w:hAnsi="宋体" w:cs="宋体"/>
        </w:rPr>
        <w:t>年的时候这个比赛是啥？他们给了一些自</w:t>
      </w:r>
      <w:r>
        <w:rPr>
          <w:rFonts w:ascii="宋体" w:eastAsia="宋体" w:hAnsi="宋体" w:cs="宋体"/>
        </w:rPr>
        <w:t>然保护区的数据，这些数据非常多，那一年我也参加了，所以这就是我们的比赛。</w:t>
      </w:r>
    </w:p>
    <w:p w14:paraId="49C3C662" w14:textId="77777777" w:rsidR="00C05E11" w:rsidRDefault="0095175A">
      <w:pPr>
        <w:spacing w:before="240" w:after="240"/>
        <w:rPr>
          <w:rFonts w:ascii="宋体" w:eastAsia="宋体" w:hAnsi="宋体" w:cs="宋体"/>
        </w:rPr>
      </w:pPr>
      <w:r>
        <w:rPr>
          <w:rFonts w:ascii="宋体" w:eastAsia="宋体" w:hAnsi="宋体" w:cs="宋体"/>
        </w:rPr>
        <w:t>我们的方案我现在讲，然后它的背景是在自然保护区里面，红</w:t>
      </w:r>
      <w:proofErr w:type="gramStart"/>
      <w:r>
        <w:rPr>
          <w:rFonts w:ascii="宋体" w:eastAsia="宋体" w:hAnsi="宋体" w:cs="宋体"/>
        </w:rPr>
        <w:t>鹳</w:t>
      </w:r>
      <w:proofErr w:type="gramEnd"/>
      <w:r>
        <w:rPr>
          <w:rFonts w:ascii="宋体" w:eastAsia="宋体" w:hAnsi="宋体" w:cs="宋体"/>
        </w:rPr>
        <w:t>蓝雀是一个非常珍稀的保护动物，它在近年来数量大量的减少，然后鸟类科学家这个人他就会对保护区去展开调查，然后来去发现</w:t>
      </w:r>
      <w:proofErr w:type="gramStart"/>
      <w:r>
        <w:rPr>
          <w:rFonts w:ascii="宋体" w:eastAsia="宋体" w:hAnsi="宋体" w:cs="宋体"/>
        </w:rPr>
        <w:t>蓝雀它减少</w:t>
      </w:r>
      <w:proofErr w:type="gramEnd"/>
      <w:r>
        <w:rPr>
          <w:rFonts w:ascii="宋体" w:eastAsia="宋体" w:hAnsi="宋体" w:cs="宋体"/>
        </w:rPr>
        <w:t>的原因是怎样，然后它基于的数据是自然保护区的相关的数据，交通的数据、环境监测的数据、遥感图像的数据，交通数据才有很多的车经过大洋马路去，然后环境监测我去看到不同的地方，还有一些传感系统监测站或者监测它的空气污染这些职能。</w:t>
      </w:r>
    </w:p>
    <w:p w14:paraId="769E7171" w14:textId="77777777" w:rsidR="00C05E11" w:rsidRDefault="0095175A">
      <w:pPr>
        <w:spacing w:before="240" w:after="240"/>
        <w:rPr>
          <w:rFonts w:ascii="宋体" w:eastAsia="宋体" w:hAnsi="宋体" w:cs="宋体"/>
        </w:rPr>
      </w:pPr>
      <w:r>
        <w:rPr>
          <w:rFonts w:ascii="宋体" w:eastAsia="宋体" w:hAnsi="宋体" w:cs="宋体"/>
        </w:rPr>
        <w:t>然后遥感图像就是我要去看它的图像，遥</w:t>
      </w:r>
      <w:r>
        <w:rPr>
          <w:rFonts w:ascii="宋体" w:eastAsia="宋体" w:hAnsi="宋体" w:cs="宋体"/>
        </w:rPr>
        <w:t>感它的差别，然后这个数据量很大，然后有个交通数据，这个园区它设置了各种各样的交通的监测站，然后每个监测站就类似于我们的高速公路上那种收费的路口，每次通过就会留下一些记录。</w:t>
      </w:r>
    </w:p>
    <w:p w14:paraId="37730612" w14:textId="77777777" w:rsidR="00C05E11" w:rsidRDefault="0095175A">
      <w:pPr>
        <w:spacing w:before="240" w:after="240"/>
        <w:rPr>
          <w:rFonts w:ascii="宋体" w:eastAsia="宋体" w:hAnsi="宋体" w:cs="宋体"/>
        </w:rPr>
      </w:pPr>
      <w:r>
        <w:rPr>
          <w:rFonts w:ascii="宋体" w:eastAsia="宋体" w:hAnsi="宋体" w:cs="宋体"/>
        </w:rPr>
        <w:t>数据的细节就是我有</w:t>
      </w:r>
      <w:r>
        <w:rPr>
          <w:rFonts w:ascii="宋体" w:eastAsia="宋体" w:hAnsi="宋体" w:cs="宋体"/>
        </w:rPr>
        <w:t>40</w:t>
      </w:r>
      <w:r>
        <w:rPr>
          <w:rFonts w:ascii="宋体" w:eastAsia="宋体" w:hAnsi="宋体" w:cs="宋体"/>
        </w:rPr>
        <w:t>个监测站，</w:t>
      </w:r>
      <w:r>
        <w:rPr>
          <w:rFonts w:ascii="宋体" w:eastAsia="宋体" w:hAnsi="宋体" w:cs="宋体"/>
        </w:rPr>
        <w:t>13</w:t>
      </w:r>
      <w:r>
        <w:rPr>
          <w:rFonts w:ascii="宋体" w:eastAsia="宋体" w:hAnsi="宋体" w:cs="宋体"/>
        </w:rPr>
        <w:t>个月的跨度，</w:t>
      </w:r>
      <w:r>
        <w:rPr>
          <w:rFonts w:ascii="宋体" w:eastAsia="宋体" w:hAnsi="宋体" w:cs="宋体"/>
        </w:rPr>
        <w:t>17</w:t>
      </w:r>
      <w:r>
        <w:rPr>
          <w:rFonts w:ascii="宋体" w:eastAsia="宋体" w:hAnsi="宋体" w:cs="宋体"/>
        </w:rPr>
        <w:t>万条的交通记录，以及</w:t>
      </w:r>
      <w:r>
        <w:rPr>
          <w:rFonts w:ascii="宋体" w:eastAsia="宋体" w:hAnsi="宋体" w:cs="宋体"/>
        </w:rPr>
        <w:t>18</w:t>
      </w:r>
      <w:r>
        <w:rPr>
          <w:rFonts w:ascii="宋体" w:eastAsia="宋体" w:hAnsi="宋体" w:cs="宋体"/>
        </w:rPr>
        <w:t>多万</w:t>
      </w:r>
      <w:r>
        <w:rPr>
          <w:rFonts w:ascii="宋体" w:eastAsia="宋体" w:hAnsi="宋体" w:cs="宋体"/>
        </w:rPr>
        <w:t>18</w:t>
      </w:r>
      <w:r>
        <w:rPr>
          <w:rFonts w:ascii="宋体" w:eastAsia="宋体" w:hAnsi="宋体" w:cs="宋体"/>
        </w:rPr>
        <w:t>万车辆以上的</w:t>
      </w:r>
      <w:proofErr w:type="gramStart"/>
      <w:r>
        <w:rPr>
          <w:rFonts w:ascii="宋体" w:eastAsia="宋体" w:hAnsi="宋体" w:cs="宋体"/>
        </w:rPr>
        <w:t>不同不同</w:t>
      </w:r>
      <w:proofErr w:type="gramEnd"/>
      <w:r>
        <w:rPr>
          <w:rFonts w:ascii="宋体" w:eastAsia="宋体" w:hAnsi="宋体" w:cs="宋体"/>
        </w:rPr>
        <w:t>类型的车，可以看到这个数据量很大了，对不对？</w:t>
      </w:r>
    </w:p>
    <w:p w14:paraId="52BCAA7E" w14:textId="77777777" w:rsidR="00C05E11" w:rsidRDefault="0095175A">
      <w:pPr>
        <w:spacing w:before="240" w:after="240"/>
        <w:rPr>
          <w:rFonts w:ascii="宋体" w:eastAsia="宋体" w:hAnsi="宋体" w:cs="宋体"/>
        </w:rPr>
      </w:pPr>
      <w:r>
        <w:rPr>
          <w:rFonts w:ascii="宋体" w:eastAsia="宋体" w:hAnsi="宋体" w:cs="宋体"/>
        </w:rPr>
        <w:t>上次我记得我也问过一些同学，当时是哪位同学来说，说到一个我们说大数据是不是包括还是小东同学，当时你说的是数据量是不是要求很大，对不对？这个</w:t>
      </w:r>
      <w:proofErr w:type="gramStart"/>
      <w:r>
        <w:rPr>
          <w:rFonts w:ascii="宋体" w:eastAsia="宋体" w:hAnsi="宋体" w:cs="宋体"/>
        </w:rPr>
        <w:t>数据量我做大</w:t>
      </w:r>
      <w:proofErr w:type="gramEnd"/>
      <w:r>
        <w:rPr>
          <w:rFonts w:ascii="宋体" w:eastAsia="宋体" w:hAnsi="宋体" w:cs="宋体"/>
        </w:rPr>
        <w:t>了，我觉得对还可以小</w:t>
      </w:r>
      <w:proofErr w:type="gramStart"/>
      <w:r>
        <w:rPr>
          <w:rFonts w:ascii="宋体" w:eastAsia="宋体" w:hAnsi="宋体" w:cs="宋体"/>
        </w:rPr>
        <w:t>东同学</w:t>
      </w:r>
      <w:proofErr w:type="gramEnd"/>
      <w:r>
        <w:rPr>
          <w:rFonts w:ascii="宋体" w:eastAsia="宋体" w:hAnsi="宋体" w:cs="宋体"/>
        </w:rPr>
        <w:t>满意了，然后我</w:t>
      </w:r>
      <w:r>
        <w:rPr>
          <w:rFonts w:ascii="宋体" w:eastAsia="宋体" w:hAnsi="宋体" w:cs="宋体"/>
        </w:rPr>
        <w:t>们可以来去看一下，有了这个数据之后，我们的目的是啥？我要去发现蓝</w:t>
      </w:r>
      <w:proofErr w:type="gramStart"/>
      <w:r>
        <w:rPr>
          <w:rFonts w:ascii="宋体" w:eastAsia="宋体" w:hAnsi="宋体" w:cs="宋体"/>
        </w:rPr>
        <w:t>雀减少</w:t>
      </w:r>
      <w:proofErr w:type="gramEnd"/>
      <w:r>
        <w:rPr>
          <w:rFonts w:ascii="宋体" w:eastAsia="宋体" w:hAnsi="宋体" w:cs="宋体"/>
        </w:rPr>
        <w:t>的原因，其实你并没有什么明确的分析的任务，就是这个方向其实</w:t>
      </w:r>
      <w:proofErr w:type="gramStart"/>
      <w:r>
        <w:rPr>
          <w:rFonts w:ascii="宋体" w:eastAsia="宋体" w:hAnsi="宋体" w:cs="宋体"/>
        </w:rPr>
        <w:t>还是很泛的</w:t>
      </w:r>
      <w:proofErr w:type="gramEnd"/>
      <w:r>
        <w:rPr>
          <w:rFonts w:ascii="宋体" w:eastAsia="宋体" w:hAnsi="宋体" w:cs="宋体"/>
        </w:rPr>
        <w:t>，你要从这个数据里面来去提取，选你可以做一个数据侦探，然后来去怎么去发现异常的模式，这个是你面临的这些数据，如何能高效的去归纳出常见的交通模式，并发现出一些可疑的车辆，这个是第一个问题。</w:t>
      </w:r>
    </w:p>
    <w:p w14:paraId="2AE58854" w14:textId="77777777" w:rsidR="00C05E11" w:rsidRDefault="0095175A">
      <w:pPr>
        <w:spacing w:before="240" w:after="240"/>
        <w:rPr>
          <w:rFonts w:ascii="宋体" w:eastAsia="宋体" w:hAnsi="宋体" w:cs="宋体"/>
        </w:rPr>
      </w:pPr>
      <w:r>
        <w:rPr>
          <w:rFonts w:ascii="宋体" w:eastAsia="宋体" w:hAnsi="宋体" w:cs="宋体"/>
        </w:rPr>
        <w:t>然后当时我们就去做了</w:t>
      </w:r>
      <w:proofErr w:type="gramStart"/>
      <w:r>
        <w:rPr>
          <w:rFonts w:ascii="宋体" w:eastAsia="宋体" w:hAnsi="宋体" w:cs="宋体"/>
        </w:rPr>
        <w:t>一个很我觉得</w:t>
      </w:r>
      <w:proofErr w:type="gramEnd"/>
      <w:r>
        <w:rPr>
          <w:rFonts w:ascii="宋体" w:eastAsia="宋体" w:hAnsi="宋体" w:cs="宋体"/>
        </w:rPr>
        <w:t>现在来看他也不是比较杂乱，但其实我现在对这个方案还是很满意的，其实通过这个过程也让我学习到了很多，这个是我们的不同的视图，这些视图可以关联起来去分析，然后</w:t>
      </w:r>
      <w:r>
        <w:rPr>
          <w:rFonts w:ascii="宋体" w:eastAsia="宋体" w:hAnsi="宋体" w:cs="宋体"/>
        </w:rPr>
        <w:t>这个是自然保护区它每个点它的监测站每</w:t>
      </w:r>
      <w:proofErr w:type="gramStart"/>
      <w:r>
        <w:rPr>
          <w:rFonts w:ascii="宋体" w:eastAsia="宋体" w:hAnsi="宋体" w:cs="宋体"/>
        </w:rPr>
        <w:t>一条路画出来</w:t>
      </w:r>
      <w:proofErr w:type="gramEnd"/>
      <w:r>
        <w:rPr>
          <w:rFonts w:ascii="宋体" w:eastAsia="宋体" w:hAnsi="宋体" w:cs="宋体"/>
        </w:rPr>
        <w:t>的路就是一个车辆的轨迹，这是车辆的列表，然后你可以去看到它在不同时间点上它有没有一些活动，然后这是时间的视图，然后等等可以看，然后我们可以一步一步的来看，比如说到因为这是一个时空的数据对吧？</w:t>
      </w:r>
    </w:p>
    <w:p w14:paraId="42ABCF37" w14:textId="77777777" w:rsidR="00C05E11" w:rsidRDefault="0095175A">
      <w:pPr>
        <w:spacing w:before="240" w:after="240"/>
        <w:rPr>
          <w:rFonts w:ascii="宋体" w:eastAsia="宋体" w:hAnsi="宋体" w:cs="宋体"/>
        </w:rPr>
      </w:pPr>
      <w:r>
        <w:rPr>
          <w:rFonts w:ascii="宋体" w:eastAsia="宋体" w:hAnsi="宋体" w:cs="宋体"/>
        </w:rPr>
        <w:lastRenderedPageBreak/>
        <w:t>还有空间的信息，这节课下来后面我们会去介绍不同的数据类型，其实可以大家可以先去记得这个数据类型，然后反过头来跟着我们的思路来去看这些数据它属于哪些不同的类型，然后他有空间的数据，他肯定有路网来搞清楚的路网车辆的轨迹，这是第一个方面。</w:t>
      </w:r>
    </w:p>
    <w:p w14:paraId="54393C82" w14:textId="77777777" w:rsidR="00C05E11" w:rsidRDefault="0095175A">
      <w:pPr>
        <w:spacing w:before="240" w:after="240"/>
        <w:rPr>
          <w:rFonts w:ascii="宋体" w:eastAsia="宋体" w:hAnsi="宋体" w:cs="宋体"/>
        </w:rPr>
      </w:pPr>
      <w:r>
        <w:rPr>
          <w:rFonts w:ascii="宋体" w:eastAsia="宋体" w:hAnsi="宋体" w:cs="宋体"/>
        </w:rPr>
        <w:t>第二方面它有时间的信息，因为它是在一段</w:t>
      </w:r>
      <w:r>
        <w:rPr>
          <w:rFonts w:ascii="宋体" w:eastAsia="宋体" w:hAnsi="宋体" w:cs="宋体"/>
        </w:rPr>
        <w:t>时间里面车辆的交通轨迹和周期性的规律，然后它要有序列的信息，它是轨迹的监测站的序列，因为它每经过一个监测站它都会留下一条记录。</w:t>
      </w:r>
      <w:r>
        <w:rPr>
          <w:rFonts w:ascii="宋体" w:eastAsia="宋体" w:hAnsi="宋体" w:cs="宋体"/>
        </w:rPr>
        <w:t>Ok</w:t>
      </w:r>
      <w:r>
        <w:rPr>
          <w:rFonts w:ascii="宋体" w:eastAsia="宋体" w:hAnsi="宋体" w:cs="宋体"/>
        </w:rPr>
        <w:t>正常来说那一条轨迹我们就应该这么来去看，他的人就把它画在地图上就完了，很多的轨迹我就可以都把它画出来，这是一个最正常不过的思路。</w:t>
      </w:r>
    </w:p>
    <w:p w14:paraId="32D324AA" w14:textId="77777777" w:rsidR="00C05E11" w:rsidRDefault="0095175A">
      <w:pPr>
        <w:spacing w:before="240" w:after="240"/>
        <w:rPr>
          <w:rFonts w:ascii="宋体" w:eastAsia="宋体" w:hAnsi="宋体" w:cs="宋体"/>
        </w:rPr>
      </w:pPr>
      <w:r>
        <w:rPr>
          <w:rFonts w:ascii="宋体" w:eastAsia="宋体" w:hAnsi="宋体" w:cs="宋体"/>
        </w:rPr>
        <w:t>我们换个角度来去看这些数据，这就是我跟大家说的数据变换发生重要的意义所在。</w:t>
      </w:r>
    </w:p>
    <w:p w14:paraId="693254A3" w14:textId="77777777" w:rsidR="00C05E11" w:rsidRDefault="0095175A">
      <w:pPr>
        <w:spacing w:before="240" w:after="240"/>
        <w:rPr>
          <w:rFonts w:ascii="宋体" w:eastAsia="宋体" w:hAnsi="宋体" w:cs="宋体"/>
        </w:rPr>
      </w:pPr>
      <w:r>
        <w:rPr>
          <w:rFonts w:ascii="宋体" w:eastAsia="宋体" w:hAnsi="宋体" w:cs="宋体"/>
        </w:rPr>
        <w:t>我们把这个数据把它变成一个好，把这个监测站变成一个维度，我们可以统计每辆车通过监测站的次数，这样的话其实。</w:t>
      </w:r>
    </w:p>
    <w:p w14:paraId="4AE5EAF9" w14:textId="77777777" w:rsidR="00C05E11" w:rsidRDefault="0095175A">
      <w:pPr>
        <w:spacing w:before="240" w:after="240"/>
        <w:rPr>
          <w:rFonts w:ascii="宋体" w:eastAsia="宋体" w:hAnsi="宋体" w:cs="宋体"/>
        </w:rPr>
      </w:pPr>
      <w:r>
        <w:rPr>
          <w:rFonts w:ascii="宋体" w:eastAsia="宋体" w:hAnsi="宋体" w:cs="宋体"/>
        </w:rPr>
        <w:t>32:55</w:t>
      </w:r>
      <w:r>
        <w:rPr>
          <w:rFonts w:ascii="宋体" w:eastAsia="宋体" w:hAnsi="宋体" w:cs="宋体"/>
        </w:rPr>
        <w:br/>
      </w:r>
      <w:r>
        <w:rPr>
          <w:rFonts w:ascii="宋体" w:eastAsia="宋体" w:hAnsi="宋体" w:cs="宋体"/>
        </w:rPr>
        <w:t>就是车。</w:t>
      </w:r>
    </w:p>
    <w:p w14:paraId="717432AA" w14:textId="77777777" w:rsidR="00C05E11" w:rsidRDefault="0095175A">
      <w:pPr>
        <w:spacing w:before="240" w:after="240"/>
        <w:rPr>
          <w:rFonts w:ascii="宋体" w:eastAsia="宋体" w:hAnsi="宋体" w:cs="宋体"/>
        </w:rPr>
      </w:pPr>
      <w:r>
        <w:rPr>
          <w:rFonts w:ascii="宋体" w:eastAsia="宋体" w:hAnsi="宋体" w:cs="宋体"/>
        </w:rPr>
        <w:t>32:56</w:t>
      </w:r>
      <w:r>
        <w:rPr>
          <w:rFonts w:ascii="宋体" w:eastAsia="宋体" w:hAnsi="宋体" w:cs="宋体"/>
        </w:rPr>
        <w:br/>
      </w:r>
      <w:r>
        <w:rPr>
          <w:rFonts w:ascii="宋体" w:eastAsia="宋体" w:hAnsi="宋体" w:cs="宋体"/>
        </w:rPr>
        <w:t>这是多少个监测站，然后这样的话就形</w:t>
      </w:r>
      <w:r>
        <w:rPr>
          <w:rFonts w:ascii="宋体" w:eastAsia="宋体" w:hAnsi="宋体" w:cs="宋体"/>
        </w:rPr>
        <w:t>成了一个高维的数据对吧？</w:t>
      </w:r>
    </w:p>
    <w:p w14:paraId="11C8864B" w14:textId="77777777" w:rsidR="00C05E11" w:rsidRDefault="0095175A">
      <w:pPr>
        <w:spacing w:before="240" w:after="240"/>
        <w:rPr>
          <w:rFonts w:ascii="宋体" w:eastAsia="宋体" w:hAnsi="宋体" w:cs="宋体"/>
        </w:rPr>
      </w:pPr>
      <w:r>
        <w:rPr>
          <w:rFonts w:ascii="宋体" w:eastAsia="宋体" w:hAnsi="宋体" w:cs="宋体"/>
        </w:rPr>
        <w:t>有了高维的数据，你学完这堂课学到高维数据的时候，你会发现有了高维数据最正常不过的是它的方法就是我们去做投影，因为我们高维数</w:t>
      </w:r>
      <w:proofErr w:type="gramStart"/>
      <w:r>
        <w:rPr>
          <w:rFonts w:ascii="宋体" w:eastAsia="宋体" w:hAnsi="宋体" w:cs="宋体"/>
        </w:rPr>
        <w:t>据其实</w:t>
      </w:r>
      <w:proofErr w:type="gramEnd"/>
      <w:r>
        <w:rPr>
          <w:rFonts w:ascii="宋体" w:eastAsia="宋体" w:hAnsi="宋体" w:cs="宋体"/>
        </w:rPr>
        <w:t>在四十维的空间，我们人我们生活在三维空间里面，其实超过四维，超过三维我们就没办法去理解了，</w:t>
      </w:r>
      <w:proofErr w:type="gramStart"/>
      <w:r>
        <w:rPr>
          <w:rFonts w:ascii="宋体" w:eastAsia="宋体" w:hAnsi="宋体" w:cs="宋体"/>
        </w:rPr>
        <w:t>那那么</w:t>
      </w:r>
      <w:proofErr w:type="gramEnd"/>
      <w:r>
        <w:rPr>
          <w:rFonts w:ascii="宋体" w:eastAsia="宋体" w:hAnsi="宋体" w:cs="宋体"/>
        </w:rPr>
        <w:t>对我们就要把</w:t>
      </w:r>
      <w:proofErr w:type="gramStart"/>
      <w:r>
        <w:rPr>
          <w:rFonts w:ascii="宋体" w:eastAsia="宋体" w:hAnsi="宋体" w:cs="宋体"/>
        </w:rPr>
        <w:t>它去降三维</w:t>
      </w:r>
      <w:proofErr w:type="gramEnd"/>
      <w:r>
        <w:rPr>
          <w:rFonts w:ascii="宋体" w:eastAsia="宋体" w:hAnsi="宋体" w:cs="宋体"/>
        </w:rPr>
        <w:t>二维然后去看，然后</w:t>
      </w:r>
      <w:proofErr w:type="gramStart"/>
      <w:r>
        <w:rPr>
          <w:rFonts w:ascii="宋体" w:eastAsia="宋体" w:hAnsi="宋体" w:cs="宋体"/>
        </w:rPr>
        <w:t>我们降维的</w:t>
      </w:r>
      <w:proofErr w:type="gramEnd"/>
      <w:r>
        <w:rPr>
          <w:rFonts w:ascii="宋体" w:eastAsia="宋体" w:hAnsi="宋体" w:cs="宋体"/>
        </w:rPr>
        <w:t>结果可以发现它有几个更显眼的方式，结果就是它有几个不同的序列，对吧？</w:t>
      </w:r>
      <w:r>
        <w:rPr>
          <w:rFonts w:ascii="宋体" w:eastAsia="宋体" w:hAnsi="宋体" w:cs="宋体"/>
        </w:rPr>
        <w:t>123456789 10</w:t>
      </w:r>
      <w:r>
        <w:rPr>
          <w:rFonts w:ascii="宋体" w:eastAsia="宋体" w:hAnsi="宋体" w:cs="宋体"/>
        </w:rPr>
        <w:t>是吧？</w:t>
      </w:r>
    </w:p>
    <w:p w14:paraId="54D49953" w14:textId="77777777" w:rsidR="00C05E11" w:rsidRDefault="0095175A">
      <w:pPr>
        <w:spacing w:before="240" w:after="240"/>
        <w:rPr>
          <w:rFonts w:ascii="宋体" w:eastAsia="宋体" w:hAnsi="宋体" w:cs="宋体"/>
        </w:rPr>
      </w:pPr>
      <w:r>
        <w:rPr>
          <w:rFonts w:ascii="宋体" w:eastAsia="宋体" w:hAnsi="宋体" w:cs="宋体"/>
        </w:rPr>
        <w:t>10</w:t>
      </w:r>
      <w:r>
        <w:rPr>
          <w:rFonts w:ascii="宋体" w:eastAsia="宋体" w:hAnsi="宋体" w:cs="宋体"/>
        </w:rPr>
        <w:t>个区分。</w:t>
      </w:r>
    </w:p>
    <w:p w14:paraId="7B0AFA30" w14:textId="77777777" w:rsidR="00C05E11" w:rsidRDefault="0095175A">
      <w:pPr>
        <w:spacing w:before="240" w:after="240"/>
        <w:rPr>
          <w:rFonts w:ascii="宋体" w:eastAsia="宋体" w:hAnsi="宋体" w:cs="宋体"/>
        </w:rPr>
      </w:pPr>
      <w:r>
        <w:rPr>
          <w:rFonts w:ascii="宋体" w:eastAsia="宋体" w:hAnsi="宋体" w:cs="宋体"/>
        </w:rPr>
        <w:t>然后我们可以去看这</w:t>
      </w:r>
      <w:r>
        <w:rPr>
          <w:rFonts w:ascii="宋体" w:eastAsia="宋体" w:hAnsi="宋体" w:cs="宋体"/>
        </w:rPr>
        <w:t>10</w:t>
      </w:r>
      <w:r>
        <w:rPr>
          <w:rFonts w:ascii="宋体" w:eastAsia="宋体" w:hAnsi="宋体" w:cs="宋体"/>
        </w:rPr>
        <w:t>个聚类分别是啥，比如说这是我们把</w:t>
      </w:r>
      <w:r>
        <w:rPr>
          <w:rFonts w:ascii="宋体" w:eastAsia="宋体" w:hAnsi="宋体" w:cs="宋体"/>
        </w:rPr>
        <w:t>10</w:t>
      </w:r>
      <w:r>
        <w:rPr>
          <w:rFonts w:ascii="宋体" w:eastAsia="宋体" w:hAnsi="宋体" w:cs="宋体"/>
        </w:rPr>
        <w:t>个聚类把它给看，把它给画出来，在这个监测</w:t>
      </w:r>
      <w:r>
        <w:rPr>
          <w:rFonts w:ascii="宋体" w:eastAsia="宋体" w:hAnsi="宋体" w:cs="宋体"/>
        </w:rPr>
        <w:t>站上去画出来，可以去看到，可以去看到</w:t>
      </w:r>
      <w:r>
        <w:rPr>
          <w:rFonts w:ascii="宋体" w:eastAsia="宋体" w:hAnsi="宋体" w:cs="宋体"/>
        </w:rPr>
        <w:t>1</w:t>
      </w:r>
      <w:r>
        <w:rPr>
          <w:rFonts w:ascii="宋体" w:eastAsia="宋体" w:hAnsi="宋体" w:cs="宋体"/>
        </w:rPr>
        <w:t>个怎样的有趣的共同点，比如说这</w:t>
      </w:r>
      <w:r>
        <w:rPr>
          <w:rFonts w:ascii="宋体" w:eastAsia="宋体" w:hAnsi="宋体" w:cs="宋体"/>
        </w:rPr>
        <w:t>10</w:t>
      </w:r>
      <w:r>
        <w:rPr>
          <w:rFonts w:ascii="宋体" w:eastAsia="宋体" w:hAnsi="宋体" w:cs="宋体"/>
        </w:rPr>
        <w:t>个聚类，大家可以看一下，其实这就需要人的一些知识，这个知识是啥？</w:t>
      </w:r>
    </w:p>
    <w:p w14:paraId="6F2CF8FF" w14:textId="77777777" w:rsidR="00C05E11" w:rsidRDefault="0095175A">
      <w:pPr>
        <w:spacing w:before="240" w:after="240"/>
        <w:rPr>
          <w:rFonts w:ascii="宋体" w:eastAsia="宋体" w:hAnsi="宋体" w:cs="宋体"/>
        </w:rPr>
      </w:pPr>
      <w:r>
        <w:rPr>
          <w:rFonts w:ascii="宋体" w:eastAsia="宋体" w:hAnsi="宋体" w:cs="宋体"/>
        </w:rPr>
        <w:t>我发现其实很多的病人他都通过了一个舍近求远的思路，比如说从这儿到这儿，你正常来说你就通过这儿过去就好了，对吧？</w:t>
      </w:r>
    </w:p>
    <w:p w14:paraId="2B594EB1" w14:textId="77777777" w:rsidR="00C05E11" w:rsidRDefault="0095175A">
      <w:pPr>
        <w:spacing w:before="240" w:after="240"/>
        <w:rPr>
          <w:rFonts w:ascii="宋体" w:eastAsia="宋体" w:hAnsi="宋体" w:cs="宋体"/>
        </w:rPr>
      </w:pPr>
      <w:r>
        <w:rPr>
          <w:rFonts w:ascii="宋体" w:eastAsia="宋体" w:hAnsi="宋体" w:cs="宋体"/>
        </w:rPr>
        <w:t>从这儿过去就好了，但是往往都舍近求远，然后绕了一圈之后到了目的地，这时候作为分析人员，他很可能他就会有一些疑问，他就会有一些自己的判断，为什么你要舍近求远呢？</w:t>
      </w:r>
    </w:p>
    <w:p w14:paraId="1C2CA01D" w14:textId="77777777" w:rsidR="00C05E11" w:rsidRDefault="0095175A">
      <w:pPr>
        <w:spacing w:before="240" w:after="240"/>
        <w:rPr>
          <w:rFonts w:ascii="宋体" w:eastAsia="宋体" w:hAnsi="宋体" w:cs="宋体"/>
        </w:rPr>
      </w:pPr>
      <w:r>
        <w:rPr>
          <w:rFonts w:ascii="宋体" w:eastAsia="宋体" w:hAnsi="宋体" w:cs="宋体"/>
        </w:rPr>
        <w:lastRenderedPageBreak/>
        <w:t>这是一个，然后答案我们可以去通过自己的知识来去看到，这是一个交通的要道，然后这个部分是只有护理人员才能</w:t>
      </w:r>
      <w:r>
        <w:rPr>
          <w:rFonts w:ascii="宋体" w:eastAsia="宋体" w:hAnsi="宋体" w:cs="宋体"/>
        </w:rPr>
        <w:t>通过的，通物流，所以人比如说正常的车辆，一般的车辆它要通过从这儿到对面的话还要绕一大圈，它不可能经过这儿。</w:t>
      </w:r>
    </w:p>
    <w:p w14:paraId="77073AC5" w14:textId="77777777" w:rsidR="00C05E11" w:rsidRDefault="0095175A">
      <w:pPr>
        <w:spacing w:before="240" w:after="240"/>
        <w:rPr>
          <w:rFonts w:ascii="宋体" w:eastAsia="宋体" w:hAnsi="宋体" w:cs="宋体"/>
        </w:rPr>
      </w:pPr>
      <w:r>
        <w:rPr>
          <w:rFonts w:ascii="宋体" w:eastAsia="宋体" w:hAnsi="宋体" w:cs="宋体"/>
        </w:rPr>
        <w:t>所以这次我们得到的知识，记住这个知识，后面我们发现有，这个是我们的一个解释。</w:t>
      </w:r>
    </w:p>
    <w:p w14:paraId="6B668748" w14:textId="77777777" w:rsidR="00C05E11" w:rsidRDefault="0095175A">
      <w:pPr>
        <w:spacing w:before="240" w:after="240"/>
        <w:rPr>
          <w:rFonts w:ascii="宋体" w:eastAsia="宋体" w:hAnsi="宋体" w:cs="宋体"/>
        </w:rPr>
      </w:pPr>
      <w:r>
        <w:rPr>
          <w:rFonts w:ascii="宋体" w:eastAsia="宋体" w:hAnsi="宋体" w:cs="宋体"/>
        </w:rPr>
        <w:t>然后我们进一步的除了这石堆之后，我们发现还有一小部分。</w:t>
      </w:r>
    </w:p>
    <w:p w14:paraId="5760CEC4" w14:textId="77777777" w:rsidR="00C05E11" w:rsidRDefault="0095175A">
      <w:pPr>
        <w:spacing w:before="240" w:after="240"/>
        <w:rPr>
          <w:rFonts w:ascii="宋体" w:eastAsia="宋体" w:hAnsi="宋体" w:cs="宋体"/>
        </w:rPr>
      </w:pPr>
      <w:r>
        <w:rPr>
          <w:rFonts w:ascii="宋体" w:eastAsia="宋体" w:hAnsi="宋体" w:cs="宋体"/>
        </w:rPr>
        <w:t>35:03</w:t>
      </w:r>
      <w:r>
        <w:rPr>
          <w:rFonts w:ascii="宋体" w:eastAsia="宋体" w:hAnsi="宋体" w:cs="宋体"/>
        </w:rPr>
        <w:br/>
      </w:r>
      <w:r>
        <w:rPr>
          <w:rFonts w:ascii="宋体" w:eastAsia="宋体" w:hAnsi="宋体" w:cs="宋体"/>
        </w:rPr>
        <w:t>那一。</w:t>
      </w:r>
    </w:p>
    <w:p w14:paraId="37E9078D" w14:textId="77777777" w:rsidR="00C05E11" w:rsidRDefault="0095175A">
      <w:pPr>
        <w:spacing w:before="240" w:after="240"/>
        <w:rPr>
          <w:rFonts w:ascii="宋体" w:eastAsia="宋体" w:hAnsi="宋体" w:cs="宋体"/>
        </w:rPr>
      </w:pPr>
      <w:r>
        <w:rPr>
          <w:rFonts w:ascii="宋体" w:eastAsia="宋体" w:hAnsi="宋体" w:cs="宋体"/>
        </w:rPr>
        <w:t>35:05</w:t>
      </w:r>
      <w:r>
        <w:rPr>
          <w:rFonts w:ascii="宋体" w:eastAsia="宋体" w:hAnsi="宋体" w:cs="宋体"/>
        </w:rPr>
        <w:br/>
      </w:r>
      <w:r>
        <w:rPr>
          <w:rFonts w:ascii="宋体" w:eastAsia="宋体" w:hAnsi="宋体" w:cs="宋体"/>
        </w:rPr>
        <w:t>小部分我们把它给挖出来，发现它其实从这儿它就没有绕道，它就直接过去了。</w:t>
      </w:r>
    </w:p>
    <w:p w14:paraId="01D3779B" w14:textId="77777777" w:rsidR="00C05E11" w:rsidRDefault="0095175A">
      <w:pPr>
        <w:spacing w:before="240" w:after="240"/>
        <w:rPr>
          <w:rFonts w:ascii="宋体" w:eastAsia="宋体" w:hAnsi="宋体" w:cs="宋体"/>
        </w:rPr>
      </w:pPr>
      <w:r>
        <w:rPr>
          <w:rFonts w:ascii="宋体" w:eastAsia="宋体" w:hAnsi="宋体" w:cs="宋体"/>
        </w:rPr>
        <w:t>他就是一个违禁的车辆，就是说没有他不是护林员的车，但是他通过了护林员的通道，而且这是从时空轨迹上来去看，而且从空间轨迹上来去看，从时间层面上来去看，我们发现它其实在每个月它有</w:t>
      </w:r>
      <w:r>
        <w:rPr>
          <w:rFonts w:ascii="宋体" w:eastAsia="宋体" w:hAnsi="宋体" w:cs="宋体"/>
        </w:rPr>
        <w:t>1~3</w:t>
      </w:r>
      <w:r>
        <w:rPr>
          <w:rFonts w:ascii="宋体" w:eastAsia="宋体" w:hAnsi="宋体" w:cs="宋体"/>
        </w:rPr>
        <w:t>次的行动，仅在凌晨的</w:t>
      </w:r>
      <w:r>
        <w:rPr>
          <w:rFonts w:ascii="宋体" w:eastAsia="宋体" w:hAnsi="宋体" w:cs="宋体"/>
        </w:rPr>
        <w:t>2:00~5:00</w:t>
      </w:r>
      <w:r>
        <w:rPr>
          <w:rFonts w:ascii="宋体" w:eastAsia="宋体" w:hAnsi="宋体" w:cs="宋体"/>
        </w:rPr>
        <w:t>的时候行动，而且行程不超过一个小时。</w:t>
      </w:r>
    </w:p>
    <w:p w14:paraId="28A01E72" w14:textId="77777777" w:rsidR="00C05E11" w:rsidRDefault="0095175A">
      <w:pPr>
        <w:spacing w:before="240" w:after="240"/>
        <w:rPr>
          <w:rFonts w:ascii="宋体" w:eastAsia="宋体" w:hAnsi="宋体" w:cs="宋体"/>
        </w:rPr>
      </w:pPr>
      <w:r>
        <w:rPr>
          <w:rFonts w:ascii="宋体" w:eastAsia="宋体" w:hAnsi="宋体" w:cs="宋体"/>
        </w:rPr>
        <w:t>这时候我们人是有知识的，人是有自己的判断的，你就会发现为什么他会做这样的异常很异常对吧？</w:t>
      </w:r>
    </w:p>
    <w:p w14:paraId="21BCCA8B" w14:textId="77777777" w:rsidR="00C05E11" w:rsidRDefault="0095175A">
      <w:pPr>
        <w:spacing w:before="240" w:after="240"/>
        <w:rPr>
          <w:rFonts w:ascii="宋体" w:eastAsia="宋体" w:hAnsi="宋体" w:cs="宋体"/>
        </w:rPr>
      </w:pPr>
      <w:r>
        <w:rPr>
          <w:rFonts w:ascii="宋体" w:eastAsia="宋体" w:hAnsi="宋体" w:cs="宋体"/>
        </w:rPr>
        <w:t>每个月会很少，然后时间都是在半夜，然后行程非常快去快回，然后进一步的我们从这个空间上会发现它从工业园区到了湖边，这时候人就有判断了，其实这些车辆是不是在运输一些违禁的</w:t>
      </w:r>
      <w:r>
        <w:rPr>
          <w:rFonts w:ascii="宋体" w:eastAsia="宋体" w:hAnsi="宋体" w:cs="宋体"/>
        </w:rPr>
        <w:t>一些污染物去排放，有了这个判断之后你进一步的去验证，比如说通过新闻报道来去验证禁止碳排放，所以禁止排放，所以他就会偷偷的去运到湖边把污染物排放出来。</w:t>
      </w:r>
    </w:p>
    <w:p w14:paraId="62B2F9C8" w14:textId="77777777" w:rsidR="00C05E11" w:rsidRDefault="0095175A">
      <w:pPr>
        <w:spacing w:before="240" w:after="240"/>
        <w:rPr>
          <w:rFonts w:ascii="宋体" w:eastAsia="宋体" w:hAnsi="宋体" w:cs="宋体"/>
        </w:rPr>
      </w:pPr>
      <w:r>
        <w:rPr>
          <w:rFonts w:ascii="宋体" w:eastAsia="宋体" w:hAnsi="宋体" w:cs="宋体"/>
        </w:rPr>
        <w:t>然后当然进一步的去验证，我们发现工业园区内它的排放水平是正常的，但是到了湖边它是不正常的。</w:t>
      </w:r>
    </w:p>
    <w:p w14:paraId="07254BD8" w14:textId="77777777" w:rsidR="00C05E11" w:rsidRDefault="0095175A">
      <w:pPr>
        <w:spacing w:before="240" w:after="240"/>
        <w:rPr>
          <w:rFonts w:ascii="宋体" w:eastAsia="宋体" w:hAnsi="宋体" w:cs="宋体"/>
        </w:rPr>
      </w:pPr>
      <w:r>
        <w:rPr>
          <w:rFonts w:ascii="宋体" w:eastAsia="宋体" w:hAnsi="宋体" w:cs="宋体"/>
        </w:rPr>
        <w:t>然后进一步的通过遥感图像发现湖边的植被在生长，化合物的含量在升高，这个。大家可以看到我们这个思路就很符合我们前面所说的这个图，我们有了发明，然后我们找到一块，然后找到一块之后，我们初步得到</w:t>
      </w:r>
      <w:r>
        <w:rPr>
          <w:rFonts w:ascii="宋体" w:eastAsia="宋体" w:hAnsi="宋体" w:cs="宋体"/>
        </w:rPr>
        <w:t>knowledge</w:t>
      </w:r>
      <w:r>
        <w:rPr>
          <w:rFonts w:ascii="宋体" w:eastAsia="宋体" w:hAnsi="宋体" w:cs="宋体"/>
        </w:rPr>
        <w:t>，然后后面还要去验证它的假设，然后就得到了这样一个知识，这个就是</w:t>
      </w:r>
      <w:r>
        <w:rPr>
          <w:rFonts w:ascii="宋体" w:eastAsia="宋体" w:hAnsi="宋体" w:cs="宋体"/>
        </w:rPr>
        <w:t>比较适合用我们而分析用人单独做的方法来去完成的数据分析的工作。</w:t>
      </w:r>
    </w:p>
    <w:p w14:paraId="3CDB5D4F" w14:textId="77777777" w:rsidR="00C05E11" w:rsidRDefault="0095175A">
      <w:pPr>
        <w:spacing w:before="240" w:after="240"/>
        <w:rPr>
          <w:rFonts w:ascii="宋体" w:eastAsia="宋体" w:hAnsi="宋体" w:cs="宋体"/>
        </w:rPr>
      </w:pPr>
      <w:r>
        <w:rPr>
          <w:rFonts w:ascii="宋体" w:eastAsia="宋体" w:hAnsi="宋体" w:cs="宋体"/>
        </w:rPr>
        <w:t>它的特点是我们的任务是不确定的，我们的数据是非常丰富的，非常非常很多，然后同时人也有自己的知识，这时候机器可以比如说我们可以用一些投影的算法，用一些聚类的方法等等辅助我们去得到发现，但是人是</w:t>
      </w:r>
      <w:proofErr w:type="gramStart"/>
      <w:r>
        <w:rPr>
          <w:rFonts w:ascii="宋体" w:eastAsia="宋体" w:hAnsi="宋体" w:cs="宋体"/>
        </w:rPr>
        <w:t>最终去</w:t>
      </w:r>
      <w:proofErr w:type="gramEnd"/>
      <w:r>
        <w:rPr>
          <w:rFonts w:ascii="宋体" w:eastAsia="宋体" w:hAnsi="宋体" w:cs="宋体"/>
        </w:rPr>
        <w:t>判断这个发现来去指导你要去探索的方向，然后最终得到这个结论。</w:t>
      </w:r>
    </w:p>
    <w:p w14:paraId="4697703F" w14:textId="77777777" w:rsidR="00C05E11" w:rsidRDefault="0095175A">
      <w:pPr>
        <w:spacing w:before="240" w:after="240"/>
        <w:rPr>
          <w:rFonts w:ascii="宋体" w:eastAsia="宋体" w:hAnsi="宋体" w:cs="宋体"/>
        </w:rPr>
      </w:pPr>
      <w:r>
        <w:rPr>
          <w:rFonts w:ascii="宋体" w:eastAsia="宋体" w:hAnsi="宋体" w:cs="宋体"/>
        </w:rPr>
        <w:lastRenderedPageBreak/>
        <w:t>因为如果假设我假设正常，你无论是现在哪怕是就拆</w:t>
      </w:r>
      <w:r>
        <w:rPr>
          <w:rFonts w:ascii="宋体" w:eastAsia="宋体" w:hAnsi="宋体" w:cs="宋体"/>
        </w:rPr>
        <w:t>PPP</w:t>
      </w:r>
      <w:r>
        <w:rPr>
          <w:rFonts w:ascii="宋体" w:eastAsia="宋体" w:hAnsi="宋体" w:cs="宋体"/>
        </w:rPr>
        <w:t>大家觉得很透明，</w:t>
      </w:r>
      <w:r>
        <w:rPr>
          <w:rFonts w:ascii="宋体" w:eastAsia="宋体" w:hAnsi="宋体" w:cs="宋体"/>
        </w:rPr>
        <w:t>PPT4</w:t>
      </w:r>
      <w:r>
        <w:rPr>
          <w:rFonts w:ascii="宋体" w:eastAsia="宋体" w:hAnsi="宋体" w:cs="宋体"/>
        </w:rPr>
        <w:t>他觉得很聪明，但其实他完全没有这种当然我们现在也在尝试做科研的时候也在去用，比如说我们能不能用这种做基数的逻辑分析</w:t>
      </w:r>
      <w:r>
        <w:rPr>
          <w:rFonts w:ascii="宋体" w:eastAsia="宋体" w:hAnsi="宋体" w:cs="宋体"/>
        </w:rPr>
        <w:t>能力来去实现数据的探索，这是我们做科研的一些探索，但是他完全是做不了这种很复杂的这种数据的探索的任务，所以这时候人还是很重要的，人要去做人最擅长的事情，来去辅助我们去做很多的东西。</w:t>
      </w:r>
    </w:p>
    <w:p w14:paraId="3ABA04D7" w14:textId="77777777" w:rsidR="00C05E11" w:rsidRDefault="0095175A">
      <w:pPr>
        <w:spacing w:before="240" w:after="240"/>
        <w:rPr>
          <w:rFonts w:ascii="宋体" w:eastAsia="宋体" w:hAnsi="宋体" w:cs="宋体"/>
        </w:rPr>
      </w:pPr>
      <w:r>
        <w:rPr>
          <w:rFonts w:ascii="宋体" w:eastAsia="宋体" w:hAnsi="宋体" w:cs="宋体"/>
        </w:rPr>
        <w:t>好的，我们完成了我们上节课应该完成的目标就是说我们要去讲清楚我们的规划是什么，然后用案例</w:t>
      </w:r>
      <w:proofErr w:type="gramStart"/>
      <w:r>
        <w:rPr>
          <w:rFonts w:ascii="宋体" w:eastAsia="宋体" w:hAnsi="宋体" w:cs="宋体"/>
        </w:rPr>
        <w:t>来去讲</w:t>
      </w:r>
      <w:proofErr w:type="gramEnd"/>
      <w:r>
        <w:rPr>
          <w:rFonts w:ascii="宋体" w:eastAsia="宋体" w:hAnsi="宋体" w:cs="宋体"/>
        </w:rPr>
        <w:t>清楚规划是什么。而同时我们来去介绍一些比较大家可能去探索的数据集和我们的比较好的一些可视化的案例，大家有问题吗？主要什么？</w:t>
      </w:r>
    </w:p>
    <w:p w14:paraId="0D5891C9" w14:textId="77777777" w:rsidR="00C05E11" w:rsidRDefault="0095175A">
      <w:pPr>
        <w:spacing w:before="240" w:after="240"/>
        <w:rPr>
          <w:rFonts w:ascii="宋体" w:eastAsia="宋体" w:hAnsi="宋体" w:cs="宋体"/>
        </w:rPr>
      </w:pPr>
      <w:r>
        <w:rPr>
          <w:rFonts w:ascii="宋体" w:eastAsia="宋体" w:hAnsi="宋体" w:cs="宋体"/>
        </w:rPr>
        <w:t>38:46</w:t>
      </w:r>
      <w:r>
        <w:rPr>
          <w:rFonts w:ascii="宋体" w:eastAsia="宋体" w:hAnsi="宋体" w:cs="宋体"/>
        </w:rPr>
        <w:br/>
        <w:t> Ok</w:t>
      </w:r>
      <w:r>
        <w:rPr>
          <w:rFonts w:ascii="宋体" w:eastAsia="宋体" w:hAnsi="宋体" w:cs="宋体"/>
        </w:rPr>
        <w:t>好的。</w:t>
      </w:r>
    </w:p>
    <w:p w14:paraId="19DD9228" w14:textId="77777777" w:rsidR="00C05E11" w:rsidRDefault="0095175A">
      <w:pPr>
        <w:spacing w:before="240" w:after="240"/>
        <w:rPr>
          <w:rFonts w:ascii="宋体" w:eastAsia="宋体" w:hAnsi="宋体" w:cs="宋体"/>
        </w:rPr>
      </w:pPr>
      <w:r>
        <w:rPr>
          <w:rFonts w:ascii="宋体" w:eastAsia="宋体" w:hAnsi="宋体" w:cs="宋体"/>
        </w:rPr>
        <w:t>38:53</w:t>
      </w:r>
      <w:r>
        <w:rPr>
          <w:rFonts w:ascii="宋体" w:eastAsia="宋体" w:hAnsi="宋体" w:cs="宋体"/>
        </w:rPr>
        <w:br/>
      </w:r>
      <w:r>
        <w:rPr>
          <w:rFonts w:ascii="宋体" w:eastAsia="宋体" w:hAnsi="宋体" w:cs="宋体"/>
        </w:rPr>
        <w:t>我们下面就进一步的来讲，</w:t>
      </w:r>
    </w:p>
    <w:p w14:paraId="643CBC9B" w14:textId="77777777" w:rsidR="00C05E11" w:rsidRDefault="0095175A">
      <w:pPr>
        <w:spacing w:before="240" w:after="240"/>
        <w:rPr>
          <w:rFonts w:ascii="宋体" w:eastAsia="宋体" w:hAnsi="宋体" w:cs="宋体"/>
        </w:rPr>
      </w:pPr>
      <w:r>
        <w:rPr>
          <w:rFonts w:ascii="宋体" w:eastAsia="宋体" w:hAnsi="宋体" w:cs="宋体"/>
        </w:rPr>
        <w:t>39:05</w:t>
      </w:r>
      <w:r>
        <w:rPr>
          <w:rFonts w:ascii="宋体" w:eastAsia="宋体" w:hAnsi="宋体" w:cs="宋体"/>
        </w:rPr>
        <w:br/>
      </w:r>
      <w:r>
        <w:rPr>
          <w:rFonts w:ascii="宋体" w:eastAsia="宋体" w:hAnsi="宋体" w:cs="宋体"/>
        </w:rPr>
        <w:t>谁知</w:t>
      </w:r>
    </w:p>
    <w:p w14:paraId="091C695E" w14:textId="77777777" w:rsidR="00C05E11" w:rsidRDefault="0095175A">
      <w:pPr>
        <w:spacing w:before="240" w:after="240"/>
        <w:rPr>
          <w:rFonts w:ascii="宋体" w:eastAsia="宋体" w:hAnsi="宋体" w:cs="宋体"/>
        </w:rPr>
      </w:pPr>
      <w:r>
        <w:rPr>
          <w:rFonts w:ascii="宋体" w:eastAsia="宋体" w:hAnsi="宋体" w:cs="宋体"/>
        </w:rPr>
        <w:t>39:09</w:t>
      </w:r>
      <w:r>
        <w:rPr>
          <w:rFonts w:ascii="宋体" w:eastAsia="宋体" w:hAnsi="宋体" w:cs="宋体"/>
        </w:rPr>
        <w:br/>
      </w:r>
      <w:r>
        <w:rPr>
          <w:rFonts w:ascii="宋体" w:eastAsia="宋体" w:hAnsi="宋体" w:cs="宋体"/>
        </w:rPr>
        <w:t>我们本次课的第二个</w:t>
      </w:r>
      <w:r>
        <w:rPr>
          <w:rFonts w:ascii="宋体" w:eastAsia="宋体" w:hAnsi="宋体" w:cs="宋体"/>
        </w:rPr>
        <w:t>部分是来去介绍正式的去介绍我们的如何去完成这样的一个映射，这样的一个映射过程是我们的核心，我们可以先把用户的任务应用的场景先把它给去掉，我们只从数据的角度来去看，单纯从数据我们如何去得到一个比较好的转化结果。</w:t>
      </w:r>
    </w:p>
    <w:p w14:paraId="2202F392" w14:textId="77777777" w:rsidR="00C05E11" w:rsidRDefault="0095175A">
      <w:pPr>
        <w:spacing w:before="240" w:after="240"/>
        <w:rPr>
          <w:rFonts w:ascii="宋体" w:eastAsia="宋体" w:hAnsi="宋体" w:cs="宋体"/>
        </w:rPr>
      </w:pPr>
      <w:r>
        <w:rPr>
          <w:rFonts w:ascii="宋体" w:eastAsia="宋体" w:hAnsi="宋体" w:cs="宋体"/>
        </w:rPr>
        <w:t>说到这里大家应该能想到，比如说我们刚刚开始讲例子的时候，它有不同的数据类型，还有一些所记的数据，还有一些时间的数据，还有一些多维的数据等等，这些数据的类型就决定了我们要怎样去做视觉映射，视觉</w:t>
      </w:r>
      <w:proofErr w:type="gramStart"/>
      <w:r>
        <w:rPr>
          <w:rFonts w:ascii="宋体" w:eastAsia="宋体" w:hAnsi="宋体" w:cs="宋体"/>
        </w:rPr>
        <w:t>的编馆的</w:t>
      </w:r>
      <w:proofErr w:type="gramEnd"/>
      <w:r>
        <w:rPr>
          <w:rFonts w:ascii="宋体" w:eastAsia="宋体" w:hAnsi="宋体" w:cs="宋体"/>
        </w:rPr>
        <w:t>模式。</w:t>
      </w:r>
    </w:p>
    <w:p w14:paraId="6646F942" w14:textId="77777777" w:rsidR="00C05E11" w:rsidRDefault="0095175A">
      <w:pPr>
        <w:spacing w:before="240" w:after="240"/>
        <w:rPr>
          <w:rFonts w:ascii="宋体" w:eastAsia="宋体" w:hAnsi="宋体" w:cs="宋体"/>
        </w:rPr>
      </w:pPr>
      <w:r>
        <w:rPr>
          <w:rFonts w:ascii="宋体" w:eastAsia="宋体" w:hAnsi="宋体" w:cs="宋体"/>
        </w:rPr>
        <w:t>然后当然上节课我也请一些同学在我们的课上去画了一些案例，当时我记得我给大家说的时候，我说他比较是</w:t>
      </w:r>
      <w:r>
        <w:rPr>
          <w:rFonts w:ascii="宋体" w:eastAsia="宋体" w:hAnsi="宋体" w:cs="宋体"/>
        </w:rPr>
        <w:t>比如说节点连接图，它更适合去看到整个层次结构它拓扑结构的信息，然后比如说它的</w:t>
      </w:r>
      <w:proofErr w:type="gramStart"/>
      <w:r>
        <w:rPr>
          <w:rFonts w:ascii="宋体" w:eastAsia="宋体" w:hAnsi="宋体" w:cs="宋体"/>
        </w:rPr>
        <w:t>冰柱图它更</w:t>
      </w:r>
      <w:proofErr w:type="gramEnd"/>
      <w:r>
        <w:rPr>
          <w:rFonts w:ascii="宋体" w:eastAsia="宋体" w:hAnsi="宋体" w:cs="宋体"/>
        </w:rPr>
        <w:t>适合它既能够保持它的属性的信息，它也能够看到它拓扑结构的信息，我是怎样得到这样的结论的，我们这节课主要是回答这样的问题。</w:t>
      </w:r>
    </w:p>
    <w:p w14:paraId="4BD55548" w14:textId="77777777" w:rsidR="00C05E11" w:rsidRDefault="0095175A">
      <w:pPr>
        <w:spacing w:before="240" w:after="240"/>
        <w:rPr>
          <w:rFonts w:ascii="宋体" w:eastAsia="宋体" w:hAnsi="宋体" w:cs="宋体"/>
        </w:rPr>
      </w:pPr>
      <w:r>
        <w:rPr>
          <w:rFonts w:ascii="宋体" w:eastAsia="宋体" w:hAnsi="宋体" w:cs="宋体"/>
        </w:rPr>
        <w:t>首先提到可视化的数据，我们先把这个数据先把它分为从两个方面来讲，第一个方面就是它的数据集的类型，第二个方面就是它的数据的问题，其实这两方面的关系就是我们将这个数据集的类型可以把它解构为这个数据的类型，其实每个数据集都是有很多的数据来去组成，这个就是我们的特点，我们主要考虑的是这种结构化的数据，结构化的数</w:t>
      </w:r>
      <w:r>
        <w:rPr>
          <w:rFonts w:ascii="宋体" w:eastAsia="宋体" w:hAnsi="宋体" w:cs="宋体"/>
        </w:rPr>
        <w:t>据它主要有这几类，有推广有表格数据，表格数据它可能它进一步的它其实可以抽象为多维的数据，然后还有网络数据，它更多的关联代表的是这种节点链接这种关系关联关系。</w:t>
      </w:r>
    </w:p>
    <w:p w14:paraId="5235921B" w14:textId="77777777" w:rsidR="00C05E11" w:rsidRDefault="0095175A">
      <w:pPr>
        <w:spacing w:before="240" w:after="240"/>
        <w:rPr>
          <w:rFonts w:ascii="宋体" w:eastAsia="宋体" w:hAnsi="宋体" w:cs="宋体"/>
        </w:rPr>
      </w:pPr>
      <w:r>
        <w:rPr>
          <w:rFonts w:ascii="宋体" w:eastAsia="宋体" w:hAnsi="宋体" w:cs="宋体"/>
        </w:rPr>
        <w:lastRenderedPageBreak/>
        <w:t>比如说我们在刚刚在数据示例里面去讲到了，红楼梦它的不同事件之间的关联，其实就比如说比较典型的网络数据，包括比如说权力的游戏，他们人物之间的关联关系也是网络数据。</w:t>
      </w:r>
    </w:p>
    <w:p w14:paraId="6C3305AD" w14:textId="77777777" w:rsidR="00C05E11" w:rsidRDefault="0095175A">
      <w:pPr>
        <w:spacing w:before="240" w:after="240"/>
        <w:rPr>
          <w:rFonts w:ascii="宋体" w:eastAsia="宋体" w:hAnsi="宋体" w:cs="宋体"/>
        </w:rPr>
      </w:pPr>
      <w:r>
        <w:rPr>
          <w:rFonts w:ascii="宋体" w:eastAsia="宋体" w:hAnsi="宋体" w:cs="宋体"/>
        </w:rPr>
        <w:t>然后第二第三个是产品的</w:t>
      </w:r>
      <w:proofErr w:type="gramStart"/>
      <w:r>
        <w:rPr>
          <w:rFonts w:ascii="宋体" w:eastAsia="宋体" w:hAnsi="宋体" w:cs="宋体"/>
        </w:rPr>
        <w:t>草数据</w:t>
      </w:r>
      <w:proofErr w:type="gramEnd"/>
      <w:r>
        <w:rPr>
          <w:rFonts w:ascii="宋体" w:eastAsia="宋体" w:hAnsi="宋体" w:cs="宋体"/>
        </w:rPr>
        <w:t>是这种大家可能觉得更陌生一点，因为可能在我们真实场景中不太容易用得到，但是它</w:t>
      </w:r>
      <w:proofErr w:type="gramStart"/>
      <w:r>
        <w:rPr>
          <w:rFonts w:ascii="宋体" w:eastAsia="宋体" w:hAnsi="宋体" w:cs="宋体"/>
        </w:rPr>
        <w:t>跟科学</w:t>
      </w:r>
      <w:proofErr w:type="gramEnd"/>
      <w:r>
        <w:rPr>
          <w:rFonts w:ascii="宋体" w:eastAsia="宋体" w:hAnsi="宋体" w:cs="宋体"/>
        </w:rPr>
        <w:t>数据比较相关，比如说我们的监测，比如说我们的空气污染监测，其实监测的时候，我们是通</w:t>
      </w:r>
      <w:r>
        <w:rPr>
          <w:rFonts w:ascii="宋体" w:eastAsia="宋体" w:hAnsi="宋体" w:cs="宋体"/>
        </w:rPr>
        <w:t>过在不同的点上来进行采样得到，每个点上采样得到的一个数据，然后来去构建这样的一个数据集。</w:t>
      </w:r>
    </w:p>
    <w:p w14:paraId="7C6D9EF4" w14:textId="77777777" w:rsidR="00C05E11" w:rsidRDefault="0095175A">
      <w:pPr>
        <w:spacing w:before="240" w:after="240"/>
        <w:rPr>
          <w:rFonts w:ascii="宋体" w:eastAsia="宋体" w:hAnsi="宋体" w:cs="宋体"/>
        </w:rPr>
      </w:pPr>
      <w:r>
        <w:rPr>
          <w:rFonts w:ascii="宋体" w:eastAsia="宋体" w:hAnsi="宋体" w:cs="宋体"/>
        </w:rPr>
        <w:t>然后还有一些时空的数据，这种及格的数据时空的数据，然后对于这种结构化的数据，大家可能会想到，比如说我更想去看这种非结构化数据，我想去看文本看视频看图像的，我这样的数据我应该怎样去处理，其实一般对于非结构化的数据，我们都要把它转化成结构化的数据来去进一步的去可视化。</w:t>
      </w:r>
    </w:p>
    <w:p w14:paraId="1477E011" w14:textId="77777777" w:rsidR="00C05E11" w:rsidRDefault="0095175A">
      <w:pPr>
        <w:spacing w:before="240" w:after="240"/>
        <w:rPr>
          <w:rFonts w:ascii="宋体" w:eastAsia="宋体" w:hAnsi="宋体" w:cs="宋体"/>
        </w:rPr>
      </w:pPr>
      <w:r>
        <w:rPr>
          <w:rFonts w:ascii="宋体" w:eastAsia="宋体" w:hAnsi="宋体" w:cs="宋体"/>
        </w:rPr>
        <w:t>比如说对于拿文本来去举例，我们可以通过自然语言处理的方法，然后来去汲取实体之间的关系，那是不是就把它转换成这种节点连接的数据？然后当然我们可以通过一些情感的</w:t>
      </w:r>
      <w:r>
        <w:rPr>
          <w:rFonts w:ascii="宋体" w:eastAsia="宋体" w:hAnsi="宋体" w:cs="宋体"/>
        </w:rPr>
        <w:t>识别来去看，它在不同的态度上，不同的情感上它的数值是怎样的，它的分布情况是什么？但是我们把它转换成这种多维的数据，然后当然我们可以进一步的去挖掘他的情感关键词、概念类别，其实他的这种多维的数据它的就更丰富一点，它就不只包含一些数据性，它可能包含一些类别性的数据等等。</w:t>
      </w:r>
    </w:p>
    <w:p w14:paraId="55DBB588" w14:textId="77777777" w:rsidR="00C05E11" w:rsidRDefault="0095175A">
      <w:pPr>
        <w:spacing w:before="240" w:after="240"/>
        <w:rPr>
          <w:rFonts w:ascii="宋体" w:eastAsia="宋体" w:hAnsi="宋体" w:cs="宋体"/>
        </w:rPr>
      </w:pPr>
      <w:r>
        <w:rPr>
          <w:rFonts w:ascii="宋体" w:eastAsia="宋体" w:hAnsi="宋体" w:cs="宋体"/>
        </w:rPr>
        <w:t>然后对于这就意味着其实你把它其实将文本从非结构化转换成结构化数据之后，你就能够去提出很多的文化方法，比如说这个是一个文本化的供述，他其实就收集了从同质化的一个领域中，其实</w:t>
      </w:r>
      <w:proofErr w:type="gramStart"/>
      <w:r>
        <w:rPr>
          <w:rFonts w:ascii="宋体" w:eastAsia="宋体" w:hAnsi="宋体" w:cs="宋体"/>
        </w:rPr>
        <w:t>大所以</w:t>
      </w:r>
      <w:proofErr w:type="gramEnd"/>
      <w:r>
        <w:rPr>
          <w:rFonts w:ascii="宋体" w:eastAsia="宋体" w:hAnsi="宋体" w:cs="宋体"/>
        </w:rPr>
        <w:t>的这种文本的可视化的一些方式，它有</w:t>
      </w:r>
      <w:r>
        <w:rPr>
          <w:rFonts w:ascii="宋体" w:eastAsia="宋体" w:hAnsi="宋体" w:cs="宋体"/>
        </w:rPr>
        <w:t>400</w:t>
      </w:r>
      <w:r>
        <w:rPr>
          <w:rFonts w:ascii="宋体" w:eastAsia="宋体" w:hAnsi="宋体" w:cs="宋体"/>
        </w:rPr>
        <w:t>倍的规模，然后它其实都是将文</w:t>
      </w:r>
      <w:r>
        <w:rPr>
          <w:rFonts w:ascii="宋体" w:eastAsia="宋体" w:hAnsi="宋体" w:cs="宋体"/>
        </w:rPr>
        <w:t>本转化成不同的结构化数据，进一步的来去设计的它的方法。</w:t>
      </w:r>
    </w:p>
    <w:p w14:paraId="68CFF593" w14:textId="77777777" w:rsidR="00C05E11" w:rsidRDefault="0095175A">
      <w:pPr>
        <w:spacing w:before="240" w:after="240"/>
        <w:rPr>
          <w:rFonts w:ascii="宋体" w:eastAsia="宋体" w:hAnsi="宋体" w:cs="宋体"/>
        </w:rPr>
      </w:pPr>
      <w:r>
        <w:rPr>
          <w:rFonts w:ascii="宋体" w:eastAsia="宋体" w:hAnsi="宋体" w:cs="宋体"/>
        </w:rPr>
        <w:t>43:49</w:t>
      </w:r>
      <w:r>
        <w:rPr>
          <w:rFonts w:ascii="宋体" w:eastAsia="宋体" w:hAnsi="宋体" w:cs="宋体"/>
        </w:rPr>
        <w:br/>
      </w:r>
      <w:r>
        <w:rPr>
          <w:rFonts w:ascii="宋体" w:eastAsia="宋体" w:hAnsi="宋体" w:cs="宋体"/>
        </w:rPr>
        <w:t>这个事情对。</w:t>
      </w:r>
    </w:p>
    <w:p w14:paraId="0D0CFA12" w14:textId="77777777" w:rsidR="00C05E11" w:rsidRDefault="0095175A">
      <w:pPr>
        <w:spacing w:before="240" w:after="240"/>
        <w:rPr>
          <w:rFonts w:ascii="宋体" w:eastAsia="宋体" w:hAnsi="宋体" w:cs="宋体"/>
        </w:rPr>
      </w:pPr>
      <w:r>
        <w:rPr>
          <w:rFonts w:ascii="宋体" w:eastAsia="宋体" w:hAnsi="宋体" w:cs="宋体"/>
        </w:rPr>
        <w:t>43:52</w:t>
      </w:r>
      <w:r>
        <w:rPr>
          <w:rFonts w:ascii="宋体" w:eastAsia="宋体" w:hAnsi="宋体" w:cs="宋体"/>
        </w:rPr>
        <w:br/>
      </w:r>
      <w:r>
        <w:rPr>
          <w:rFonts w:ascii="宋体" w:eastAsia="宋体" w:hAnsi="宋体" w:cs="宋体"/>
        </w:rPr>
        <w:t>然后对于数据类型来说，数据集的类型我们有这几类推广或者卖货，有场数据，有几何的数据，然后进一步的对于</w:t>
      </w:r>
      <w:proofErr w:type="gramStart"/>
      <w:r>
        <w:rPr>
          <w:rFonts w:ascii="宋体" w:eastAsia="宋体" w:hAnsi="宋体" w:cs="宋体"/>
        </w:rPr>
        <w:t>数据的数据的</w:t>
      </w:r>
      <w:proofErr w:type="gramEnd"/>
      <w:r>
        <w:rPr>
          <w:rFonts w:ascii="宋体" w:eastAsia="宋体" w:hAnsi="宋体" w:cs="宋体"/>
        </w:rPr>
        <w:t>类型来说，我们可以把这些数据把它解读为很多的方面，而且很多的方面就能够覆盖掉上面的所有数据结构类型，还有数据项有属性、有链接、有位置、有网格，就是马尔他我们刚刚说的老师他来去解构的这种数据的组织方式，我就列举了一个表格来去介绍那些数据</w:t>
      </w:r>
      <w:proofErr w:type="gramStart"/>
      <w:r>
        <w:rPr>
          <w:rFonts w:ascii="宋体" w:eastAsia="宋体" w:hAnsi="宋体" w:cs="宋体"/>
        </w:rPr>
        <w:t>集跟数据</w:t>
      </w:r>
      <w:proofErr w:type="gramEnd"/>
      <w:r>
        <w:rPr>
          <w:rFonts w:ascii="宋体" w:eastAsia="宋体" w:hAnsi="宋体" w:cs="宋体"/>
        </w:rPr>
        <w:t>之间的关联关系是怎样。</w:t>
      </w:r>
    </w:p>
    <w:p w14:paraId="45E24D12" w14:textId="77777777" w:rsidR="00C05E11" w:rsidRDefault="0095175A">
      <w:pPr>
        <w:spacing w:before="240" w:after="240"/>
        <w:rPr>
          <w:rFonts w:ascii="宋体" w:eastAsia="宋体" w:hAnsi="宋体" w:cs="宋体"/>
        </w:rPr>
      </w:pPr>
      <w:r>
        <w:rPr>
          <w:rFonts w:ascii="宋体" w:eastAsia="宋体" w:hAnsi="宋体" w:cs="宋体"/>
        </w:rPr>
        <w:t>比如说表格其实毋庸置疑，它每一行是一个数据项，每一列是一个属性对吧？它其实就代表了数据项目属性。</w:t>
      </w:r>
    </w:p>
    <w:p w14:paraId="15B37ECA" w14:textId="77777777" w:rsidR="00C05E11" w:rsidRDefault="0095175A">
      <w:pPr>
        <w:spacing w:before="240" w:after="240"/>
        <w:rPr>
          <w:rFonts w:ascii="宋体" w:eastAsia="宋体" w:hAnsi="宋体" w:cs="宋体"/>
        </w:rPr>
      </w:pPr>
      <w:r>
        <w:rPr>
          <w:rFonts w:ascii="宋体" w:eastAsia="宋体" w:hAnsi="宋体" w:cs="宋体"/>
        </w:rPr>
        <w:t>然后网格</w:t>
      </w:r>
      <w:proofErr w:type="gramStart"/>
      <w:r>
        <w:rPr>
          <w:rFonts w:ascii="宋体" w:eastAsia="宋体" w:hAnsi="宋体" w:cs="宋体"/>
        </w:rPr>
        <w:t>网络网络</w:t>
      </w:r>
      <w:proofErr w:type="gramEnd"/>
      <w:r>
        <w:rPr>
          <w:rFonts w:ascii="宋体" w:eastAsia="宋体" w:hAnsi="宋体" w:cs="宋体"/>
        </w:rPr>
        <w:t>其实比如说我们拿一个</w:t>
      </w:r>
      <w:r>
        <w:rPr>
          <w:rFonts w:ascii="宋体" w:eastAsia="宋体" w:hAnsi="宋体" w:cs="宋体"/>
        </w:rPr>
        <w:t>举例，拿这种权力的游戏来去举例，每一个人其实他都代表的是一个数据项目，每一个人他其实有很多的属性，比如泰勒斯</w:t>
      </w:r>
      <w:r>
        <w:rPr>
          <w:rFonts w:ascii="宋体" w:eastAsia="宋体" w:hAnsi="宋体" w:cs="宋体"/>
        </w:rPr>
        <w:lastRenderedPageBreak/>
        <w:t>他的生命长度是多少，他是男是女，然后他在第几集出现，他参与过哪些事件都是它的属性。然后还有一个更重要的方法方面就是它的链接，因为网络其实顾名思义它最重要的就是节点与节点间的连接关系对不了？当然还有它的位置，比如说也有一些网络它是有位置，比如说在时空中网络，比如说我们的拿一个举例，比如说在这种空间上分布的节点，它也有一些关联关系，这可能构成了一些广告，比如说我们的。</w:t>
      </w:r>
    </w:p>
    <w:p w14:paraId="2213B74B" w14:textId="77777777" w:rsidR="00C05E11" w:rsidRDefault="0095175A">
      <w:pPr>
        <w:spacing w:before="240" w:after="240"/>
        <w:rPr>
          <w:rFonts w:ascii="宋体" w:eastAsia="宋体" w:hAnsi="宋体" w:cs="宋体"/>
        </w:rPr>
      </w:pPr>
      <w:r>
        <w:rPr>
          <w:rFonts w:ascii="宋体" w:eastAsia="宋体" w:hAnsi="宋体" w:cs="宋体"/>
        </w:rPr>
        <w:t>45:38</w:t>
      </w:r>
      <w:r>
        <w:rPr>
          <w:rFonts w:ascii="宋体" w:eastAsia="宋体" w:hAnsi="宋体" w:cs="宋体"/>
        </w:rPr>
        <w:br/>
      </w:r>
      <w:r>
        <w:rPr>
          <w:rFonts w:ascii="宋体" w:eastAsia="宋体" w:hAnsi="宋体" w:cs="宋体"/>
        </w:rPr>
        <w:t>搜索媒体，比如社交媒体，</w:t>
      </w:r>
      <w:r>
        <w:rPr>
          <w:rFonts w:ascii="宋体" w:eastAsia="宋体" w:hAnsi="宋体" w:cs="宋体"/>
        </w:rPr>
        <w:t>然后人跟人之间通讯它有网络，但是人它是有一个位置的，就是这个位置。</w:t>
      </w:r>
    </w:p>
    <w:p w14:paraId="696B7CA7" w14:textId="77777777" w:rsidR="00C05E11" w:rsidRDefault="0095175A">
      <w:pPr>
        <w:spacing w:before="240" w:after="240"/>
        <w:rPr>
          <w:rFonts w:ascii="宋体" w:eastAsia="宋体" w:hAnsi="宋体" w:cs="宋体"/>
        </w:rPr>
      </w:pPr>
      <w:r>
        <w:rPr>
          <w:rFonts w:ascii="宋体" w:eastAsia="宋体" w:hAnsi="宋体" w:cs="宋体"/>
        </w:rPr>
        <w:t>好的，大家就这样的分析。</w:t>
      </w:r>
    </w:p>
    <w:p w14:paraId="5B9A0CA6" w14:textId="77777777" w:rsidR="00C05E11" w:rsidRDefault="0095175A">
      <w:pPr>
        <w:spacing w:before="240" w:after="240"/>
        <w:rPr>
          <w:rFonts w:ascii="宋体" w:eastAsia="宋体" w:hAnsi="宋体" w:cs="宋体"/>
        </w:rPr>
      </w:pPr>
      <w:r>
        <w:rPr>
          <w:rFonts w:ascii="宋体" w:eastAsia="宋体" w:hAnsi="宋体" w:cs="宋体"/>
        </w:rPr>
        <w:t>45:48</w:t>
      </w:r>
      <w:r>
        <w:rPr>
          <w:rFonts w:ascii="宋体" w:eastAsia="宋体" w:hAnsi="宋体" w:cs="宋体"/>
        </w:rPr>
        <w:br/>
      </w:r>
      <w:r>
        <w:rPr>
          <w:rFonts w:ascii="宋体" w:eastAsia="宋体" w:hAnsi="宋体" w:cs="宋体"/>
        </w:rPr>
        <w:t>谁知你在为什么？好好。什么事去的大，谁知去了，谁知。</w:t>
      </w:r>
    </w:p>
    <w:p w14:paraId="3FE4316B" w14:textId="77777777" w:rsidR="00C05E11" w:rsidRDefault="0095175A">
      <w:pPr>
        <w:spacing w:before="240" w:after="240"/>
        <w:rPr>
          <w:rFonts w:ascii="宋体" w:eastAsia="宋体" w:hAnsi="宋体" w:cs="宋体"/>
        </w:rPr>
      </w:pPr>
      <w:r>
        <w:rPr>
          <w:rFonts w:ascii="宋体" w:eastAsia="宋体" w:hAnsi="宋体" w:cs="宋体"/>
        </w:rPr>
        <w:t>46:58</w:t>
      </w:r>
      <w:r>
        <w:rPr>
          <w:rFonts w:ascii="宋体" w:eastAsia="宋体" w:hAnsi="宋体" w:cs="宋体"/>
        </w:rPr>
        <w:br/>
      </w:r>
      <w:r>
        <w:rPr>
          <w:rFonts w:ascii="宋体" w:eastAsia="宋体" w:hAnsi="宋体" w:cs="宋体"/>
        </w:rPr>
        <w:t>谁知。</w:t>
      </w:r>
    </w:p>
    <w:p w14:paraId="3048AC0A" w14:textId="77777777" w:rsidR="00C05E11" w:rsidRDefault="0095175A">
      <w:pPr>
        <w:spacing w:before="240" w:after="240"/>
        <w:rPr>
          <w:rFonts w:ascii="宋体" w:eastAsia="宋体" w:hAnsi="宋体" w:cs="宋体"/>
        </w:rPr>
      </w:pPr>
      <w:r>
        <w:rPr>
          <w:rFonts w:ascii="宋体" w:eastAsia="宋体" w:hAnsi="宋体" w:cs="宋体"/>
        </w:rPr>
        <w:t>47:01</w:t>
      </w:r>
      <w:r>
        <w:rPr>
          <w:rFonts w:ascii="宋体" w:eastAsia="宋体" w:hAnsi="宋体" w:cs="宋体"/>
        </w:rPr>
        <w:br/>
      </w:r>
      <w:r>
        <w:rPr>
          <w:rFonts w:ascii="宋体" w:eastAsia="宋体" w:hAnsi="宋体" w:cs="宋体"/>
        </w:rPr>
        <w:t>这个里面的情况可能是他的内容，我们查一下业务。</w:t>
      </w:r>
    </w:p>
    <w:p w14:paraId="6EFCD120" w14:textId="77777777" w:rsidR="00C05E11" w:rsidRDefault="0095175A">
      <w:pPr>
        <w:spacing w:before="240" w:after="240"/>
        <w:rPr>
          <w:rFonts w:ascii="宋体" w:eastAsia="宋体" w:hAnsi="宋体" w:cs="宋体"/>
        </w:rPr>
      </w:pPr>
      <w:r>
        <w:rPr>
          <w:rFonts w:ascii="宋体" w:eastAsia="宋体" w:hAnsi="宋体" w:cs="宋体"/>
        </w:rPr>
        <w:t>谢谢的好。的谁知来看起，谁知是。是情况不是非常好。我跟你说谁知可以。谁知</w:t>
      </w:r>
      <w:r>
        <w:rPr>
          <w:rFonts w:ascii="宋体" w:eastAsia="宋体" w:hAnsi="宋体" w:cs="宋体"/>
        </w:rPr>
        <w:t>20</w:t>
      </w:r>
      <w:r>
        <w:rPr>
          <w:rFonts w:ascii="宋体" w:eastAsia="宋体" w:hAnsi="宋体" w:cs="宋体"/>
        </w:rPr>
        <w:t>你看这个东西。</w:t>
      </w:r>
    </w:p>
    <w:p w14:paraId="73EF9C20" w14:textId="77777777" w:rsidR="00C05E11" w:rsidRDefault="0095175A">
      <w:pPr>
        <w:spacing w:before="240" w:after="240"/>
        <w:rPr>
          <w:rFonts w:ascii="宋体" w:eastAsia="宋体" w:hAnsi="宋体" w:cs="宋体"/>
        </w:rPr>
      </w:pPr>
      <w:r>
        <w:rPr>
          <w:rFonts w:ascii="宋体" w:eastAsia="宋体" w:hAnsi="宋体" w:cs="宋体"/>
        </w:rPr>
        <w:t>48:19</w:t>
      </w:r>
      <w:r>
        <w:rPr>
          <w:rFonts w:ascii="宋体" w:eastAsia="宋体" w:hAnsi="宋体" w:cs="宋体"/>
        </w:rPr>
        <w:br/>
      </w:r>
      <w:r>
        <w:rPr>
          <w:rFonts w:ascii="宋体" w:eastAsia="宋体" w:hAnsi="宋体" w:cs="宋体"/>
        </w:rPr>
        <w:t>谁知。</w:t>
      </w:r>
    </w:p>
    <w:p w14:paraId="4A458038" w14:textId="77777777" w:rsidR="00C05E11" w:rsidRDefault="0095175A">
      <w:pPr>
        <w:spacing w:before="240" w:after="240"/>
        <w:rPr>
          <w:rFonts w:ascii="宋体" w:eastAsia="宋体" w:hAnsi="宋体" w:cs="宋体"/>
        </w:rPr>
      </w:pPr>
      <w:r>
        <w:rPr>
          <w:rFonts w:ascii="宋体" w:eastAsia="宋体" w:hAnsi="宋体" w:cs="宋体"/>
        </w:rPr>
        <w:t>48:24</w:t>
      </w:r>
      <w:r>
        <w:rPr>
          <w:rFonts w:ascii="宋体" w:eastAsia="宋体" w:hAnsi="宋体" w:cs="宋体"/>
        </w:rPr>
        <w:br/>
      </w:r>
      <w:r>
        <w:rPr>
          <w:rFonts w:ascii="宋体" w:eastAsia="宋体" w:hAnsi="宋体" w:cs="宋体"/>
        </w:rPr>
        <w:t>也是这样的情况，数据。</w:t>
      </w:r>
    </w:p>
    <w:p w14:paraId="6754C347" w14:textId="77777777" w:rsidR="00C05E11" w:rsidRDefault="0095175A">
      <w:pPr>
        <w:spacing w:before="240" w:after="240"/>
        <w:rPr>
          <w:rFonts w:ascii="宋体" w:eastAsia="宋体" w:hAnsi="宋体" w:cs="宋体"/>
        </w:rPr>
      </w:pPr>
      <w:r>
        <w:rPr>
          <w:rFonts w:ascii="宋体" w:eastAsia="宋体" w:hAnsi="宋体" w:cs="宋体"/>
        </w:rPr>
        <w:t>48:33</w:t>
      </w:r>
      <w:r>
        <w:rPr>
          <w:rFonts w:ascii="宋体" w:eastAsia="宋体" w:hAnsi="宋体" w:cs="宋体"/>
        </w:rPr>
        <w:br/>
      </w:r>
      <w:r>
        <w:rPr>
          <w:rFonts w:ascii="宋体" w:eastAsia="宋体" w:hAnsi="宋体" w:cs="宋体"/>
        </w:rPr>
        <w:t>谁知。</w:t>
      </w:r>
    </w:p>
    <w:p w14:paraId="39D459F4" w14:textId="77777777" w:rsidR="00C05E11" w:rsidRDefault="0095175A">
      <w:pPr>
        <w:spacing w:before="240" w:after="240"/>
        <w:rPr>
          <w:rFonts w:ascii="宋体" w:eastAsia="宋体" w:hAnsi="宋体" w:cs="宋体"/>
        </w:rPr>
      </w:pPr>
      <w:r>
        <w:rPr>
          <w:rFonts w:ascii="宋体" w:eastAsia="宋体" w:hAnsi="宋体" w:cs="宋体"/>
        </w:rPr>
        <w:t>48:47</w:t>
      </w:r>
      <w:r>
        <w:rPr>
          <w:rFonts w:ascii="宋体" w:eastAsia="宋体" w:hAnsi="宋体" w:cs="宋体"/>
        </w:rPr>
        <w:br/>
      </w:r>
      <w:r>
        <w:rPr>
          <w:rFonts w:ascii="宋体" w:eastAsia="宋体" w:hAnsi="宋体" w:cs="宋体"/>
        </w:rPr>
        <w:t>看看谁知，谁知。</w:t>
      </w:r>
    </w:p>
    <w:p w14:paraId="228BB358" w14:textId="77777777" w:rsidR="00C05E11" w:rsidRDefault="0095175A">
      <w:pPr>
        <w:spacing w:before="240" w:after="240"/>
        <w:rPr>
          <w:rFonts w:ascii="宋体" w:eastAsia="宋体" w:hAnsi="宋体" w:cs="宋体"/>
        </w:rPr>
      </w:pPr>
      <w:r>
        <w:rPr>
          <w:rFonts w:ascii="宋体" w:eastAsia="宋体" w:hAnsi="宋体" w:cs="宋体"/>
        </w:rPr>
        <w:t>谁知</w:t>
      </w:r>
      <w:proofErr w:type="gramStart"/>
      <w:r>
        <w:rPr>
          <w:rFonts w:ascii="宋体" w:eastAsia="宋体" w:hAnsi="宋体" w:cs="宋体"/>
        </w:rPr>
        <w:t>谁知</w:t>
      </w:r>
      <w:proofErr w:type="gramEnd"/>
      <w:r>
        <w:rPr>
          <w:rFonts w:ascii="宋体" w:eastAsia="宋体" w:hAnsi="宋体" w:cs="宋体"/>
        </w:rPr>
        <w:t>。</w:t>
      </w:r>
    </w:p>
    <w:p w14:paraId="646BF84E" w14:textId="77777777" w:rsidR="00C05E11" w:rsidRDefault="0095175A">
      <w:pPr>
        <w:spacing w:before="240" w:after="240"/>
        <w:rPr>
          <w:rFonts w:ascii="宋体" w:eastAsia="宋体" w:hAnsi="宋体" w:cs="宋体"/>
        </w:rPr>
      </w:pPr>
      <w:r>
        <w:rPr>
          <w:rFonts w:ascii="宋体" w:eastAsia="宋体" w:hAnsi="宋体" w:cs="宋体"/>
        </w:rPr>
        <w:t>49:16</w:t>
      </w:r>
      <w:r>
        <w:rPr>
          <w:rFonts w:ascii="宋体" w:eastAsia="宋体" w:hAnsi="宋体" w:cs="宋体"/>
        </w:rPr>
        <w:br/>
      </w:r>
      <w:r>
        <w:rPr>
          <w:rFonts w:ascii="宋体" w:eastAsia="宋体" w:hAnsi="宋体" w:cs="宋体"/>
        </w:rPr>
        <w:t>谢谢。</w:t>
      </w:r>
    </w:p>
    <w:p w14:paraId="1D21B12A" w14:textId="77777777" w:rsidR="00C05E11" w:rsidRDefault="0095175A">
      <w:pPr>
        <w:spacing w:before="240" w:after="240"/>
        <w:rPr>
          <w:rFonts w:ascii="宋体" w:eastAsia="宋体" w:hAnsi="宋体" w:cs="宋体"/>
        </w:rPr>
      </w:pPr>
      <w:r>
        <w:rPr>
          <w:rFonts w:ascii="宋体" w:eastAsia="宋体" w:hAnsi="宋体" w:cs="宋体"/>
        </w:rPr>
        <w:lastRenderedPageBreak/>
        <w:t>49:18</w:t>
      </w:r>
      <w:r>
        <w:rPr>
          <w:rFonts w:ascii="宋体" w:eastAsia="宋体" w:hAnsi="宋体" w:cs="宋体"/>
        </w:rPr>
        <w:br/>
      </w:r>
      <w:r>
        <w:rPr>
          <w:rFonts w:ascii="宋体" w:eastAsia="宋体" w:hAnsi="宋体" w:cs="宋体"/>
        </w:rPr>
        <w:t>可能的清楚以后自己出来了，</w:t>
      </w:r>
      <w:proofErr w:type="gramStart"/>
      <w:r>
        <w:rPr>
          <w:rFonts w:ascii="宋体" w:eastAsia="宋体" w:hAnsi="宋体" w:cs="宋体"/>
        </w:rPr>
        <w:t>谁知谁知</w:t>
      </w:r>
      <w:proofErr w:type="gramEnd"/>
      <w:r>
        <w:rPr>
          <w:rFonts w:ascii="宋体" w:eastAsia="宋体" w:hAnsi="宋体" w:cs="宋体"/>
        </w:rPr>
        <w:t>这个问题好的我们的企业，我们的社会，谁知谢谢。谁知。</w:t>
      </w:r>
    </w:p>
    <w:p w14:paraId="30965028" w14:textId="77777777" w:rsidR="00C05E11" w:rsidRDefault="0095175A">
      <w:pPr>
        <w:spacing w:before="240" w:after="240"/>
        <w:rPr>
          <w:rFonts w:ascii="宋体" w:eastAsia="宋体" w:hAnsi="宋体" w:cs="宋体"/>
        </w:rPr>
      </w:pPr>
      <w:r>
        <w:rPr>
          <w:rFonts w:ascii="宋体" w:eastAsia="宋体" w:hAnsi="宋体" w:cs="宋体"/>
        </w:rPr>
        <w:t>谁知好。</w:t>
      </w:r>
    </w:p>
    <w:p w14:paraId="118DD557" w14:textId="77777777" w:rsidR="00C05E11" w:rsidRDefault="0095175A">
      <w:pPr>
        <w:spacing w:before="240" w:after="240"/>
        <w:rPr>
          <w:rFonts w:ascii="宋体" w:eastAsia="宋体" w:hAnsi="宋体" w:cs="宋体"/>
        </w:rPr>
      </w:pPr>
      <w:r>
        <w:rPr>
          <w:rFonts w:ascii="宋体" w:eastAsia="宋体" w:hAnsi="宋体" w:cs="宋体"/>
        </w:rPr>
        <w:t>50:07</w:t>
      </w:r>
      <w:r>
        <w:rPr>
          <w:rFonts w:ascii="宋体" w:eastAsia="宋体" w:hAnsi="宋体" w:cs="宋体"/>
        </w:rPr>
        <w:br/>
      </w:r>
      <w:r>
        <w:rPr>
          <w:rFonts w:ascii="宋体" w:eastAsia="宋体" w:hAnsi="宋体" w:cs="宋体"/>
        </w:rPr>
        <w:t>谁知老师的东西。</w:t>
      </w:r>
    </w:p>
    <w:p w14:paraId="093E3709" w14:textId="77777777" w:rsidR="00C05E11" w:rsidRDefault="0095175A">
      <w:pPr>
        <w:spacing w:before="240" w:after="240"/>
        <w:rPr>
          <w:rFonts w:ascii="宋体" w:eastAsia="宋体" w:hAnsi="宋体" w:cs="宋体"/>
        </w:rPr>
      </w:pPr>
      <w:r>
        <w:rPr>
          <w:rFonts w:ascii="宋体" w:eastAsia="宋体" w:hAnsi="宋体" w:cs="宋体"/>
        </w:rPr>
        <w:t>50:13</w:t>
      </w:r>
      <w:r>
        <w:rPr>
          <w:rFonts w:ascii="宋体" w:eastAsia="宋体" w:hAnsi="宋体" w:cs="宋体"/>
        </w:rPr>
        <w:br/>
      </w:r>
      <w:r>
        <w:rPr>
          <w:rFonts w:ascii="宋体" w:eastAsia="宋体" w:hAnsi="宋体" w:cs="宋体"/>
        </w:rPr>
        <w:t>谁知上涨的谁知好好。</w:t>
      </w:r>
    </w:p>
    <w:p w14:paraId="32D2123D" w14:textId="77777777" w:rsidR="00C05E11" w:rsidRDefault="0095175A">
      <w:pPr>
        <w:spacing w:before="240" w:after="240"/>
        <w:rPr>
          <w:rFonts w:ascii="宋体" w:eastAsia="宋体" w:hAnsi="宋体" w:cs="宋体"/>
        </w:rPr>
      </w:pPr>
      <w:proofErr w:type="gramStart"/>
      <w:r>
        <w:rPr>
          <w:rFonts w:ascii="宋体" w:eastAsia="宋体" w:hAnsi="宋体" w:cs="宋体"/>
        </w:rPr>
        <w:t>谁知谁知</w:t>
      </w:r>
      <w:proofErr w:type="gramEnd"/>
      <w:r>
        <w:rPr>
          <w:rFonts w:ascii="宋体" w:eastAsia="宋体" w:hAnsi="宋体" w:cs="宋体"/>
        </w:rPr>
        <w:t>，</w:t>
      </w:r>
    </w:p>
    <w:p w14:paraId="401269F4" w14:textId="77777777" w:rsidR="00C05E11" w:rsidRDefault="0095175A">
      <w:pPr>
        <w:spacing w:before="240" w:after="240"/>
        <w:rPr>
          <w:rFonts w:ascii="宋体" w:eastAsia="宋体" w:hAnsi="宋体" w:cs="宋体"/>
        </w:rPr>
      </w:pPr>
      <w:r>
        <w:rPr>
          <w:rFonts w:ascii="宋体" w:eastAsia="宋体" w:hAnsi="宋体" w:cs="宋体"/>
        </w:rPr>
        <w:t>50:44</w:t>
      </w:r>
      <w:r>
        <w:rPr>
          <w:rFonts w:ascii="宋体" w:eastAsia="宋体" w:hAnsi="宋体" w:cs="宋体"/>
        </w:rPr>
        <w:br/>
      </w:r>
      <w:r>
        <w:rPr>
          <w:rFonts w:ascii="宋体" w:eastAsia="宋体" w:hAnsi="宋体" w:cs="宋体"/>
        </w:rPr>
        <w:t>谁知谢谢。</w:t>
      </w:r>
    </w:p>
    <w:p w14:paraId="1D778D89" w14:textId="77777777" w:rsidR="00C05E11" w:rsidRDefault="0095175A">
      <w:pPr>
        <w:spacing w:before="240" w:after="240"/>
        <w:rPr>
          <w:rFonts w:ascii="宋体" w:eastAsia="宋体" w:hAnsi="宋体" w:cs="宋体"/>
        </w:rPr>
      </w:pPr>
      <w:r>
        <w:rPr>
          <w:rFonts w:ascii="宋体" w:eastAsia="宋体" w:hAnsi="宋体" w:cs="宋体"/>
        </w:rPr>
        <w:t>50:51</w:t>
      </w:r>
      <w:r>
        <w:rPr>
          <w:rFonts w:ascii="宋体" w:eastAsia="宋体" w:hAnsi="宋体" w:cs="宋体"/>
        </w:rPr>
        <w:br/>
      </w:r>
      <w:r>
        <w:rPr>
          <w:rFonts w:ascii="宋体" w:eastAsia="宋体" w:hAnsi="宋体" w:cs="宋体"/>
        </w:rPr>
        <w:t>好。</w:t>
      </w:r>
    </w:p>
    <w:p w14:paraId="0E7D76B9" w14:textId="77777777" w:rsidR="00C05E11" w:rsidRDefault="0095175A">
      <w:pPr>
        <w:spacing w:before="240" w:after="240"/>
        <w:rPr>
          <w:rFonts w:ascii="宋体" w:eastAsia="宋体" w:hAnsi="宋体" w:cs="宋体"/>
        </w:rPr>
      </w:pPr>
      <w:r>
        <w:rPr>
          <w:rFonts w:ascii="宋体" w:eastAsia="宋体" w:hAnsi="宋体" w:cs="宋体"/>
        </w:rPr>
        <w:t>50:55</w:t>
      </w:r>
      <w:r>
        <w:rPr>
          <w:rFonts w:ascii="宋体" w:eastAsia="宋体" w:hAnsi="宋体" w:cs="宋体"/>
        </w:rPr>
        <w:br/>
      </w:r>
      <w:r>
        <w:rPr>
          <w:rFonts w:ascii="宋体" w:eastAsia="宋体" w:hAnsi="宋体" w:cs="宋体"/>
        </w:rPr>
        <w:t>我们刚刚去介绍了数据集的类型和数据的类型，然后我们用</w:t>
      </w:r>
      <w:proofErr w:type="gramStart"/>
      <w:r>
        <w:rPr>
          <w:rFonts w:ascii="宋体" w:eastAsia="宋体" w:hAnsi="宋体" w:cs="宋体"/>
        </w:rPr>
        <w:t>网络网</w:t>
      </w:r>
      <w:proofErr w:type="gramEnd"/>
      <w:r>
        <w:rPr>
          <w:rFonts w:ascii="宋体" w:eastAsia="宋体" w:hAnsi="宋体" w:cs="宋体"/>
        </w:rPr>
        <w:t>表格来去概括一下数据类型数据</w:t>
      </w:r>
      <w:proofErr w:type="gramStart"/>
      <w:r>
        <w:rPr>
          <w:rFonts w:ascii="宋体" w:eastAsia="宋体" w:hAnsi="宋体" w:cs="宋体"/>
        </w:rPr>
        <w:t>集类型</w:t>
      </w:r>
      <w:proofErr w:type="gramEnd"/>
      <w:r>
        <w:rPr>
          <w:rFonts w:ascii="宋体" w:eastAsia="宋体" w:hAnsi="宋体" w:cs="宋体"/>
        </w:rPr>
        <w:t>之间的关联关系。我们刚才讲到了它有</w:t>
      </w:r>
      <w:r>
        <w:rPr>
          <w:rFonts w:ascii="宋体" w:eastAsia="宋体" w:hAnsi="宋体" w:cs="宋体"/>
        </w:rPr>
        <w:t>4</w:t>
      </w:r>
      <w:r>
        <w:rPr>
          <w:rFonts w:ascii="宋体" w:eastAsia="宋体" w:hAnsi="宋体" w:cs="宋体"/>
        </w:rPr>
        <w:t>种不同的数据集的类型，然后</w:t>
      </w:r>
      <w:r>
        <w:rPr>
          <w:rFonts w:ascii="宋体" w:eastAsia="宋体" w:hAnsi="宋体" w:cs="宋体"/>
        </w:rPr>
        <w:t>5</w:t>
      </w:r>
      <w:r>
        <w:rPr>
          <w:rFonts w:ascii="宋体" w:eastAsia="宋体" w:hAnsi="宋体" w:cs="宋体"/>
        </w:rPr>
        <w:t>种不同的数据的类型，然后比如说表格还有数据向同行来去看，同业来看不同的数据的属性，而对于网络来说，它其实最重要的特点就是数据项和</w:t>
      </w:r>
      <w:r>
        <w:rPr>
          <w:rFonts w:ascii="宋体" w:eastAsia="宋体" w:hAnsi="宋体" w:cs="宋体"/>
        </w:rPr>
        <w:t>个体，然后以及个体间的关联关系，就是它的链接，然后当然每个个体上还有很多的属性，然后每个链接上它当然也可以有属性，然后以及它同时每个个体它可能有一个位置的属性，所以这个地方它其实可有可无的。</w:t>
      </w:r>
    </w:p>
    <w:p w14:paraId="7E40424A" w14:textId="77777777" w:rsidR="00C05E11" w:rsidRDefault="0095175A">
      <w:pPr>
        <w:spacing w:before="240" w:after="240"/>
        <w:rPr>
          <w:rFonts w:ascii="宋体" w:eastAsia="宋体" w:hAnsi="宋体" w:cs="宋体"/>
        </w:rPr>
      </w:pPr>
      <w:r>
        <w:rPr>
          <w:rFonts w:ascii="宋体" w:eastAsia="宋体" w:hAnsi="宋体" w:cs="宋体"/>
        </w:rPr>
        <w:t>然后当然厂比如说我们就拿我们去监测污染情况来去举例，然后它其实最重要的就是我要划分不同的网格来进行采样，然后去采样到不同的数据项，然后数据项上面有一些属性</w:t>
      </w:r>
      <w:proofErr w:type="gramStart"/>
      <w:r>
        <w:rPr>
          <w:rFonts w:ascii="宋体" w:eastAsia="宋体" w:hAnsi="宋体" w:cs="宋体"/>
        </w:rPr>
        <w:t>属性</w:t>
      </w:r>
      <w:proofErr w:type="gramEnd"/>
      <w:r>
        <w:rPr>
          <w:rFonts w:ascii="宋体" w:eastAsia="宋体" w:hAnsi="宋体" w:cs="宋体"/>
        </w:rPr>
        <w:t>，一二维的可能是一个高维的张量等等，而进一步的还有一些几何的信息，它最重要的特征就是它有位置，它有了位置之后，然后每个点上它可能有一些属性的信息。然后我们来去介绍</w:t>
      </w:r>
      <w:r>
        <w:rPr>
          <w:rFonts w:ascii="宋体" w:eastAsia="宋体" w:hAnsi="宋体" w:cs="宋体"/>
        </w:rPr>
        <w:t>不同的这个就是数据项目数据属性，数据项目就是我们来去介绍不同的这种</w:t>
      </w:r>
      <w:proofErr w:type="gramStart"/>
      <w:r>
        <w:rPr>
          <w:rFonts w:ascii="宋体" w:eastAsia="宋体" w:hAnsi="宋体" w:cs="宋体"/>
        </w:rPr>
        <w:t>数据的数据的</w:t>
      </w:r>
      <w:proofErr w:type="gramEnd"/>
      <w:r>
        <w:rPr>
          <w:rFonts w:ascii="宋体" w:eastAsia="宋体" w:hAnsi="宋体" w:cs="宋体"/>
        </w:rPr>
        <w:t>类型，它的一个逐个来去介绍，比如数据项目，我们刚说的就是一个实体，它是离散的，比如说患者，比如说汽车、股票、城市每个都是一个数据项，然后数据项里面它有一些属性，这个属性是通过测量观察记录得到的属性的信息，比如说对患者来说，他有身高血压，它的数据属性，然后汽车来说它的马力，它的制造的厂商就是它的数据属性，这个表格每一行就是一个说明项目每个月有一个它的数据属性的信息，然后链接就是说代表的是不同数据项之间的关联关系，比如说在社交媒体上它</w:t>
      </w:r>
      <w:r>
        <w:rPr>
          <w:rFonts w:ascii="宋体" w:eastAsia="宋体" w:hAnsi="宋体" w:cs="宋体"/>
        </w:rPr>
        <w:t>的关注的关系，比如说在蛋白质之间相互作用的关系，</w:t>
      </w:r>
      <w:proofErr w:type="gramStart"/>
      <w:r>
        <w:rPr>
          <w:rFonts w:ascii="宋体" w:eastAsia="宋体" w:hAnsi="宋体" w:cs="宋体"/>
        </w:rPr>
        <w:t>那位置它</w:t>
      </w:r>
      <w:proofErr w:type="gramEnd"/>
      <w:r>
        <w:rPr>
          <w:rFonts w:ascii="宋体" w:eastAsia="宋体" w:hAnsi="宋体" w:cs="宋体"/>
        </w:rPr>
        <w:t>就是有空间位置，二维的有三维的，然后位置上的属性和经纬度网格，它其实代表着一种采购策略，我可以去划分不同类型的网络，比如说</w:t>
      </w:r>
      <w:r>
        <w:rPr>
          <w:rFonts w:ascii="宋体" w:eastAsia="宋体" w:hAnsi="宋体" w:cs="宋体"/>
        </w:rPr>
        <w:lastRenderedPageBreak/>
        <w:t>均匀的网格和非均匀的网格，</w:t>
      </w:r>
      <w:proofErr w:type="gramStart"/>
      <w:r>
        <w:rPr>
          <w:rFonts w:ascii="宋体" w:eastAsia="宋体" w:hAnsi="宋体" w:cs="宋体"/>
        </w:rPr>
        <w:t>比如说比如说</w:t>
      </w:r>
      <w:proofErr w:type="gramEnd"/>
      <w:r>
        <w:rPr>
          <w:rFonts w:ascii="宋体" w:eastAsia="宋体" w:hAnsi="宋体" w:cs="宋体"/>
        </w:rPr>
        <w:t>一些曲线网络等等，它的应用产品，比如说</w:t>
      </w:r>
      <w:r>
        <w:rPr>
          <w:rFonts w:ascii="宋体" w:eastAsia="宋体" w:hAnsi="宋体" w:cs="宋体"/>
        </w:rPr>
        <w:t>MRI</w:t>
      </w:r>
      <w:r>
        <w:rPr>
          <w:rFonts w:ascii="宋体" w:eastAsia="宋体" w:hAnsi="宋体" w:cs="宋体"/>
        </w:rPr>
        <w:t>扫描的时候，我要去重建人体，我要去看人体上它不同的点，它的属性的信息是怎样，还有气象量，我们去看不同的空气污染情况，它的监测的结果。</w:t>
      </w:r>
    </w:p>
    <w:p w14:paraId="023BFBBC" w14:textId="77777777" w:rsidR="00C05E11" w:rsidRDefault="0095175A">
      <w:pPr>
        <w:spacing w:before="240" w:after="240"/>
        <w:rPr>
          <w:rFonts w:ascii="宋体" w:eastAsia="宋体" w:hAnsi="宋体" w:cs="宋体"/>
        </w:rPr>
      </w:pPr>
      <w:r>
        <w:rPr>
          <w:rFonts w:ascii="宋体" w:eastAsia="宋体" w:hAnsi="宋体" w:cs="宋体"/>
        </w:rPr>
        <w:t>以上就是不同的数，我们</w:t>
      </w:r>
      <w:proofErr w:type="gramStart"/>
      <w:r>
        <w:rPr>
          <w:rFonts w:ascii="宋体" w:eastAsia="宋体" w:hAnsi="宋体" w:cs="宋体"/>
        </w:rPr>
        <w:t>简单去</w:t>
      </w:r>
      <w:proofErr w:type="gramEnd"/>
      <w:r>
        <w:rPr>
          <w:rFonts w:ascii="宋体" w:eastAsia="宋体" w:hAnsi="宋体" w:cs="宋体"/>
        </w:rPr>
        <w:t>介绍它们之间的关联关系，然后我们可以去介绍不同的数据集的属性，</w:t>
      </w:r>
      <w:proofErr w:type="gramStart"/>
      <w:r>
        <w:rPr>
          <w:rFonts w:ascii="宋体" w:eastAsia="宋体" w:hAnsi="宋体" w:cs="宋体"/>
        </w:rPr>
        <w:t>他们他们</w:t>
      </w:r>
      <w:proofErr w:type="gramEnd"/>
      <w:r>
        <w:rPr>
          <w:rFonts w:ascii="宋体" w:eastAsia="宋体" w:hAnsi="宋体" w:cs="宋体"/>
        </w:rPr>
        <w:t>的特征以及可视化，比</w:t>
      </w:r>
      <w:r>
        <w:rPr>
          <w:rFonts w:ascii="宋体" w:eastAsia="宋体" w:hAnsi="宋体" w:cs="宋体"/>
        </w:rPr>
        <w:t>如说这个是平面的表格数据，它分为平表数据，也分为多维的数据。当然也有一些比如说层次表的数据，比如平均从平表数据，就是说它的表头是一个一维的，它每一页都是一些属性多维的表格，它就是我的建设多个，这是多维的表格。</w:t>
      </w:r>
    </w:p>
    <w:p w14:paraId="52350FAC" w14:textId="77777777" w:rsidR="00C05E11" w:rsidRDefault="0095175A">
      <w:pPr>
        <w:spacing w:before="240" w:after="240"/>
        <w:rPr>
          <w:rFonts w:ascii="宋体" w:eastAsia="宋体" w:hAnsi="宋体" w:cs="宋体"/>
        </w:rPr>
      </w:pPr>
      <w:r>
        <w:rPr>
          <w:rFonts w:ascii="宋体" w:eastAsia="宋体" w:hAnsi="宋体" w:cs="宋体"/>
        </w:rPr>
        <w:t>当然还有层次的表格，比如说我们也对于层次表格来去开展一些工作，它的表头是具有层次结构的，它其实有相应的自己的挑战，其实层次表格数据它的管理数据管理能力更强，因为它可以把很多的表格数据的信息对吧汇总在一起，而同时它有自己的文化的挑战。</w:t>
      </w:r>
    </w:p>
    <w:p w14:paraId="58A7120D" w14:textId="77777777" w:rsidR="00C05E11" w:rsidRDefault="0095175A">
      <w:pPr>
        <w:spacing w:before="240" w:after="240"/>
        <w:rPr>
          <w:rFonts w:ascii="宋体" w:eastAsia="宋体" w:hAnsi="宋体" w:cs="宋体"/>
        </w:rPr>
      </w:pPr>
      <w:r>
        <w:rPr>
          <w:rFonts w:ascii="宋体" w:eastAsia="宋体" w:hAnsi="宋体" w:cs="宋体"/>
        </w:rPr>
        <w:t>后面我们也会去介绍针对表格数据，针对这种高维数据的转化方法，其实最典</w:t>
      </w:r>
      <w:r>
        <w:rPr>
          <w:rFonts w:ascii="宋体" w:eastAsia="宋体" w:hAnsi="宋体" w:cs="宋体"/>
        </w:rPr>
        <w:t>型的这个就是平均坐标的转化形式，它的特征就是我有很多的维度，然后我每一套现在的这个事情，每一条线上它所取的点就代表了实体在属性上它的属性的信息大小是多少，然后把它连接起来，其实就代表数据集的结果反映了这个数据集的特征，这样的话你就可以去看到这个数据集上它的不同属性之间的关联关系，比如说它有正相关的，还有负相关的对吧？</w:t>
      </w:r>
    </w:p>
    <w:p w14:paraId="1C6C6207" w14:textId="77777777" w:rsidR="00C05E11" w:rsidRDefault="0095175A">
      <w:pPr>
        <w:spacing w:before="240" w:after="240"/>
        <w:rPr>
          <w:rFonts w:ascii="宋体" w:eastAsia="宋体" w:hAnsi="宋体" w:cs="宋体"/>
        </w:rPr>
      </w:pPr>
      <w:r>
        <w:rPr>
          <w:rFonts w:ascii="宋体" w:eastAsia="宋体" w:hAnsi="宋体" w:cs="宋体"/>
        </w:rPr>
        <w:t>它有这个就没有什么相关性，就没有这么强，对，然后这样的一些特征，然后这个是平行表坐标的这种形式。</w:t>
      </w:r>
    </w:p>
    <w:p w14:paraId="04F97034" w14:textId="77777777" w:rsidR="00C05E11" w:rsidRDefault="0095175A">
      <w:pPr>
        <w:spacing w:before="240" w:after="240"/>
        <w:rPr>
          <w:rFonts w:ascii="宋体" w:eastAsia="宋体" w:hAnsi="宋体" w:cs="宋体"/>
        </w:rPr>
      </w:pPr>
      <w:r>
        <w:rPr>
          <w:rFonts w:ascii="宋体" w:eastAsia="宋体" w:hAnsi="宋体" w:cs="宋体"/>
        </w:rPr>
        <w:t>当然还有一些是散点图矩阵的构造形式，我们先说比如说它的好处就是我可以去看相邻两个维度之间的关联</w:t>
      </w:r>
      <w:r>
        <w:rPr>
          <w:rFonts w:ascii="宋体" w:eastAsia="宋体" w:hAnsi="宋体" w:cs="宋体"/>
        </w:rPr>
        <w:t>关系是怎样的，但是我每个维度都想看的话，其实这个就不太适用，我更想把所有的维度之间的关联关系都把它展示出来，我就可以用平坐标散点图矩阵来去表达。</w:t>
      </w:r>
    </w:p>
    <w:p w14:paraId="70521D35" w14:textId="77777777" w:rsidR="00C05E11" w:rsidRDefault="0095175A">
      <w:pPr>
        <w:spacing w:before="240" w:after="240"/>
        <w:rPr>
          <w:rFonts w:ascii="宋体" w:eastAsia="宋体" w:hAnsi="宋体" w:cs="宋体"/>
        </w:rPr>
      </w:pPr>
      <w:r>
        <w:rPr>
          <w:rFonts w:ascii="宋体" w:eastAsia="宋体" w:hAnsi="宋体" w:cs="宋体"/>
        </w:rPr>
        <w:t>当然还有我保持表格的结构的信息，然后我将其转化为一些数值去映射到它的颜色上，这样的话你可能更强调的是每个属性之间的大小。</w:t>
      </w:r>
    </w:p>
    <w:p w14:paraId="19375B70" w14:textId="77777777" w:rsidR="00C05E11" w:rsidRDefault="0095175A">
      <w:pPr>
        <w:spacing w:before="240" w:after="240"/>
        <w:rPr>
          <w:rFonts w:ascii="宋体" w:eastAsia="宋体" w:hAnsi="宋体" w:cs="宋体"/>
        </w:rPr>
      </w:pPr>
      <w:r>
        <w:rPr>
          <w:rFonts w:ascii="宋体" w:eastAsia="宋体" w:hAnsi="宋体" w:cs="宋体"/>
        </w:rPr>
        <w:t>还有对于网络数据来说，我们更直观的方法就是采用这种节点链接的方法来去表达，每一个节点的代表实体，每一条边代表的是一个节点的实体与实体之间的链接关系。</w:t>
      </w:r>
    </w:p>
    <w:p w14:paraId="7BBBA1CA" w14:textId="77777777" w:rsidR="00C05E11" w:rsidRDefault="0095175A">
      <w:pPr>
        <w:spacing w:before="240" w:after="240"/>
        <w:rPr>
          <w:rFonts w:ascii="宋体" w:eastAsia="宋体" w:hAnsi="宋体" w:cs="宋体"/>
        </w:rPr>
      </w:pPr>
      <w:r>
        <w:rPr>
          <w:rFonts w:ascii="宋体" w:eastAsia="宋体" w:hAnsi="宋体" w:cs="宋体"/>
        </w:rPr>
        <w:t>对于网络来说，其实最重要的一个方面就是我如何把它变得更加的清晰，因为大家画图的时候会发现，假设</w:t>
      </w:r>
      <w:r>
        <w:rPr>
          <w:rFonts w:ascii="宋体" w:eastAsia="宋体" w:hAnsi="宋体" w:cs="宋体"/>
        </w:rPr>
        <w:t>你是手绘图，你会发现什么会影响我们观察这些交叉重叠，会影响我们对原始数据的理解。</w:t>
      </w:r>
    </w:p>
    <w:p w14:paraId="683AB4DF" w14:textId="77777777" w:rsidR="00C05E11" w:rsidRDefault="0095175A">
      <w:pPr>
        <w:spacing w:before="240" w:after="240"/>
        <w:rPr>
          <w:rFonts w:ascii="宋体" w:eastAsia="宋体" w:hAnsi="宋体" w:cs="宋体"/>
        </w:rPr>
      </w:pPr>
      <w:r>
        <w:rPr>
          <w:rFonts w:ascii="宋体" w:eastAsia="宋体" w:hAnsi="宋体" w:cs="宋体"/>
        </w:rPr>
        <w:t>对于</w:t>
      </w:r>
      <w:proofErr w:type="gramStart"/>
      <w:r>
        <w:rPr>
          <w:rFonts w:ascii="宋体" w:eastAsia="宋体" w:hAnsi="宋体" w:cs="宋体"/>
        </w:rPr>
        <w:t>图数据</w:t>
      </w:r>
      <w:proofErr w:type="gramEnd"/>
      <w:r>
        <w:rPr>
          <w:rFonts w:ascii="宋体" w:eastAsia="宋体" w:hAnsi="宋体" w:cs="宋体"/>
        </w:rPr>
        <w:t>来说，我们更多的是研究我们怎么去做图布局的方法，图布局的算法，比如说我们把它有一些方法，比如说基于医疗项目组就把这些图把它转换成一个物理的弹簧的模型，然后每个节点之间节点与节点之间有一些斥力，然后</w:t>
      </w:r>
      <w:proofErr w:type="gramStart"/>
      <w:r>
        <w:rPr>
          <w:rFonts w:ascii="宋体" w:eastAsia="宋体" w:hAnsi="宋体" w:cs="宋体"/>
        </w:rPr>
        <w:t>每个边</w:t>
      </w:r>
      <w:proofErr w:type="gramEnd"/>
      <w:r>
        <w:rPr>
          <w:rFonts w:ascii="宋体" w:eastAsia="宋体" w:hAnsi="宋体" w:cs="宋体"/>
        </w:rPr>
        <w:t>有一</w:t>
      </w:r>
      <w:r>
        <w:rPr>
          <w:rFonts w:ascii="宋体" w:eastAsia="宋体" w:hAnsi="宋体" w:cs="宋体"/>
        </w:rPr>
        <w:lastRenderedPageBreak/>
        <w:t>些相互的吸引之后，如何去维持这个系统达到一个平衡的状态，这样就得到一个比较美观比较清晰的总布局的结果。</w:t>
      </w:r>
    </w:p>
    <w:p w14:paraId="2F39BDD5" w14:textId="77777777" w:rsidR="00C05E11" w:rsidRDefault="0095175A">
      <w:pPr>
        <w:spacing w:before="240" w:after="240"/>
        <w:rPr>
          <w:rFonts w:ascii="宋体" w:eastAsia="宋体" w:hAnsi="宋体" w:cs="宋体"/>
        </w:rPr>
      </w:pPr>
      <w:r>
        <w:rPr>
          <w:rFonts w:ascii="宋体" w:eastAsia="宋体" w:hAnsi="宋体" w:cs="宋体"/>
        </w:rPr>
        <w:t>后面我们也会去介绍。当然除了这种最简单的图之外，还有有效图，还有没有循环的图，就是树那树也有自己的布置的方式，</w:t>
      </w:r>
      <w:r>
        <w:rPr>
          <w:rFonts w:ascii="宋体" w:eastAsia="宋体" w:hAnsi="宋体" w:cs="宋体"/>
        </w:rPr>
        <w:t>这个就涉及</w:t>
      </w:r>
      <w:proofErr w:type="gramStart"/>
      <w:r>
        <w:rPr>
          <w:rFonts w:ascii="宋体" w:eastAsia="宋体" w:hAnsi="宋体" w:cs="宋体"/>
        </w:rPr>
        <w:t>到当然</w:t>
      </w:r>
      <w:proofErr w:type="gramEnd"/>
      <w:r>
        <w:rPr>
          <w:rFonts w:ascii="宋体" w:eastAsia="宋体" w:hAnsi="宋体" w:cs="宋体"/>
        </w:rPr>
        <w:t>还有操作，就是说我每一个节点，我每一条</w:t>
      </w:r>
      <w:proofErr w:type="gramStart"/>
      <w:r>
        <w:rPr>
          <w:rFonts w:ascii="宋体" w:eastAsia="宋体" w:hAnsi="宋体" w:cs="宋体"/>
        </w:rPr>
        <w:t>边其实</w:t>
      </w:r>
      <w:proofErr w:type="gramEnd"/>
      <w:r>
        <w:rPr>
          <w:rFonts w:ascii="宋体" w:eastAsia="宋体" w:hAnsi="宋体" w:cs="宋体"/>
        </w:rPr>
        <w:t>不一定连接两个节点，我可能连接很多的节点，这样的话可能节点</w:t>
      </w:r>
      <w:proofErr w:type="gramStart"/>
      <w:r>
        <w:rPr>
          <w:rFonts w:ascii="宋体" w:eastAsia="宋体" w:hAnsi="宋体" w:cs="宋体"/>
        </w:rPr>
        <w:t>链接图它</w:t>
      </w:r>
      <w:proofErr w:type="gramEnd"/>
      <w:r>
        <w:rPr>
          <w:rFonts w:ascii="宋体" w:eastAsia="宋体" w:hAnsi="宋体" w:cs="宋体"/>
        </w:rPr>
        <w:t>就不太适合，实际上我们可以采用操作的方法还是比较难。</w:t>
      </w:r>
    </w:p>
    <w:p w14:paraId="553460A8" w14:textId="77777777" w:rsidR="00C05E11" w:rsidRDefault="0095175A">
      <w:pPr>
        <w:spacing w:before="240" w:after="240"/>
        <w:rPr>
          <w:rFonts w:ascii="宋体" w:eastAsia="宋体" w:hAnsi="宋体" w:cs="宋体"/>
        </w:rPr>
      </w:pPr>
      <w:r>
        <w:rPr>
          <w:rFonts w:ascii="宋体" w:eastAsia="宋体" w:hAnsi="宋体" w:cs="宋体"/>
        </w:rPr>
        <w:t>另外更进一步的还有二幅图，比如说购买的人跟商品之间的关联关系，其实就是一个典型的</w:t>
      </w:r>
      <w:proofErr w:type="gramStart"/>
      <w:r>
        <w:rPr>
          <w:rFonts w:ascii="宋体" w:eastAsia="宋体" w:hAnsi="宋体" w:cs="宋体"/>
        </w:rPr>
        <w:t>二幅图二幅图</w:t>
      </w:r>
      <w:proofErr w:type="gramEnd"/>
      <w:r>
        <w:rPr>
          <w:rFonts w:ascii="宋体" w:eastAsia="宋体" w:hAnsi="宋体" w:cs="宋体"/>
        </w:rPr>
        <w:t>，二幅图表示的是我的一个集合是一个类型的节点，另一个集合是另一个类型的节点，然后在集合内部他们之间是没有关联的，只有在集合之间有关联的，比如说人购买商品，这个就是一个典型的二部分。</w:t>
      </w:r>
    </w:p>
    <w:p w14:paraId="556CE36C" w14:textId="77777777" w:rsidR="00C05E11" w:rsidRDefault="0095175A">
      <w:pPr>
        <w:spacing w:before="240" w:after="240"/>
        <w:rPr>
          <w:rFonts w:ascii="宋体" w:eastAsia="宋体" w:hAnsi="宋体" w:cs="宋体"/>
        </w:rPr>
      </w:pPr>
      <w:r>
        <w:rPr>
          <w:rFonts w:ascii="宋体" w:eastAsia="宋体" w:hAnsi="宋体" w:cs="宋体"/>
        </w:rPr>
        <w:t>然后还有一些图上有些关节点，那些关节点就代表的是我把这个节点删掉之后，</w:t>
      </w:r>
      <w:proofErr w:type="gramStart"/>
      <w:r>
        <w:rPr>
          <w:rFonts w:ascii="宋体" w:eastAsia="宋体" w:hAnsi="宋体" w:cs="宋体"/>
        </w:rPr>
        <w:t>这个图它就</w:t>
      </w:r>
      <w:proofErr w:type="gramEnd"/>
      <w:r>
        <w:rPr>
          <w:rFonts w:ascii="宋体" w:eastAsia="宋体" w:hAnsi="宋体" w:cs="宋体"/>
        </w:rPr>
        <w:t>不连通了，就导致了很多的非连通的图。对于关节点我们有更需要去更多的去关注。</w:t>
      </w:r>
    </w:p>
    <w:p w14:paraId="4D5D90A2" w14:textId="77777777" w:rsidR="00C05E11" w:rsidRDefault="0095175A">
      <w:pPr>
        <w:spacing w:before="240" w:after="240"/>
        <w:rPr>
          <w:rFonts w:ascii="宋体" w:eastAsia="宋体" w:hAnsi="宋体" w:cs="宋体"/>
        </w:rPr>
      </w:pPr>
      <w:r>
        <w:rPr>
          <w:rFonts w:ascii="宋体" w:eastAsia="宋体" w:hAnsi="宋体" w:cs="宋体"/>
        </w:rPr>
        <w:t>当然除了疫苗上的问题之外，其实它还有这种矩阵式的，然后以及</w:t>
      </w:r>
      <w:proofErr w:type="gramStart"/>
      <w:r>
        <w:rPr>
          <w:rFonts w:ascii="宋体" w:eastAsia="宋体" w:hAnsi="宋体" w:cs="宋体"/>
        </w:rPr>
        <w:t>比如说数图的</w:t>
      </w:r>
      <w:proofErr w:type="gramEnd"/>
      <w:r>
        <w:rPr>
          <w:rFonts w:ascii="宋体" w:eastAsia="宋体" w:hAnsi="宋体" w:cs="宋体"/>
        </w:rPr>
        <w:t>方法去布局重复</w:t>
      </w:r>
      <w:proofErr w:type="gramStart"/>
      <w:r>
        <w:rPr>
          <w:rFonts w:ascii="宋体" w:eastAsia="宋体" w:hAnsi="宋体" w:cs="宋体"/>
        </w:rPr>
        <w:t>结构图力导向</w:t>
      </w:r>
      <w:proofErr w:type="gramEnd"/>
      <w:r>
        <w:rPr>
          <w:rFonts w:ascii="宋体" w:eastAsia="宋体" w:hAnsi="宋体" w:cs="宋体"/>
        </w:rPr>
        <w:t>的布局图布局跟矩阵式相关矩阵式的这种图布局的方法，它有自己的优缺点，比如这种方法它更容易去表达的是这样的一个它的边没有那么稀疏而没有那么密集，比如说比较它的节点数量没有那么多，然后我其实更好的去看到，比如说有它的集合一个聚类，这个图上更清晰的能够看得到，但是如</w:t>
      </w:r>
      <w:r>
        <w:rPr>
          <w:rFonts w:ascii="宋体" w:eastAsia="宋体" w:hAnsi="宋体" w:cs="宋体"/>
        </w:rPr>
        <w:t>果这个节点的数量特别多，其实我们后面去学习列表上同步值的方法，列表上同步值算法的时候，你就发现它</w:t>
      </w:r>
      <w:proofErr w:type="gramStart"/>
      <w:r>
        <w:rPr>
          <w:rFonts w:ascii="宋体" w:eastAsia="宋体" w:hAnsi="宋体" w:cs="宋体"/>
        </w:rPr>
        <w:t>欧文灯放了</w:t>
      </w:r>
      <w:proofErr w:type="gramEnd"/>
      <w:r>
        <w:rPr>
          <w:rFonts w:ascii="宋体" w:eastAsia="宋体" w:hAnsi="宋体" w:cs="宋体"/>
        </w:rPr>
        <w:t>一个算法，当它的节点数量超过比如</w:t>
      </w:r>
      <w:r>
        <w:rPr>
          <w:rFonts w:ascii="宋体" w:eastAsia="宋体" w:hAnsi="宋体" w:cs="宋体"/>
        </w:rPr>
        <w:t>1000</w:t>
      </w:r>
      <w:r>
        <w:rPr>
          <w:rFonts w:ascii="宋体" w:eastAsia="宋体" w:hAnsi="宋体" w:cs="宋体"/>
        </w:rPr>
        <w:t>个，用我们的电脑来去算的话，它就会比较难得到</w:t>
      </w:r>
      <w:r>
        <w:rPr>
          <w:rFonts w:ascii="宋体" w:eastAsia="宋体" w:hAnsi="宋体" w:cs="宋体"/>
        </w:rPr>
        <w:t>1</w:t>
      </w:r>
      <w:r>
        <w:rPr>
          <w:rFonts w:ascii="宋体" w:eastAsia="宋体" w:hAnsi="宋体" w:cs="宋体"/>
        </w:rPr>
        <w:t>个比较好的数据方式，这时候我们可以更好的去采用相关举证的方法去做工具，然后因为它其实不涉及到这么高的计算复杂度，</w:t>
      </w:r>
      <w:proofErr w:type="gramStart"/>
      <w:r>
        <w:rPr>
          <w:rFonts w:ascii="宋体" w:eastAsia="宋体" w:hAnsi="宋体" w:cs="宋体"/>
        </w:rPr>
        <w:t>然后但是</w:t>
      </w:r>
      <w:proofErr w:type="gramEnd"/>
      <w:r>
        <w:rPr>
          <w:rFonts w:ascii="宋体" w:eastAsia="宋体" w:hAnsi="宋体" w:cs="宋体"/>
        </w:rPr>
        <w:t>它的</w:t>
      </w:r>
      <w:proofErr w:type="gramStart"/>
      <w:r>
        <w:rPr>
          <w:rFonts w:ascii="宋体" w:eastAsia="宋体" w:hAnsi="宋体" w:cs="宋体"/>
        </w:rPr>
        <w:t>问题问题</w:t>
      </w:r>
      <w:proofErr w:type="gramEnd"/>
      <w:r>
        <w:rPr>
          <w:rFonts w:ascii="宋体" w:eastAsia="宋体" w:hAnsi="宋体" w:cs="宋体"/>
        </w:rPr>
        <w:t>就在于比如说我去做举证的时候，它其实有很多的它比如说这个</w:t>
      </w:r>
      <w:proofErr w:type="gramStart"/>
      <w:r>
        <w:rPr>
          <w:rFonts w:ascii="宋体" w:eastAsia="宋体" w:hAnsi="宋体" w:cs="宋体"/>
        </w:rPr>
        <w:t>图特别</w:t>
      </w:r>
      <w:proofErr w:type="gramEnd"/>
      <w:r>
        <w:rPr>
          <w:rFonts w:ascii="宋体" w:eastAsia="宋体" w:hAnsi="宋体" w:cs="宋体"/>
        </w:rPr>
        <w:t>的稀疏，你会发现更多的点它都没有很充分的利用得到，也有一些方法可以提高它的空间利用率。</w:t>
      </w:r>
    </w:p>
    <w:p w14:paraId="19826DFF" w14:textId="77777777" w:rsidR="00C05E11" w:rsidRDefault="0095175A">
      <w:pPr>
        <w:spacing w:before="240" w:after="240"/>
        <w:rPr>
          <w:rFonts w:ascii="宋体" w:eastAsia="宋体" w:hAnsi="宋体" w:cs="宋体"/>
        </w:rPr>
      </w:pPr>
      <w:r>
        <w:rPr>
          <w:rFonts w:ascii="宋体" w:eastAsia="宋体" w:hAnsi="宋体" w:cs="宋体"/>
        </w:rPr>
        <w:t>对于树木来说，我们更多的去关注它的层次</w:t>
      </w:r>
      <w:r>
        <w:rPr>
          <w:rFonts w:ascii="宋体" w:eastAsia="宋体" w:hAnsi="宋体" w:cs="宋体"/>
        </w:rPr>
        <w:t>之间的关联关系，它柱子关系我们就可以采用，如果我更强调它给两个属性信息的时候，我们可以采用这种数轴的方法去补对。</w:t>
      </w:r>
    </w:p>
    <w:p w14:paraId="3BC28CA1" w14:textId="77777777" w:rsidR="00C05E11" w:rsidRDefault="0095175A">
      <w:pPr>
        <w:spacing w:before="240" w:after="240"/>
        <w:rPr>
          <w:rFonts w:ascii="宋体" w:eastAsia="宋体" w:hAnsi="宋体" w:cs="宋体"/>
        </w:rPr>
      </w:pPr>
      <w:proofErr w:type="gramStart"/>
      <w:r>
        <w:rPr>
          <w:rFonts w:ascii="宋体" w:eastAsia="宋体" w:hAnsi="宋体" w:cs="宋体"/>
        </w:rPr>
        <w:t>数图的</w:t>
      </w:r>
      <w:proofErr w:type="gramEnd"/>
      <w:r>
        <w:rPr>
          <w:rFonts w:ascii="宋体" w:eastAsia="宋体" w:hAnsi="宋体" w:cs="宋体"/>
        </w:rPr>
        <w:t>布局也有很多的算法，比如说它其实主要强调这两个方面，第一个方面是我这个数图，我希望这个节点更容易去交互一点，因为我们用传统</w:t>
      </w:r>
      <w:proofErr w:type="gramStart"/>
      <w:r>
        <w:rPr>
          <w:rFonts w:ascii="宋体" w:eastAsia="宋体" w:hAnsi="宋体" w:cs="宋体"/>
        </w:rPr>
        <w:t>的数图的</w:t>
      </w:r>
      <w:proofErr w:type="gramEnd"/>
      <w:r>
        <w:rPr>
          <w:rFonts w:ascii="宋体" w:eastAsia="宋体" w:hAnsi="宋体" w:cs="宋体"/>
        </w:rPr>
        <w:t>布置方法，它更多会导致一些非常狭长的矩形，因为这些狭长的矩形它有很多的缺点，它不是没有办法很容易的去选择。</w:t>
      </w:r>
    </w:p>
    <w:p w14:paraId="3199D0C9" w14:textId="77777777" w:rsidR="00C05E11" w:rsidRDefault="0095175A">
      <w:pPr>
        <w:spacing w:before="240" w:after="240"/>
        <w:rPr>
          <w:rFonts w:ascii="宋体" w:eastAsia="宋体" w:hAnsi="宋体" w:cs="宋体"/>
        </w:rPr>
      </w:pPr>
      <w:r>
        <w:rPr>
          <w:rFonts w:ascii="宋体" w:eastAsia="宋体" w:hAnsi="宋体" w:cs="宋体"/>
        </w:rPr>
        <w:t>第二个方面是它也不容易去对比不同</w:t>
      </w:r>
      <w:proofErr w:type="gramStart"/>
      <w:r>
        <w:rPr>
          <w:rFonts w:ascii="宋体" w:eastAsia="宋体" w:hAnsi="宋体" w:cs="宋体"/>
        </w:rPr>
        <w:t>矩</w:t>
      </w:r>
      <w:proofErr w:type="gramEnd"/>
      <w:r>
        <w:rPr>
          <w:rFonts w:ascii="宋体" w:eastAsia="宋体" w:hAnsi="宋体" w:cs="宋体"/>
        </w:rPr>
        <w:t>矩形之间的大小关系，我可以更我的布局方法可能更让它更接近一个东西，这是我的你解决的第一个问题。第二个问题是当我有很多的树</w:t>
      </w:r>
      <w:r>
        <w:rPr>
          <w:rFonts w:ascii="宋体" w:eastAsia="宋体" w:hAnsi="宋体" w:cs="宋体"/>
        </w:rPr>
        <w:t>图的时候，我假设去掉一个界定，然后</w:t>
      </w:r>
      <w:proofErr w:type="gramStart"/>
      <w:r>
        <w:rPr>
          <w:rFonts w:ascii="宋体" w:eastAsia="宋体" w:hAnsi="宋体" w:cs="宋体"/>
        </w:rPr>
        <w:t>又这个</w:t>
      </w:r>
      <w:proofErr w:type="gramEnd"/>
      <w:r>
        <w:rPr>
          <w:rFonts w:ascii="宋体" w:eastAsia="宋体" w:hAnsi="宋体" w:cs="宋体"/>
        </w:rPr>
        <w:t>树图要重新布局，这时候我要去维持它的稳定性，就我去掉一个节点之后，</w:t>
      </w:r>
      <w:proofErr w:type="gramStart"/>
      <w:r>
        <w:rPr>
          <w:rFonts w:ascii="宋体" w:eastAsia="宋体" w:hAnsi="宋体" w:cs="宋体"/>
        </w:rPr>
        <w:t>这个图跟原来</w:t>
      </w:r>
      <w:proofErr w:type="gramEnd"/>
      <w:r>
        <w:rPr>
          <w:rFonts w:ascii="宋体" w:eastAsia="宋体" w:hAnsi="宋体" w:cs="宋体"/>
        </w:rPr>
        <w:t>的图差别要没有那</w:t>
      </w:r>
      <w:r>
        <w:rPr>
          <w:rFonts w:ascii="宋体" w:eastAsia="宋体" w:hAnsi="宋体" w:cs="宋体"/>
        </w:rPr>
        <w:lastRenderedPageBreak/>
        <w:t>么大，就是让我更好的去追踪节点之间的关节点之间的对应性，这个就是</w:t>
      </w:r>
      <w:proofErr w:type="gramStart"/>
      <w:r>
        <w:rPr>
          <w:rFonts w:ascii="宋体" w:eastAsia="宋体" w:hAnsi="宋体" w:cs="宋体"/>
        </w:rPr>
        <w:t>数图它</w:t>
      </w:r>
      <w:proofErr w:type="gramEnd"/>
      <w:r>
        <w:rPr>
          <w:rFonts w:ascii="宋体" w:eastAsia="宋体" w:hAnsi="宋体" w:cs="宋体"/>
        </w:rPr>
        <w:t>更多的研究的问题。</w:t>
      </w:r>
    </w:p>
    <w:p w14:paraId="74EB6FC1" w14:textId="77777777" w:rsidR="00C05E11" w:rsidRDefault="0095175A">
      <w:pPr>
        <w:spacing w:before="240" w:after="240"/>
        <w:rPr>
          <w:rFonts w:ascii="宋体" w:eastAsia="宋体" w:hAnsi="宋体" w:cs="宋体"/>
        </w:rPr>
      </w:pPr>
      <w:r>
        <w:rPr>
          <w:rFonts w:ascii="宋体" w:eastAsia="宋体" w:hAnsi="宋体" w:cs="宋体"/>
        </w:rPr>
        <w:t>当然还有场的数据，那场就是说我的属性值和对象单元之间是关联的，它是来自于一些连续的数据，比如说它的温度、压力、风速等等，然后它主要是比如说也可以是一些测量或者模拟采样的数据，比如说这是大气，对这是大气的数据，然后这是洋流的数据，然后科学家跟海洋这些数据的时候，当然也可以能是模拟来，比如说</w:t>
      </w:r>
      <w:r>
        <w:rPr>
          <w:rFonts w:ascii="宋体" w:eastAsia="宋体" w:hAnsi="宋体" w:cs="宋体"/>
        </w:rPr>
        <w:t>我们在说你计算机去模拟一些数据，我们想把它汇聚出来的时候，我们就可以用这种场的方式来去采样，每个节点它可能是一个一维的标量，二维的矢量矩阵或者一个三维的张量，这些对应不同的可靠的方法，我们也后面会再去学习。然后每一个节点上它可能有很多不同的属性的类型，但你去采样的时候它也有很多的可能性，比如说它有单一的网格，比如说是均匀的网格，然后它是或者非的，但它都是直线材料或者非均匀的网格或者结构化的网格，它可以是曲线的，然后或者非结构化网格，比如说它是基于这种三角面片，然后再去采样的结果。</w:t>
      </w:r>
    </w:p>
    <w:p w14:paraId="072B3CEC" w14:textId="77777777" w:rsidR="00C05E11" w:rsidRDefault="0095175A">
      <w:pPr>
        <w:spacing w:before="240" w:after="240"/>
        <w:rPr>
          <w:rFonts w:ascii="宋体" w:eastAsia="宋体" w:hAnsi="宋体" w:cs="宋体"/>
        </w:rPr>
      </w:pPr>
      <w:r>
        <w:rPr>
          <w:rFonts w:ascii="宋体" w:eastAsia="宋体" w:hAnsi="宋体" w:cs="宋体"/>
        </w:rPr>
        <w:t>然后对于这种场的数据，它汇</w:t>
      </w:r>
      <w:r>
        <w:rPr>
          <w:rFonts w:ascii="宋体" w:eastAsia="宋体" w:hAnsi="宋体" w:cs="宋体"/>
        </w:rPr>
        <w:t>聚出来的结果其实就是这种体，其实很多都是起诉话题，体会这个的话就是感觉这种</w:t>
      </w:r>
      <w:proofErr w:type="gramStart"/>
      <w:r>
        <w:rPr>
          <w:rFonts w:ascii="宋体" w:eastAsia="宋体" w:hAnsi="宋体" w:cs="宋体"/>
        </w:rPr>
        <w:t>场数据场数据</w:t>
      </w:r>
      <w:proofErr w:type="gramEnd"/>
      <w:r>
        <w:rPr>
          <w:rFonts w:ascii="宋体" w:eastAsia="宋体" w:hAnsi="宋体" w:cs="宋体"/>
        </w:rPr>
        <w:t>采样然后得到，然后它很重要的一个方面就是它的弹力函数，传递函数就是将三维的</w:t>
      </w:r>
      <w:proofErr w:type="gramStart"/>
      <w:r>
        <w:rPr>
          <w:rFonts w:ascii="宋体" w:eastAsia="宋体" w:hAnsi="宋体" w:cs="宋体"/>
        </w:rPr>
        <w:t>数据场</w:t>
      </w:r>
      <w:proofErr w:type="gramEnd"/>
      <w:r>
        <w:rPr>
          <w:rFonts w:ascii="宋体" w:eastAsia="宋体" w:hAnsi="宋体" w:cs="宋体"/>
        </w:rPr>
        <w:t>的数值，然后转换成我们呈现在这个图像上它的一些光学的视觉的参数，然后这样的话就得到不同类型，比如说我去调整它的弹力函数，我更多的去看它的骨头，那么这时候我就把其他的部分的这种参数把它调调的比重更低一点，然后我就更多的去强调它的骨头的信息，然后可能更多的强调它的血管或者它的整体等等，这就是产品阐述它的作用。</w:t>
      </w:r>
    </w:p>
    <w:p w14:paraId="20CCDC50" w14:textId="77777777" w:rsidR="00C05E11" w:rsidRDefault="0095175A">
      <w:pPr>
        <w:spacing w:before="240" w:after="240"/>
        <w:rPr>
          <w:rFonts w:ascii="宋体" w:eastAsia="宋体" w:hAnsi="宋体" w:cs="宋体"/>
        </w:rPr>
      </w:pPr>
      <w:r>
        <w:rPr>
          <w:rFonts w:ascii="宋体" w:eastAsia="宋体" w:hAnsi="宋体" w:cs="宋体"/>
        </w:rPr>
        <w:t>然后</w:t>
      </w:r>
      <w:proofErr w:type="gramStart"/>
      <w:r>
        <w:rPr>
          <w:rFonts w:ascii="宋体" w:eastAsia="宋体" w:hAnsi="宋体" w:cs="宋体"/>
        </w:rPr>
        <w:t>除了场数据</w:t>
      </w:r>
      <w:proofErr w:type="gramEnd"/>
      <w:r>
        <w:rPr>
          <w:rFonts w:ascii="宋体" w:eastAsia="宋体" w:hAnsi="宋体" w:cs="宋体"/>
        </w:rPr>
        <w:t>之外，还有几何的数据，几</w:t>
      </w:r>
      <w:r>
        <w:rPr>
          <w:rFonts w:ascii="宋体" w:eastAsia="宋体" w:hAnsi="宋体" w:cs="宋体"/>
        </w:rPr>
        <w:t>何数据更强调的是对象的形状，它有明确的空间的位置，还有点线曲线、曲面区域体系，然后其实在</w:t>
      </w:r>
      <w:r>
        <w:rPr>
          <w:rFonts w:ascii="宋体" w:eastAsia="宋体" w:hAnsi="宋体" w:cs="宋体"/>
        </w:rPr>
        <w:t>CAD</w:t>
      </w:r>
      <w:r>
        <w:rPr>
          <w:rFonts w:ascii="宋体" w:eastAsia="宋体" w:hAnsi="宋体" w:cs="宋体"/>
        </w:rPr>
        <w:t>中，在辅助建筑中是非常常用的。当然还有其他的数据的集合，比如说集合的数据，列表的数据集群的数据等等，然后这些都是一些</w:t>
      </w:r>
      <w:proofErr w:type="gramStart"/>
      <w:r>
        <w:rPr>
          <w:rFonts w:ascii="宋体" w:eastAsia="宋体" w:hAnsi="宋体" w:cs="宋体"/>
        </w:rPr>
        <w:t>一些</w:t>
      </w:r>
      <w:proofErr w:type="gramEnd"/>
      <w:r>
        <w:rPr>
          <w:rFonts w:ascii="宋体" w:eastAsia="宋体" w:hAnsi="宋体" w:cs="宋体"/>
        </w:rPr>
        <w:t>没有前面那么长的，但是也是比较长的一些数据类型的数据结合的类型。</w:t>
      </w:r>
    </w:p>
    <w:p w14:paraId="6E2CB3D7" w14:textId="77777777" w:rsidR="00C05E11" w:rsidRDefault="0095175A">
      <w:pPr>
        <w:spacing w:before="240" w:after="240"/>
        <w:rPr>
          <w:rFonts w:ascii="宋体" w:eastAsia="宋体" w:hAnsi="宋体" w:cs="宋体"/>
        </w:rPr>
      </w:pPr>
      <w:r>
        <w:rPr>
          <w:rFonts w:ascii="宋体" w:eastAsia="宋体" w:hAnsi="宋体" w:cs="宋体"/>
        </w:rPr>
        <w:t>然后前面我们是通过大概的方式来去介绍不同的数据集合，它对应的文化形式有哪些</w:t>
      </w:r>
      <w:proofErr w:type="gramStart"/>
      <w:r>
        <w:rPr>
          <w:rFonts w:ascii="宋体" w:eastAsia="宋体" w:hAnsi="宋体" w:cs="宋体"/>
        </w:rPr>
        <w:t>最</w:t>
      </w:r>
      <w:proofErr w:type="gramEnd"/>
      <w:r>
        <w:rPr>
          <w:rFonts w:ascii="宋体" w:eastAsia="宋体" w:hAnsi="宋体" w:cs="宋体"/>
        </w:rPr>
        <w:t>经典，给大家开了一点点小头，然后讲完数据集。</w:t>
      </w:r>
    </w:p>
    <w:p w14:paraId="43FC2396" w14:textId="77777777" w:rsidR="00C05E11" w:rsidRDefault="0095175A">
      <w:pPr>
        <w:spacing w:before="240" w:after="240"/>
        <w:rPr>
          <w:rFonts w:ascii="宋体" w:eastAsia="宋体" w:hAnsi="宋体" w:cs="宋体"/>
        </w:rPr>
      </w:pPr>
      <w:r>
        <w:rPr>
          <w:rFonts w:ascii="宋体" w:eastAsia="宋体" w:hAnsi="宋体" w:cs="宋体"/>
        </w:rPr>
        <w:t>01:04:24</w:t>
      </w:r>
      <w:r>
        <w:rPr>
          <w:rFonts w:ascii="宋体" w:eastAsia="宋体" w:hAnsi="宋体" w:cs="宋体"/>
        </w:rPr>
        <w:br/>
      </w:r>
      <w:r>
        <w:rPr>
          <w:rFonts w:ascii="宋体" w:eastAsia="宋体" w:hAnsi="宋体" w:cs="宋体"/>
        </w:rPr>
        <w:t>数据。</w:t>
      </w:r>
    </w:p>
    <w:p w14:paraId="3AEDFB4C" w14:textId="77777777" w:rsidR="00C05E11" w:rsidRDefault="0095175A">
      <w:pPr>
        <w:spacing w:before="240" w:after="240"/>
        <w:rPr>
          <w:rFonts w:ascii="宋体" w:eastAsia="宋体" w:hAnsi="宋体" w:cs="宋体"/>
        </w:rPr>
      </w:pPr>
      <w:r>
        <w:rPr>
          <w:rFonts w:ascii="宋体" w:eastAsia="宋体" w:hAnsi="宋体" w:cs="宋体"/>
        </w:rPr>
        <w:t>01:04:25</w:t>
      </w:r>
      <w:r>
        <w:rPr>
          <w:rFonts w:ascii="宋体" w:eastAsia="宋体" w:hAnsi="宋体" w:cs="宋体"/>
        </w:rPr>
        <w:br/>
      </w:r>
      <w:r>
        <w:rPr>
          <w:rFonts w:ascii="宋体" w:eastAsia="宋体" w:hAnsi="宋体" w:cs="宋体"/>
        </w:rPr>
        <w:t>集合的数据来结构之后，我们可以先介绍数据，数据它有一个它的数据它的</w:t>
      </w:r>
      <w:r>
        <w:rPr>
          <w:rFonts w:ascii="宋体" w:eastAsia="宋体" w:hAnsi="宋体" w:cs="宋体"/>
        </w:rPr>
        <w:t>一个很重要的方面就是它的数据语义含义，比如说我们单纯的去拿到几个属性的合同，其实我们也不知道它的具体代表的含义是什么，所以我们需要通过每一个属性它的一些原数据来去更进一步的去描述它，</w:t>
      </w:r>
      <w:proofErr w:type="gramStart"/>
      <w:r>
        <w:rPr>
          <w:rFonts w:ascii="宋体" w:eastAsia="宋体" w:hAnsi="宋体" w:cs="宋体"/>
        </w:rPr>
        <w:t>比如说比如说</w:t>
      </w:r>
      <w:proofErr w:type="gramEnd"/>
      <w:r>
        <w:rPr>
          <w:rFonts w:ascii="宋体" w:eastAsia="宋体" w:hAnsi="宋体" w:cs="宋体"/>
        </w:rPr>
        <w:t>集合我们去把它的上面的去概括之后，其实整个的含义就不清楚了，所以每一个数据它一定需要一些原数据这个数据才能完整。</w:t>
      </w:r>
    </w:p>
    <w:p w14:paraId="56CE693A" w14:textId="77777777" w:rsidR="00C05E11" w:rsidRDefault="0095175A">
      <w:pPr>
        <w:spacing w:before="240" w:after="240"/>
        <w:rPr>
          <w:rFonts w:ascii="宋体" w:eastAsia="宋体" w:hAnsi="宋体" w:cs="宋体"/>
        </w:rPr>
      </w:pPr>
      <w:r>
        <w:rPr>
          <w:rFonts w:ascii="宋体" w:eastAsia="宋体" w:hAnsi="宋体" w:cs="宋体"/>
        </w:rPr>
        <w:lastRenderedPageBreak/>
        <w:t>数据的类型就这几类数据项目链接属性位置和网格，然后比如说我们先说数据属性的类型，这是一个非常重要的方面。每一个属性我们属性的类型我们分为</w:t>
      </w:r>
      <w:proofErr w:type="gramStart"/>
      <w:r>
        <w:rPr>
          <w:rFonts w:ascii="宋体" w:eastAsia="宋体" w:hAnsi="宋体" w:cs="宋体"/>
        </w:rPr>
        <w:t>三三个</w:t>
      </w:r>
      <w:proofErr w:type="gramEnd"/>
      <w:r>
        <w:rPr>
          <w:rFonts w:ascii="宋体" w:eastAsia="宋体" w:hAnsi="宋体" w:cs="宋体"/>
        </w:rPr>
        <w:t>类别，第一个类别是定类型，就是类别性的数据属性，它的一个特点就是我是不可比的。比如说我的水，比如说我的水果的类别就是苹果香蕉还是之间是不可比的，比较大小是不能的对吧？男女也不能比较大小，电影的类型也不能比较大小，文件类型也不能比较大小，最重要的特征就是不可比，这是一个定类型。</w:t>
      </w:r>
    </w:p>
    <w:p w14:paraId="47A7AF03" w14:textId="77777777" w:rsidR="00C05E11" w:rsidRDefault="0095175A">
      <w:pPr>
        <w:spacing w:before="240" w:after="240"/>
        <w:rPr>
          <w:rFonts w:ascii="宋体" w:eastAsia="宋体" w:hAnsi="宋体" w:cs="宋体"/>
        </w:rPr>
      </w:pPr>
      <w:r>
        <w:rPr>
          <w:rFonts w:ascii="宋体" w:eastAsia="宋体" w:hAnsi="宋体" w:cs="宋体"/>
        </w:rPr>
        <w:t>然后定序型的有序型的我们又分为了</w:t>
      </w:r>
      <w:r>
        <w:rPr>
          <w:rFonts w:ascii="宋体" w:eastAsia="宋体" w:hAnsi="宋体" w:cs="宋体"/>
        </w:rPr>
        <w:t>4</w:t>
      </w:r>
      <w:proofErr w:type="gramStart"/>
      <w:r>
        <w:rPr>
          <w:rFonts w:ascii="宋体" w:eastAsia="宋体" w:hAnsi="宋体" w:cs="宋体"/>
        </w:rPr>
        <w:t>两</w:t>
      </w:r>
      <w:proofErr w:type="gramEnd"/>
      <w:r>
        <w:rPr>
          <w:rFonts w:ascii="宋体" w:eastAsia="宋体" w:hAnsi="宋体" w:cs="宋体"/>
        </w:rPr>
        <w:t>类，第一类就是它可以比较大小，但是它不支持运算，比如说时</w:t>
      </w:r>
      <w:r>
        <w:rPr>
          <w:rFonts w:ascii="宋体" w:eastAsia="宋体" w:hAnsi="宋体" w:cs="宋体"/>
        </w:rPr>
        <w:t>间，当然时间差也可以，比如说它的衣服的尺码的大小，它其实是不支持，比如说</w:t>
      </w:r>
      <w:r>
        <w:rPr>
          <w:rFonts w:ascii="宋体" w:eastAsia="宋体" w:hAnsi="宋体" w:cs="宋体"/>
        </w:rPr>
        <w:t xml:space="preserve"> </w:t>
      </w:r>
      <w:proofErr w:type="spellStart"/>
      <w:r>
        <w:rPr>
          <w:rFonts w:ascii="宋体" w:eastAsia="宋体" w:hAnsi="宋体" w:cs="宋体"/>
        </w:rPr>
        <w:t>Smlm</w:t>
      </w:r>
      <w:proofErr w:type="spellEnd"/>
      <w:r>
        <w:rPr>
          <w:rFonts w:ascii="宋体" w:eastAsia="宋体" w:hAnsi="宋体" w:cs="宋体"/>
        </w:rPr>
        <w:t>是不能减</w:t>
      </w:r>
      <w:r>
        <w:rPr>
          <w:rFonts w:ascii="宋体" w:eastAsia="宋体" w:hAnsi="宋体" w:cs="宋体"/>
        </w:rPr>
        <w:t>XL</w:t>
      </w:r>
      <w:r>
        <w:rPr>
          <w:rFonts w:ascii="宋体" w:eastAsia="宋体" w:hAnsi="宋体" w:cs="宋体"/>
        </w:rPr>
        <w:t>是不能减</w:t>
      </w:r>
      <w:r>
        <w:rPr>
          <w:rFonts w:ascii="宋体" w:eastAsia="宋体" w:hAnsi="宋体" w:cs="宋体"/>
        </w:rPr>
        <w:t>m</w:t>
      </w:r>
      <w:r>
        <w:rPr>
          <w:rFonts w:ascii="宋体" w:eastAsia="宋体" w:hAnsi="宋体" w:cs="宋体"/>
        </w:rPr>
        <w:t>的，对吧？这个是不能比较大小，比如说定量的，这是第二类。</w:t>
      </w:r>
    </w:p>
    <w:p w14:paraId="06F1D0DF" w14:textId="77777777" w:rsidR="00C05E11" w:rsidRDefault="0095175A">
      <w:pPr>
        <w:spacing w:before="240" w:after="240"/>
        <w:rPr>
          <w:rFonts w:ascii="宋体" w:eastAsia="宋体" w:hAnsi="宋体" w:cs="宋体"/>
        </w:rPr>
      </w:pPr>
      <w:r>
        <w:rPr>
          <w:rFonts w:ascii="宋体" w:eastAsia="宋体" w:hAnsi="宋体" w:cs="宋体"/>
        </w:rPr>
        <w:t>第三类就是它既可以比较大小又能支持运算，比如说我们的长度重量，我都可以去进行加减运算，这些都是没问题的。</w:t>
      </w:r>
    </w:p>
    <w:p w14:paraId="05E6B922" w14:textId="77777777" w:rsidR="00C05E11" w:rsidRDefault="0095175A">
      <w:pPr>
        <w:spacing w:before="240" w:after="240"/>
        <w:rPr>
          <w:rFonts w:ascii="宋体" w:eastAsia="宋体" w:hAnsi="宋体" w:cs="宋体"/>
        </w:rPr>
      </w:pPr>
      <w:r>
        <w:rPr>
          <w:rFonts w:ascii="宋体" w:eastAsia="宋体" w:hAnsi="宋体" w:cs="宋体"/>
        </w:rPr>
        <w:t>因为比如说一个苹果它是一一一斤，然后有一个</w:t>
      </w:r>
      <w:r>
        <w:rPr>
          <w:rFonts w:ascii="宋体" w:eastAsia="宋体" w:hAnsi="宋体" w:cs="宋体"/>
        </w:rPr>
        <w:t>100</w:t>
      </w:r>
      <w:r>
        <w:rPr>
          <w:rFonts w:ascii="宋体" w:eastAsia="宋体" w:hAnsi="宋体" w:cs="宋体"/>
        </w:rPr>
        <w:t>个苹果，它是把所有的它每个苹果它的属性加起来得到的结果是多少，这些其实是非常重要的，如果大家真的去做这种去做视觉的映射的时候，你会发现不同的视觉的属性，它适合的这种视觉的我们视频一会会讲到我们视觉</w:t>
      </w:r>
      <w:r>
        <w:rPr>
          <w:rFonts w:ascii="宋体" w:eastAsia="宋体" w:hAnsi="宋体" w:cs="宋体"/>
        </w:rPr>
        <w:t>的通道是有差异的，有了这些定义之后，我们就可以去选择更适合的属性来定义什么，然后这样就得到比较好的转化的结果。</w:t>
      </w:r>
    </w:p>
    <w:p w14:paraId="7F58F0B7" w14:textId="77777777" w:rsidR="00C05E11" w:rsidRDefault="0095175A">
      <w:pPr>
        <w:spacing w:before="240" w:after="240"/>
        <w:rPr>
          <w:rFonts w:ascii="宋体" w:eastAsia="宋体" w:hAnsi="宋体" w:cs="宋体"/>
        </w:rPr>
      </w:pPr>
      <w:r>
        <w:rPr>
          <w:rFonts w:ascii="宋体" w:eastAsia="宋体" w:hAnsi="宋体" w:cs="宋体"/>
        </w:rPr>
        <w:t>当然除了这种基本的还之外，还有一些周期性的，比如说时间，比如每天的时间，它是一个周期性的，每天都在去循环，循环之后我们就会可能更多的去强调，比如说今天的</w:t>
      </w:r>
      <w:r>
        <w:rPr>
          <w:rFonts w:ascii="宋体" w:eastAsia="宋体" w:hAnsi="宋体" w:cs="宋体"/>
        </w:rPr>
        <w:t>8</w:t>
      </w:r>
      <w:r>
        <w:rPr>
          <w:rFonts w:ascii="宋体" w:eastAsia="宋体" w:hAnsi="宋体" w:cs="宋体"/>
        </w:rPr>
        <w:t>点跟明天</w:t>
      </w:r>
      <w:r>
        <w:rPr>
          <w:rFonts w:ascii="宋体" w:eastAsia="宋体" w:hAnsi="宋体" w:cs="宋体"/>
        </w:rPr>
        <w:t>8</w:t>
      </w:r>
      <w:r>
        <w:rPr>
          <w:rFonts w:ascii="宋体" w:eastAsia="宋体" w:hAnsi="宋体" w:cs="宋体"/>
        </w:rPr>
        <w:t>点这个区域，后天</w:t>
      </w:r>
      <w:r>
        <w:rPr>
          <w:rFonts w:ascii="宋体" w:eastAsia="宋体" w:hAnsi="宋体" w:cs="宋体"/>
        </w:rPr>
        <w:t>8</w:t>
      </w:r>
      <w:r>
        <w:rPr>
          <w:rFonts w:ascii="宋体" w:eastAsia="宋体" w:hAnsi="宋体" w:cs="宋体"/>
        </w:rPr>
        <w:t>点这个区域区别，这时候我们可以采用一些特殊的映射方法，然后比如说这种环境的映射方法，然后还有一些聚类的结构，有了前面的这种解数</w:t>
      </w:r>
      <w:proofErr w:type="gramStart"/>
      <w:r>
        <w:rPr>
          <w:rFonts w:ascii="宋体" w:eastAsia="宋体" w:hAnsi="宋体" w:cs="宋体"/>
        </w:rPr>
        <w:t>据集类型</w:t>
      </w:r>
      <w:proofErr w:type="gramEnd"/>
      <w:r>
        <w:rPr>
          <w:rFonts w:ascii="宋体" w:eastAsia="宋体" w:hAnsi="宋体" w:cs="宋体"/>
        </w:rPr>
        <w:t>以及数据类型的</w:t>
      </w:r>
      <w:proofErr w:type="gramStart"/>
      <w:r>
        <w:rPr>
          <w:rFonts w:ascii="宋体" w:eastAsia="宋体" w:hAnsi="宋体" w:cs="宋体"/>
        </w:rPr>
        <w:t>解解释</w:t>
      </w:r>
      <w:proofErr w:type="gramEnd"/>
      <w:r>
        <w:rPr>
          <w:rFonts w:ascii="宋体" w:eastAsia="宋体" w:hAnsi="宋体" w:cs="宋体"/>
        </w:rPr>
        <w:t>之后，我们可以回过头来去看这些基本的格拉形式，你就相当于看山不是</w:t>
      </w:r>
      <w:r>
        <w:rPr>
          <w:rFonts w:ascii="宋体" w:eastAsia="宋体" w:hAnsi="宋体" w:cs="宋体"/>
        </w:rPr>
        <w:t>山，现在我们可以再一眼去看看当时他这种格</w:t>
      </w:r>
      <w:proofErr w:type="gramStart"/>
      <w:r>
        <w:rPr>
          <w:rFonts w:ascii="宋体" w:eastAsia="宋体" w:hAnsi="宋体" w:cs="宋体"/>
        </w:rPr>
        <w:t>拉形式</w:t>
      </w:r>
      <w:proofErr w:type="gramEnd"/>
      <w:r>
        <w:rPr>
          <w:rFonts w:ascii="宋体" w:eastAsia="宋体" w:hAnsi="宋体" w:cs="宋体"/>
        </w:rPr>
        <w:t>是怎么来去映射。</w:t>
      </w:r>
    </w:p>
    <w:p w14:paraId="1217927F" w14:textId="77777777" w:rsidR="00C05E11" w:rsidRDefault="0095175A">
      <w:pPr>
        <w:spacing w:before="240" w:after="240"/>
        <w:rPr>
          <w:rFonts w:ascii="宋体" w:eastAsia="宋体" w:hAnsi="宋体" w:cs="宋体"/>
        </w:rPr>
      </w:pPr>
      <w:r>
        <w:rPr>
          <w:rFonts w:ascii="宋体" w:eastAsia="宋体" w:hAnsi="宋体" w:cs="宋体"/>
        </w:rPr>
        <w:t>比如说最基本的折线图，这个是时间，这个是它的价格，然后当我们之前我们可能就觉得它其实是简单的一个的方法，但其实它的横轴</w:t>
      </w:r>
      <w:r>
        <w:rPr>
          <w:rFonts w:ascii="宋体" w:eastAsia="宋体" w:hAnsi="宋体" w:cs="宋体"/>
        </w:rPr>
        <w:t>x</w:t>
      </w:r>
      <w:r>
        <w:rPr>
          <w:rFonts w:ascii="宋体" w:eastAsia="宋体" w:hAnsi="宋体" w:cs="宋体"/>
        </w:rPr>
        <w:t>轴是时间，它是一个这种数值型的属性，然后</w:t>
      </w:r>
      <w:r>
        <w:rPr>
          <w:rFonts w:ascii="宋体" w:eastAsia="宋体" w:hAnsi="宋体" w:cs="宋体"/>
        </w:rPr>
        <w:t>y</w:t>
      </w:r>
      <w:r>
        <w:rPr>
          <w:rFonts w:ascii="宋体" w:eastAsia="宋体" w:hAnsi="宋体" w:cs="宋体"/>
        </w:rPr>
        <w:t>轴也是价格，它是一个数值型的属性，我们把它映射到它的空间信息当中，然后就得到了时间折线图。</w:t>
      </w:r>
    </w:p>
    <w:p w14:paraId="2D5BC8E9" w14:textId="77777777" w:rsidR="00C05E11" w:rsidRDefault="0095175A">
      <w:pPr>
        <w:spacing w:before="240" w:after="240"/>
        <w:rPr>
          <w:rFonts w:ascii="宋体" w:eastAsia="宋体" w:hAnsi="宋体" w:cs="宋体"/>
        </w:rPr>
      </w:pPr>
      <w:r>
        <w:rPr>
          <w:rFonts w:ascii="宋体" w:eastAsia="宋体" w:hAnsi="宋体" w:cs="宋体"/>
        </w:rPr>
        <w:t>然后当然还有一个这种</w:t>
      </w:r>
      <w:proofErr w:type="gramStart"/>
      <w:r>
        <w:rPr>
          <w:rFonts w:ascii="宋体" w:eastAsia="宋体" w:hAnsi="宋体" w:cs="宋体"/>
        </w:rPr>
        <w:t>最</w:t>
      </w:r>
      <w:proofErr w:type="gramEnd"/>
      <w:r>
        <w:rPr>
          <w:rFonts w:ascii="宋体" w:eastAsia="宋体" w:hAnsi="宋体" w:cs="宋体"/>
        </w:rPr>
        <w:t>经典的这两个折线图，它是怎么去映射的？它每一个折线它代表的是一个折线图的信息的，横轴代表的是时间，纵轴代表的是它的属性的信息，每一个都是它的数字信息，对吧？</w:t>
      </w:r>
    </w:p>
    <w:p w14:paraId="35376405" w14:textId="77777777" w:rsidR="00C05E11" w:rsidRDefault="0095175A">
      <w:pPr>
        <w:spacing w:before="240" w:after="240"/>
        <w:rPr>
          <w:rFonts w:ascii="宋体" w:eastAsia="宋体" w:hAnsi="宋体" w:cs="宋体"/>
        </w:rPr>
      </w:pPr>
      <w:r>
        <w:rPr>
          <w:rFonts w:ascii="宋体" w:eastAsia="宋体" w:hAnsi="宋体" w:cs="宋体"/>
        </w:rPr>
        <w:t>好，当然还有一</w:t>
      </w:r>
      <w:r>
        <w:rPr>
          <w:rFonts w:ascii="宋体" w:eastAsia="宋体" w:hAnsi="宋体" w:cs="宋体"/>
        </w:rPr>
        <w:t>个折线图它是这样子画的，然后它也是</w:t>
      </w:r>
      <w:proofErr w:type="gramStart"/>
      <w:r>
        <w:rPr>
          <w:rFonts w:ascii="宋体" w:eastAsia="宋体" w:hAnsi="宋体" w:cs="宋体"/>
        </w:rPr>
        <w:t>毕竟但是</w:t>
      </w:r>
      <w:proofErr w:type="gramEnd"/>
      <w:r>
        <w:rPr>
          <w:rFonts w:ascii="宋体" w:eastAsia="宋体" w:hAnsi="宋体" w:cs="宋体"/>
        </w:rPr>
        <w:t>它在之间去映射它的颜色，去映射的是它的进口还是出口，这样我们就能看到不同进口进出口他们之间的差别，比如说之前是进口后面的出口，然后它的进出口的类别就是一个定类的属性，它不是一个定量，所以我就更适合英特尔它的颜色属性。</w:t>
      </w:r>
    </w:p>
    <w:p w14:paraId="2904D156" w14:textId="77777777" w:rsidR="00C05E11" w:rsidRDefault="0095175A">
      <w:pPr>
        <w:spacing w:before="240" w:after="240"/>
        <w:rPr>
          <w:rFonts w:ascii="宋体" w:eastAsia="宋体" w:hAnsi="宋体" w:cs="宋体"/>
        </w:rPr>
      </w:pPr>
      <w:r>
        <w:rPr>
          <w:rFonts w:ascii="宋体" w:eastAsia="宋体" w:hAnsi="宋体" w:cs="宋体"/>
        </w:rPr>
        <w:lastRenderedPageBreak/>
        <w:t>对，这个就是按年份</w:t>
      </w:r>
      <w:r>
        <w:rPr>
          <w:rFonts w:ascii="宋体" w:eastAsia="宋体" w:hAnsi="宋体" w:cs="宋体"/>
        </w:rPr>
        <w:t xml:space="preserve"> y</w:t>
      </w:r>
      <w:proofErr w:type="gramStart"/>
      <w:r>
        <w:rPr>
          <w:rFonts w:ascii="宋体" w:eastAsia="宋体" w:hAnsi="宋体" w:cs="宋体"/>
        </w:rPr>
        <w:t>轴代表</w:t>
      </w:r>
      <w:proofErr w:type="gramEnd"/>
      <w:r>
        <w:rPr>
          <w:rFonts w:ascii="宋体" w:eastAsia="宋体" w:hAnsi="宋体" w:cs="宋体"/>
        </w:rPr>
        <w:t>的是它的货物量，然后颜色代表的是它的进出口进进出口的顺逆差，而朝代的宽度代表是顺逆差的大小，然后这样一个很好的结果。</w:t>
      </w:r>
    </w:p>
    <w:p w14:paraId="38DF8897" w14:textId="77777777" w:rsidR="00C05E11" w:rsidRDefault="0095175A">
      <w:pPr>
        <w:spacing w:before="240" w:after="240"/>
        <w:rPr>
          <w:rFonts w:ascii="宋体" w:eastAsia="宋体" w:hAnsi="宋体" w:cs="宋体"/>
        </w:rPr>
      </w:pPr>
      <w:r>
        <w:rPr>
          <w:rFonts w:ascii="宋体" w:eastAsia="宋体" w:hAnsi="宋体" w:cs="宋体"/>
        </w:rPr>
        <w:t>然后当然对于</w:t>
      </w:r>
      <w:proofErr w:type="gramStart"/>
      <w:r>
        <w:rPr>
          <w:rFonts w:ascii="宋体" w:eastAsia="宋体" w:hAnsi="宋体" w:cs="宋体"/>
        </w:rPr>
        <w:t>数图来说</w:t>
      </w:r>
      <w:proofErr w:type="gramEnd"/>
      <w:r>
        <w:rPr>
          <w:rFonts w:ascii="宋体" w:eastAsia="宋体" w:hAnsi="宋体" w:cs="宋体"/>
        </w:rPr>
        <w:t>，我们这个数字代表是它的股票数据还是股票的一个市场上</w:t>
      </w:r>
      <w:proofErr w:type="gramStart"/>
      <w:r>
        <w:rPr>
          <w:rFonts w:ascii="宋体" w:eastAsia="宋体" w:hAnsi="宋体" w:cs="宋体"/>
        </w:rPr>
        <w:t>它股票</w:t>
      </w:r>
      <w:proofErr w:type="gramEnd"/>
      <w:r>
        <w:rPr>
          <w:rFonts w:ascii="宋体" w:eastAsia="宋体" w:hAnsi="宋体" w:cs="宋体"/>
        </w:rPr>
        <w:t>不同的股票它的涨跌情况以及它</w:t>
      </w:r>
      <w:r>
        <w:rPr>
          <w:rFonts w:ascii="宋体" w:eastAsia="宋体" w:hAnsi="宋体" w:cs="宋体"/>
        </w:rPr>
        <w:t>的市值的大小，它每一个红色和绿色代表着它涨跌的情况，它每一个矩形的大小代表的是这个公司，然后它的市值的大小，然后我们可以去看到市值它不同的板块市值大小之间的区别，然后颜色可以看到它涨跌情况的区别，这个映射方法我们怎么去结构呢？</w:t>
      </w:r>
    </w:p>
    <w:p w14:paraId="7287D31B" w14:textId="77777777" w:rsidR="00C05E11" w:rsidRDefault="0095175A">
      <w:pPr>
        <w:spacing w:before="240" w:after="240"/>
        <w:rPr>
          <w:rFonts w:ascii="宋体" w:eastAsia="宋体" w:hAnsi="宋体" w:cs="宋体"/>
        </w:rPr>
      </w:pPr>
      <w:r>
        <w:rPr>
          <w:rFonts w:ascii="宋体" w:eastAsia="宋体" w:hAnsi="宋体" w:cs="宋体"/>
        </w:rPr>
        <w:t>其实它的位置就代表着</w:t>
      </w:r>
      <w:proofErr w:type="gramStart"/>
      <w:r>
        <w:rPr>
          <w:rFonts w:ascii="宋体" w:eastAsia="宋体" w:hAnsi="宋体" w:cs="宋体"/>
        </w:rPr>
        <w:t>它相互</w:t>
      </w:r>
      <w:proofErr w:type="gramEnd"/>
      <w:r>
        <w:rPr>
          <w:rFonts w:ascii="宋体" w:eastAsia="宋体" w:hAnsi="宋体" w:cs="宋体"/>
        </w:rPr>
        <w:t>的关联关系，代表映射的是他父子之间的关系。</w:t>
      </w:r>
    </w:p>
    <w:p w14:paraId="5FBAB33C" w14:textId="77777777" w:rsidR="00C05E11" w:rsidRDefault="0095175A">
      <w:pPr>
        <w:spacing w:before="240" w:after="240"/>
        <w:rPr>
          <w:rFonts w:ascii="宋体" w:eastAsia="宋体" w:hAnsi="宋体" w:cs="宋体"/>
        </w:rPr>
      </w:pPr>
      <w:r>
        <w:rPr>
          <w:rFonts w:ascii="宋体" w:eastAsia="宋体" w:hAnsi="宋体" w:cs="宋体"/>
        </w:rPr>
        <w:t>因为它包含关系，比如说这个是属于整个他们使用人死了，把你</w:t>
      </w:r>
      <w:r>
        <w:rPr>
          <w:rFonts w:ascii="宋体" w:eastAsia="宋体" w:hAnsi="宋体" w:cs="宋体"/>
        </w:rPr>
        <w:t>call x</w:t>
      </w:r>
      <w:r>
        <w:rPr>
          <w:rFonts w:ascii="宋体" w:eastAsia="宋体" w:hAnsi="宋体" w:cs="宋体"/>
        </w:rPr>
        <w:t>消费者，然后这样的话我就可以去看到它属于类别，就是在映射到</w:t>
      </w:r>
      <w:proofErr w:type="gramStart"/>
      <w:r>
        <w:rPr>
          <w:rFonts w:ascii="宋体" w:eastAsia="宋体" w:hAnsi="宋体" w:cs="宋体"/>
        </w:rPr>
        <w:t>这个位置这个位置</w:t>
      </w:r>
      <w:proofErr w:type="gramEnd"/>
      <w:r>
        <w:rPr>
          <w:rFonts w:ascii="宋体" w:eastAsia="宋体" w:hAnsi="宋体" w:cs="宋体"/>
        </w:rPr>
        <w:t>范围内，然后它的颜色映射的是它的涨跌的情况，它的大小映射的是它的市值的大</w:t>
      </w:r>
      <w:r>
        <w:rPr>
          <w:rFonts w:ascii="宋体" w:eastAsia="宋体" w:hAnsi="宋体" w:cs="宋体"/>
        </w:rPr>
        <w:t>小这样。</w:t>
      </w:r>
    </w:p>
    <w:p w14:paraId="187AEB87" w14:textId="77777777" w:rsidR="00C05E11" w:rsidRDefault="0095175A">
      <w:pPr>
        <w:spacing w:before="240" w:after="240"/>
        <w:rPr>
          <w:rFonts w:ascii="宋体" w:eastAsia="宋体" w:hAnsi="宋体" w:cs="宋体"/>
        </w:rPr>
      </w:pPr>
      <w:r>
        <w:rPr>
          <w:rFonts w:ascii="宋体" w:eastAsia="宋体" w:hAnsi="宋体" w:cs="宋体"/>
        </w:rPr>
        <w:t>然后我们可以看到不同的</w:t>
      </w:r>
      <w:proofErr w:type="gramStart"/>
      <w:r>
        <w:rPr>
          <w:rFonts w:ascii="宋体" w:eastAsia="宋体" w:hAnsi="宋体" w:cs="宋体"/>
        </w:rPr>
        <w:t>它股票</w:t>
      </w:r>
      <w:proofErr w:type="gramEnd"/>
      <w:r>
        <w:rPr>
          <w:rFonts w:ascii="宋体" w:eastAsia="宋体" w:hAnsi="宋体" w:cs="宋体"/>
        </w:rPr>
        <w:t>的情况，涨跌的情况，通过这样一个图来去看这个。我们简单就把它结构得到的结果，比如说矩形的面积代表的是它的市值，矩形的位置代表是它市场部门市值，然后颜色代表是它损失的根本。争议就代表着他争议的量是怎样，他可能有一个增长下降的比例。</w:t>
      </w:r>
    </w:p>
    <w:p w14:paraId="3EAA4EA5" w14:textId="77777777" w:rsidR="00C05E11" w:rsidRDefault="0095175A">
      <w:pPr>
        <w:spacing w:before="240" w:after="240"/>
        <w:rPr>
          <w:rFonts w:ascii="宋体" w:eastAsia="宋体" w:hAnsi="宋体" w:cs="宋体"/>
        </w:rPr>
      </w:pPr>
      <w:r>
        <w:rPr>
          <w:rFonts w:ascii="宋体" w:eastAsia="宋体" w:hAnsi="宋体" w:cs="宋体"/>
        </w:rPr>
        <w:t>然后再回过头来我们去看拿破仑的</w:t>
      </w:r>
      <w:proofErr w:type="gramStart"/>
      <w:r>
        <w:rPr>
          <w:rFonts w:ascii="宋体" w:eastAsia="宋体" w:hAnsi="宋体" w:cs="宋体"/>
        </w:rPr>
        <w:t>行军图它是</w:t>
      </w:r>
      <w:proofErr w:type="gramEnd"/>
      <w:r>
        <w:rPr>
          <w:rFonts w:ascii="宋体" w:eastAsia="宋体" w:hAnsi="宋体" w:cs="宋体"/>
        </w:rPr>
        <w:t>怎么去结构，比如说它是一个时空间的数据，因为它有一个精度维度的信息，左边代表是法国，右边代表是德国，然后宽度代表是它军队的数量，然后下面是它的温度的信息，它恒久代表其他时间，动作代表其他温度，然后把它合并</w:t>
      </w:r>
      <w:r>
        <w:rPr>
          <w:rFonts w:ascii="宋体" w:eastAsia="宋体" w:hAnsi="宋体" w:cs="宋体"/>
        </w:rPr>
        <w:t>起来就得到这样一个可靠的结果。</w:t>
      </w:r>
    </w:p>
    <w:p w14:paraId="2697D70D" w14:textId="77777777" w:rsidR="00C05E11" w:rsidRDefault="0095175A">
      <w:pPr>
        <w:spacing w:before="240" w:after="240"/>
        <w:rPr>
          <w:rFonts w:ascii="宋体" w:eastAsia="宋体" w:hAnsi="宋体" w:cs="宋体"/>
        </w:rPr>
      </w:pPr>
      <w:r>
        <w:rPr>
          <w:rFonts w:ascii="宋体" w:eastAsia="宋体" w:hAnsi="宋体" w:cs="宋体"/>
        </w:rPr>
        <w:t>我们看了这么多之后，其实我看了这么多之后，你会发现现在我们看可视化形式，我们就不再是说看到它一个整体了，我们要看的是它原始的数据是怎样，它映射到怎样的视觉通道上去。</w:t>
      </w:r>
    </w:p>
    <w:p w14:paraId="2A21CFA9" w14:textId="77777777" w:rsidR="00C05E11" w:rsidRDefault="0095175A">
      <w:pPr>
        <w:spacing w:before="240" w:after="240"/>
        <w:rPr>
          <w:rFonts w:ascii="宋体" w:eastAsia="宋体" w:hAnsi="宋体" w:cs="宋体"/>
        </w:rPr>
      </w:pPr>
      <w:r>
        <w:rPr>
          <w:rFonts w:ascii="宋体" w:eastAsia="宋体" w:hAnsi="宋体" w:cs="宋体"/>
        </w:rPr>
        <w:t>我们大家会去想我要怎么去决定视觉通道的映射方法，其实主要有两个方面，第一个方面就是文化的表达力，第二个方面是它的有效性。</w:t>
      </w:r>
    </w:p>
    <w:p w14:paraId="6E285A3D" w14:textId="77777777" w:rsidR="00C05E11" w:rsidRDefault="0095175A">
      <w:pPr>
        <w:spacing w:before="240" w:after="240"/>
        <w:rPr>
          <w:rFonts w:ascii="宋体" w:eastAsia="宋体" w:hAnsi="宋体" w:cs="宋体"/>
        </w:rPr>
      </w:pPr>
      <w:r>
        <w:rPr>
          <w:rFonts w:ascii="宋体" w:eastAsia="宋体" w:hAnsi="宋体" w:cs="宋体"/>
        </w:rPr>
        <w:t>第一个。</w:t>
      </w:r>
    </w:p>
    <w:p w14:paraId="1D1AB9D1" w14:textId="77777777" w:rsidR="00C05E11" w:rsidRDefault="0095175A">
      <w:pPr>
        <w:spacing w:before="240" w:after="240"/>
        <w:rPr>
          <w:rFonts w:ascii="宋体" w:eastAsia="宋体" w:hAnsi="宋体" w:cs="宋体"/>
        </w:rPr>
      </w:pPr>
      <w:r>
        <w:rPr>
          <w:rFonts w:ascii="宋体" w:eastAsia="宋体" w:hAnsi="宋体" w:cs="宋体"/>
        </w:rPr>
        <w:t>01:12:05</w:t>
      </w:r>
      <w:r>
        <w:rPr>
          <w:rFonts w:ascii="宋体" w:eastAsia="宋体" w:hAnsi="宋体" w:cs="宋体"/>
        </w:rPr>
        <w:br/>
      </w:r>
      <w:r>
        <w:rPr>
          <w:rFonts w:ascii="宋体" w:eastAsia="宋体" w:hAnsi="宋体" w:cs="宋体"/>
        </w:rPr>
        <w:t>是。</w:t>
      </w:r>
    </w:p>
    <w:p w14:paraId="255750E2" w14:textId="77777777" w:rsidR="00C05E11" w:rsidRDefault="0095175A">
      <w:pPr>
        <w:spacing w:before="240" w:after="240"/>
        <w:rPr>
          <w:rFonts w:ascii="宋体" w:eastAsia="宋体" w:hAnsi="宋体" w:cs="宋体"/>
        </w:rPr>
      </w:pPr>
      <w:r>
        <w:rPr>
          <w:rFonts w:ascii="宋体" w:eastAsia="宋体" w:hAnsi="宋体" w:cs="宋体"/>
        </w:rPr>
        <w:t>01:12:07</w:t>
      </w:r>
      <w:r>
        <w:rPr>
          <w:rFonts w:ascii="宋体" w:eastAsia="宋体" w:hAnsi="宋体" w:cs="宋体"/>
        </w:rPr>
        <w:br/>
      </w:r>
      <w:r>
        <w:rPr>
          <w:rFonts w:ascii="宋体" w:eastAsia="宋体" w:hAnsi="宋体" w:cs="宋体"/>
        </w:rPr>
        <w:t>视觉编码，其实它还是一个非常大的空间，因为你每一个不同的出品，它都可以映射到很多视觉通道，我怎么去决定？第一个就是它的一致性的原则，就是图像的属性，视觉变量应该与这个数据的属性之间是相互一致的。第二个是它的重要性，排序的原则就是我要去看到这就跟你的任务是相关的，如果你更多强调的是属性的大</w:t>
      </w:r>
      <w:r>
        <w:rPr>
          <w:rFonts w:ascii="宋体" w:eastAsia="宋体" w:hAnsi="宋体" w:cs="宋体"/>
        </w:rPr>
        <w:lastRenderedPageBreak/>
        <w:t>小的关系，数比如说它的一个数值型的属性，我就把这个数值型的属性去映射到我人更容易去辨别的这样的一个视觉通道，以更有效的方法去编码最重要的信息。</w:t>
      </w:r>
    </w:p>
    <w:p w14:paraId="21C6AC4B" w14:textId="77777777" w:rsidR="00C05E11" w:rsidRDefault="0095175A">
      <w:pPr>
        <w:spacing w:before="240" w:after="240"/>
        <w:rPr>
          <w:rFonts w:ascii="宋体" w:eastAsia="宋体" w:hAnsi="宋体" w:cs="宋体"/>
        </w:rPr>
      </w:pPr>
      <w:r>
        <w:rPr>
          <w:rFonts w:ascii="宋体" w:eastAsia="宋体" w:hAnsi="宋体" w:cs="宋体"/>
        </w:rPr>
        <w:t>所以其实简单来说就是两个方面，第一个方面我要把所有的属性都考虑在内。第二方面我要</w:t>
      </w:r>
      <w:r>
        <w:rPr>
          <w:rFonts w:ascii="宋体" w:eastAsia="宋体" w:hAnsi="宋体" w:cs="宋体"/>
        </w:rPr>
        <w:t>是对于属性做一个排序，哪一个属性最重要，我要去把这些属性映射到更高效的视觉通道，这样得到的结果就是一个比较好的结果。它的表达力。</w:t>
      </w:r>
    </w:p>
    <w:p w14:paraId="5DCC89F1" w14:textId="77777777" w:rsidR="00C05E11" w:rsidRDefault="0095175A">
      <w:pPr>
        <w:spacing w:before="240" w:after="240"/>
        <w:rPr>
          <w:rFonts w:ascii="宋体" w:eastAsia="宋体" w:hAnsi="宋体" w:cs="宋体"/>
        </w:rPr>
      </w:pPr>
      <w:r>
        <w:rPr>
          <w:rFonts w:ascii="宋体" w:eastAsia="宋体" w:hAnsi="宋体" w:cs="宋体"/>
        </w:rPr>
        <w:t>01:13:13</w:t>
      </w:r>
      <w:r>
        <w:rPr>
          <w:rFonts w:ascii="宋体" w:eastAsia="宋体" w:hAnsi="宋体" w:cs="宋体"/>
        </w:rPr>
        <w:br/>
      </w:r>
      <w:r>
        <w:rPr>
          <w:rFonts w:ascii="宋体" w:eastAsia="宋体" w:hAnsi="宋体" w:cs="宋体"/>
        </w:rPr>
        <w:t>是怎样来去度量的呢？</w:t>
      </w:r>
    </w:p>
    <w:p w14:paraId="0AD4D472" w14:textId="77777777" w:rsidR="00C05E11" w:rsidRDefault="0095175A">
      <w:pPr>
        <w:spacing w:before="240" w:after="240"/>
        <w:rPr>
          <w:rFonts w:ascii="宋体" w:eastAsia="宋体" w:hAnsi="宋体" w:cs="宋体"/>
        </w:rPr>
      </w:pPr>
      <w:r>
        <w:rPr>
          <w:rFonts w:ascii="宋体" w:eastAsia="宋体" w:hAnsi="宋体" w:cs="宋体"/>
        </w:rPr>
        <w:t>01:13:16</w:t>
      </w:r>
      <w:r>
        <w:rPr>
          <w:rFonts w:ascii="宋体" w:eastAsia="宋体" w:hAnsi="宋体" w:cs="宋体"/>
        </w:rPr>
        <w:br/>
      </w:r>
      <w:r>
        <w:rPr>
          <w:rFonts w:ascii="宋体" w:eastAsia="宋体" w:hAnsi="宋体" w:cs="宋体"/>
        </w:rPr>
        <w:t>这样是一个这是我们一个典型的例子，就是说在这个是</w:t>
      </w:r>
      <w:r>
        <w:rPr>
          <w:rFonts w:ascii="宋体" w:eastAsia="宋体" w:hAnsi="宋体" w:cs="宋体"/>
        </w:rPr>
        <w:t>128</w:t>
      </w:r>
      <w:r>
        <w:rPr>
          <w:rFonts w:ascii="宋体" w:eastAsia="宋体" w:hAnsi="宋体" w:cs="宋体"/>
        </w:rPr>
        <w:t>的数据，它每一个这是一个表格数据，每一行代表是一个数据对象，每一纵线代表是一个数据属性，然后它还有类别性的属性的信息，然后不能表达，比如说我们可以去看一些不太好的数据转让的形式，比如说它是这种多对一的数据转让的形式，然后我可以把它映射到一个映射到一个很一维的层面上，然后</w:t>
      </w:r>
      <w:r>
        <w:rPr>
          <w:rFonts w:ascii="宋体" w:eastAsia="宋体" w:hAnsi="宋体" w:cs="宋体"/>
        </w:rPr>
        <w:t>它的颜色代表着它的类别，然后它的每个点代表数据对象，然后这样的话其实你通过这个数据属性其实看不到任何的信息，当然你也可以把它映射到这样的一个结果上，就是说它不同的类别，然后它的花瓣不同的属性是怎样的，但是你通过这两个，我不知道大家之前有没有了解过属性数据的数据它的含义，其实我们更多的是去看它的花落和花瓣之间的关联关系是怎么样，这是我们的目的，但是如果我们只是把这样来去用这种不太好的表现形式把它画出来，其实你是得不到这样一个结果。</w:t>
      </w:r>
    </w:p>
    <w:p w14:paraId="21E6D07D" w14:textId="77777777" w:rsidR="00C05E11" w:rsidRDefault="0095175A">
      <w:pPr>
        <w:spacing w:before="240" w:after="240"/>
        <w:rPr>
          <w:rFonts w:ascii="宋体" w:eastAsia="宋体" w:hAnsi="宋体" w:cs="宋体"/>
        </w:rPr>
      </w:pPr>
      <w:r>
        <w:rPr>
          <w:rFonts w:ascii="宋体" w:eastAsia="宋体" w:hAnsi="宋体" w:cs="宋体"/>
        </w:rPr>
        <w:t>01:14:37</w:t>
      </w:r>
      <w:r>
        <w:rPr>
          <w:rFonts w:ascii="宋体" w:eastAsia="宋体" w:hAnsi="宋体" w:cs="宋体"/>
        </w:rPr>
        <w:br/>
      </w:r>
      <w:r>
        <w:rPr>
          <w:rFonts w:ascii="宋体" w:eastAsia="宋体" w:hAnsi="宋体" w:cs="宋体"/>
        </w:rPr>
        <w:t>然后。</w:t>
      </w:r>
    </w:p>
    <w:p w14:paraId="2ED9124B" w14:textId="77777777" w:rsidR="00C05E11" w:rsidRDefault="0095175A">
      <w:pPr>
        <w:spacing w:before="240" w:after="240"/>
        <w:rPr>
          <w:rFonts w:ascii="宋体" w:eastAsia="宋体" w:hAnsi="宋体" w:cs="宋体"/>
        </w:rPr>
      </w:pPr>
      <w:r>
        <w:rPr>
          <w:rFonts w:ascii="宋体" w:eastAsia="宋体" w:hAnsi="宋体" w:cs="宋体"/>
        </w:rPr>
        <w:t>01:14:41</w:t>
      </w:r>
      <w:r>
        <w:rPr>
          <w:rFonts w:ascii="宋体" w:eastAsia="宋体" w:hAnsi="宋体" w:cs="宋体"/>
        </w:rPr>
        <w:br/>
      </w:r>
      <w:r>
        <w:rPr>
          <w:rFonts w:ascii="宋体" w:eastAsia="宋体" w:hAnsi="宋体" w:cs="宋体"/>
        </w:rPr>
        <w:t>当然这是一个不太好的结果，然后还有</w:t>
      </w:r>
      <w:r>
        <w:rPr>
          <w:rFonts w:ascii="宋体" w:eastAsia="宋体" w:hAnsi="宋体" w:cs="宋体"/>
        </w:rPr>
        <w:t>不太好的结果，比如说条形图的长度，其实这个是不同的汽车它的一个它的一个不同的汽车，每个代表着一个不同的汽车，然后横向代表是不同的产出的国家，其实你会发现我把产出的国家把它映射到它的高度上，这样合理吗？</w:t>
      </w:r>
    </w:p>
    <w:p w14:paraId="589F9AA4" w14:textId="77777777" w:rsidR="00C05E11" w:rsidRDefault="0095175A">
      <w:pPr>
        <w:spacing w:before="240" w:after="240"/>
        <w:rPr>
          <w:rFonts w:ascii="宋体" w:eastAsia="宋体" w:hAnsi="宋体" w:cs="宋体"/>
        </w:rPr>
      </w:pPr>
      <w:r>
        <w:rPr>
          <w:rFonts w:ascii="宋体" w:eastAsia="宋体" w:hAnsi="宋体" w:cs="宋体"/>
        </w:rPr>
        <w:t>其实它其实就带来了不可一些不真实的内容，因为国家与国家之间是不可比的，你假设我们看到这个可是结果你有没有发现这边是比较高的，那边是比较低的，我会误以为这边比较好，但其实国家与国家之间并没有可比的这些属性的关联关系，所以你其实用这种格式化的运算方法就是不合理。</w:t>
      </w:r>
    </w:p>
    <w:p w14:paraId="7DFC65C8" w14:textId="77777777" w:rsidR="00C05E11" w:rsidRDefault="0095175A">
      <w:pPr>
        <w:spacing w:before="240" w:after="240"/>
        <w:rPr>
          <w:rFonts w:ascii="宋体" w:eastAsia="宋体" w:hAnsi="宋体" w:cs="宋体"/>
        </w:rPr>
      </w:pPr>
      <w:r>
        <w:rPr>
          <w:rFonts w:ascii="宋体" w:eastAsia="宋体" w:hAnsi="宋体" w:cs="宋体"/>
        </w:rPr>
        <w:t>01:15:37</w:t>
      </w:r>
      <w:r>
        <w:rPr>
          <w:rFonts w:ascii="宋体" w:eastAsia="宋体" w:hAnsi="宋体" w:cs="宋体"/>
        </w:rPr>
        <w:br/>
      </w:r>
      <w:r>
        <w:rPr>
          <w:rFonts w:ascii="宋体" w:eastAsia="宋体" w:hAnsi="宋体" w:cs="宋体"/>
        </w:rPr>
        <w:t>对吧？是吧？</w:t>
      </w:r>
    </w:p>
    <w:p w14:paraId="56D9B28D" w14:textId="77777777" w:rsidR="00C05E11" w:rsidRDefault="0095175A">
      <w:pPr>
        <w:spacing w:before="240" w:after="240"/>
        <w:rPr>
          <w:rFonts w:ascii="宋体" w:eastAsia="宋体" w:hAnsi="宋体" w:cs="宋体"/>
        </w:rPr>
      </w:pPr>
      <w:r>
        <w:rPr>
          <w:rFonts w:ascii="宋体" w:eastAsia="宋体" w:hAnsi="宋体" w:cs="宋体"/>
        </w:rPr>
        <w:t>01:15:39</w:t>
      </w:r>
      <w:r>
        <w:rPr>
          <w:rFonts w:ascii="宋体" w:eastAsia="宋体" w:hAnsi="宋体" w:cs="宋体"/>
        </w:rPr>
        <w:br/>
      </w:r>
      <w:r>
        <w:rPr>
          <w:rFonts w:ascii="宋体" w:eastAsia="宋体" w:hAnsi="宋体" w:cs="宋体"/>
        </w:rPr>
        <w:t>这样的话就可以更好的去解释为什么我们要去选择这种更有效视觉工作的品质。</w:t>
      </w:r>
    </w:p>
    <w:p w14:paraId="78A39FAA" w14:textId="77777777" w:rsidR="00C05E11" w:rsidRDefault="0095175A">
      <w:pPr>
        <w:spacing w:before="240" w:after="240"/>
        <w:rPr>
          <w:rFonts w:ascii="宋体" w:eastAsia="宋体" w:hAnsi="宋体" w:cs="宋体"/>
        </w:rPr>
      </w:pPr>
      <w:r>
        <w:rPr>
          <w:rFonts w:ascii="宋体" w:eastAsia="宋体" w:hAnsi="宋体" w:cs="宋体"/>
        </w:rPr>
        <w:lastRenderedPageBreak/>
        <w:t>因为</w:t>
      </w:r>
      <w:proofErr w:type="gramStart"/>
      <w:r>
        <w:rPr>
          <w:rFonts w:ascii="宋体" w:eastAsia="宋体" w:hAnsi="宋体" w:cs="宋体"/>
        </w:rPr>
        <w:t>你选差了</w:t>
      </w:r>
      <w:proofErr w:type="gramEnd"/>
      <w:r>
        <w:rPr>
          <w:rFonts w:ascii="宋体" w:eastAsia="宋体" w:hAnsi="宋体" w:cs="宋体"/>
        </w:rPr>
        <w:t>选错了这个通道会给你带来一些不必要的会导致一些不必要的不正确的理解。这个就是一个比较正确的结果，我们可以去看它的关联关系，这是前面我们主要是介绍的是它的表达力对吧？就是说你不能把原本有的信息把它给隐藏到像这样，当然你也不能把原本没有的信息你把它加上，会导致一些不必要的误解，这样就是一些不好的结果。</w:t>
      </w:r>
    </w:p>
    <w:p w14:paraId="383131CC" w14:textId="77777777" w:rsidR="00C05E11" w:rsidRDefault="0095175A">
      <w:pPr>
        <w:spacing w:before="240" w:after="240"/>
        <w:rPr>
          <w:rFonts w:ascii="宋体" w:eastAsia="宋体" w:hAnsi="宋体" w:cs="宋体"/>
        </w:rPr>
      </w:pPr>
      <w:r>
        <w:rPr>
          <w:rFonts w:ascii="宋体" w:eastAsia="宋体" w:hAnsi="宋体" w:cs="宋体"/>
        </w:rPr>
        <w:t>01:16:22</w:t>
      </w:r>
      <w:r>
        <w:rPr>
          <w:rFonts w:ascii="宋体" w:eastAsia="宋体" w:hAnsi="宋体" w:cs="宋体"/>
        </w:rPr>
        <w:br/>
      </w:r>
      <w:r>
        <w:rPr>
          <w:rFonts w:ascii="宋体" w:eastAsia="宋体" w:hAnsi="宋体" w:cs="宋体"/>
        </w:rPr>
        <w:t>还有。</w:t>
      </w:r>
    </w:p>
    <w:p w14:paraId="52502E75" w14:textId="77777777" w:rsidR="00C05E11" w:rsidRDefault="0095175A">
      <w:pPr>
        <w:spacing w:before="240" w:after="240"/>
        <w:rPr>
          <w:rFonts w:ascii="宋体" w:eastAsia="宋体" w:hAnsi="宋体" w:cs="宋体"/>
        </w:rPr>
      </w:pPr>
      <w:r>
        <w:rPr>
          <w:rFonts w:ascii="宋体" w:eastAsia="宋体" w:hAnsi="宋体" w:cs="宋体"/>
        </w:rPr>
        <w:t>01:16:24</w:t>
      </w:r>
      <w:r>
        <w:rPr>
          <w:rFonts w:ascii="宋体" w:eastAsia="宋体" w:hAnsi="宋体" w:cs="宋体"/>
        </w:rPr>
        <w:br/>
      </w:r>
      <w:r>
        <w:rPr>
          <w:rFonts w:ascii="宋体" w:eastAsia="宋体" w:hAnsi="宋体" w:cs="宋体"/>
        </w:rPr>
        <w:t>第二个方面就是它的有效性，有效性就是说我要对于不同的视觉通道，我要去识别到哪一个是重</w:t>
      </w:r>
      <w:r>
        <w:rPr>
          <w:rFonts w:ascii="宋体" w:eastAsia="宋体" w:hAnsi="宋体" w:cs="宋体"/>
        </w:rPr>
        <w:t>要的数据，哪一个是不重要的数据。然后有了这个不重要的属性，不重要的属性之后，我就可以来去更好的去选择我去定制的方式。</w:t>
      </w:r>
    </w:p>
    <w:p w14:paraId="6913260D" w14:textId="77777777" w:rsidR="00C05E11" w:rsidRDefault="0095175A">
      <w:pPr>
        <w:spacing w:before="240" w:after="240"/>
        <w:rPr>
          <w:rFonts w:ascii="宋体" w:eastAsia="宋体" w:hAnsi="宋体" w:cs="宋体"/>
        </w:rPr>
      </w:pPr>
      <w:r>
        <w:rPr>
          <w:rFonts w:ascii="宋体" w:eastAsia="宋体" w:hAnsi="宋体" w:cs="宋体"/>
        </w:rPr>
        <w:t>我们前面就介绍三种不同的视觉的数据的类型，比如说这是定量的，这是定性的，这是认识。这是可比可计算，这是可比的不能计算，这是不能比的。</w:t>
      </w:r>
    </w:p>
    <w:p w14:paraId="1EA7C1FA" w14:textId="77777777" w:rsidR="00C05E11" w:rsidRDefault="0095175A">
      <w:pPr>
        <w:spacing w:before="240" w:after="240"/>
        <w:rPr>
          <w:rFonts w:ascii="宋体" w:eastAsia="宋体" w:hAnsi="宋体" w:cs="宋体"/>
        </w:rPr>
      </w:pPr>
      <w:r>
        <w:rPr>
          <w:rFonts w:ascii="宋体" w:eastAsia="宋体" w:hAnsi="宋体" w:cs="宋体"/>
        </w:rPr>
        <w:t>然后这三种不同的视觉类型，它有不同的视觉通道的位置、长度、角度、倾斜度、面积、体积，然后以及它的密集的程度，然后饱和度、颜色，然后纹理连接关系，包含关系它的形状，这些不同的视觉通道，然后当时在</w:t>
      </w:r>
      <w:r>
        <w:rPr>
          <w:rFonts w:ascii="宋体" w:eastAsia="宋体" w:hAnsi="宋体" w:cs="宋体"/>
        </w:rPr>
        <w:t>18 19 86</w:t>
      </w:r>
      <w:r>
        <w:rPr>
          <w:rFonts w:ascii="宋体" w:eastAsia="宋体" w:hAnsi="宋体" w:cs="宋体"/>
        </w:rPr>
        <w:t>年的时候就有研究者他来去说不同的视觉通道我应该怎么去</w:t>
      </w:r>
      <w:r>
        <w:rPr>
          <w:rFonts w:ascii="宋体" w:eastAsia="宋体" w:hAnsi="宋体" w:cs="宋体"/>
        </w:rPr>
        <w:t>预测它比较合理，这样得到一个结果，他们当时是开展大量的用户体验说这样的视觉通道他怎么去在最适合的方式怎么去映射，比如说我们可以看到不同的这种定量的定序的和定类的这三个位置都是最有效的是吧？</w:t>
      </w:r>
    </w:p>
    <w:p w14:paraId="24C953F6" w14:textId="77777777" w:rsidR="00C05E11" w:rsidRDefault="0095175A">
      <w:pPr>
        <w:spacing w:before="240" w:after="240"/>
        <w:rPr>
          <w:rFonts w:ascii="宋体" w:eastAsia="宋体" w:hAnsi="宋体" w:cs="宋体"/>
        </w:rPr>
      </w:pPr>
      <w:r>
        <w:rPr>
          <w:rFonts w:ascii="宋体" w:eastAsia="宋体" w:hAnsi="宋体" w:cs="宋体"/>
        </w:rPr>
        <w:t>所以</w:t>
      </w:r>
      <w:proofErr w:type="gramStart"/>
      <w:r>
        <w:rPr>
          <w:rFonts w:ascii="宋体" w:eastAsia="宋体" w:hAnsi="宋体" w:cs="宋体"/>
        </w:rPr>
        <w:t>说位置</w:t>
      </w:r>
      <w:proofErr w:type="gramEnd"/>
      <w:r>
        <w:rPr>
          <w:rFonts w:ascii="宋体" w:eastAsia="宋体" w:hAnsi="宋体" w:cs="宋体"/>
        </w:rPr>
        <w:t>是一个非常宝贵的视觉通道，然后进一步的就可以看到对于定量的来说，它的最有效的是它的高度、长度、角度，然后与倾斜度。然后当然这种定性的它就有一些差别，</w:t>
      </w:r>
      <w:proofErr w:type="gramStart"/>
      <w:r>
        <w:rPr>
          <w:rFonts w:ascii="宋体" w:eastAsia="宋体" w:hAnsi="宋体" w:cs="宋体"/>
        </w:rPr>
        <w:t>比如说比如说</w:t>
      </w:r>
      <w:proofErr w:type="gramEnd"/>
      <w:r>
        <w:rPr>
          <w:rFonts w:ascii="宋体" w:eastAsia="宋体" w:hAnsi="宋体" w:cs="宋体"/>
        </w:rPr>
        <w:t>我们的可以很好的去理解，比如说定性的我们的大小什么大小之间不可比，其实可以把它映射到它的深浅颜色上，其实是非常正确的一个选择。</w:t>
      </w:r>
    </w:p>
    <w:p w14:paraId="5AA6CA6D" w14:textId="77777777" w:rsidR="00C05E11" w:rsidRDefault="0095175A">
      <w:pPr>
        <w:spacing w:before="240" w:after="240"/>
        <w:rPr>
          <w:rFonts w:ascii="宋体" w:eastAsia="宋体" w:hAnsi="宋体" w:cs="宋体"/>
        </w:rPr>
      </w:pPr>
      <w:proofErr w:type="gramStart"/>
      <w:r>
        <w:rPr>
          <w:rFonts w:ascii="宋体" w:eastAsia="宋体" w:hAnsi="宋体" w:cs="宋体"/>
        </w:rPr>
        <w:t>然后但是</w:t>
      </w:r>
      <w:proofErr w:type="gramEnd"/>
      <w:r>
        <w:rPr>
          <w:rFonts w:ascii="宋体" w:eastAsia="宋体" w:hAnsi="宋体" w:cs="宋体"/>
        </w:rPr>
        <w:t>对，但是对于定量</w:t>
      </w:r>
      <w:r>
        <w:rPr>
          <w:rFonts w:ascii="宋体" w:eastAsia="宋体" w:hAnsi="宋体" w:cs="宋体"/>
        </w:rPr>
        <w:t>的来说，把它映射到颜色上，它就不容易去比较它们相互之间的差别。</w:t>
      </w:r>
    </w:p>
    <w:p w14:paraId="4BB08B11" w14:textId="77777777" w:rsidR="00C05E11" w:rsidRDefault="0095175A">
      <w:pPr>
        <w:spacing w:before="240" w:after="240"/>
        <w:rPr>
          <w:rFonts w:ascii="宋体" w:eastAsia="宋体" w:hAnsi="宋体" w:cs="宋体"/>
        </w:rPr>
      </w:pPr>
      <w:r>
        <w:rPr>
          <w:rFonts w:ascii="宋体" w:eastAsia="宋体" w:hAnsi="宋体" w:cs="宋体"/>
        </w:rPr>
        <w:t>然后这是</w:t>
      </w:r>
      <w:proofErr w:type="gramStart"/>
      <w:r>
        <w:rPr>
          <w:rFonts w:ascii="宋体" w:eastAsia="宋体" w:hAnsi="宋体" w:cs="宋体"/>
        </w:rPr>
        <w:t>一些定</w:t>
      </w:r>
      <w:proofErr w:type="gramEnd"/>
      <w:r>
        <w:rPr>
          <w:rFonts w:ascii="宋体" w:eastAsia="宋体" w:hAnsi="宋体" w:cs="宋体"/>
        </w:rPr>
        <w:t>类的这种属性，然后有了这个结果之后，我们就可以去做一些自动化的转让结果。当时这篇工作第二个的抗日精神，就是说我可以将有了这些数据，有了视觉通道，它的排序我就可以把它自动的去得到一些可视化的结果上得到这个结果上去，然后来去得到一些比较有效的可视化的形式。</w:t>
      </w:r>
    </w:p>
    <w:p w14:paraId="4ED3F25A" w14:textId="77777777" w:rsidR="00C05E11" w:rsidRDefault="0095175A">
      <w:pPr>
        <w:spacing w:before="240" w:after="240"/>
        <w:rPr>
          <w:rFonts w:ascii="宋体" w:eastAsia="宋体" w:hAnsi="宋体" w:cs="宋体"/>
        </w:rPr>
      </w:pPr>
      <w:r>
        <w:rPr>
          <w:rFonts w:ascii="宋体" w:eastAsia="宋体" w:hAnsi="宋体" w:cs="宋体"/>
        </w:rPr>
        <w:t>当然现在也有很多的方法，我们如何去把映射的过程自动化，然后比如说这个是我们后可以去大家来可以去考虑的一个案例，这个是我们可以做一个小的测试，这个是二手车的一个案例，它有很多的属性、</w:t>
      </w:r>
      <w:r>
        <w:rPr>
          <w:rFonts w:ascii="宋体" w:eastAsia="宋体" w:hAnsi="宋体" w:cs="宋体"/>
        </w:rPr>
        <w:t>价格、里程、重量、车况等等，然后我们</w:t>
      </w:r>
      <w:r>
        <w:rPr>
          <w:rFonts w:ascii="宋体" w:eastAsia="宋体" w:hAnsi="宋体" w:cs="宋体"/>
        </w:rPr>
        <w:lastRenderedPageBreak/>
        <w:t>可以把它大家可以去想一下，我们应该怎么去采用什么样的方法来规划这样的一个数据。</w:t>
      </w:r>
    </w:p>
    <w:p w14:paraId="3405451B" w14:textId="77777777" w:rsidR="00C05E11" w:rsidRDefault="0095175A">
      <w:pPr>
        <w:spacing w:before="240" w:after="240"/>
        <w:rPr>
          <w:rFonts w:ascii="宋体" w:eastAsia="宋体" w:hAnsi="宋体" w:cs="宋体"/>
        </w:rPr>
      </w:pPr>
      <w:r>
        <w:rPr>
          <w:rFonts w:ascii="宋体" w:eastAsia="宋体" w:hAnsi="宋体" w:cs="宋体"/>
        </w:rPr>
        <w:t>然后可以考虑的就是第五条我们的视觉通道是这样的来去排序的，大家应该怎么来申报？</w:t>
      </w:r>
      <w:r>
        <w:rPr>
          <w:rFonts w:ascii="宋体" w:eastAsia="宋体" w:hAnsi="宋体" w:cs="宋体"/>
        </w:rPr>
        <w:t>F</w:t>
      </w:r>
      <w:r>
        <w:rPr>
          <w:rFonts w:ascii="宋体" w:eastAsia="宋体" w:hAnsi="宋体" w:cs="宋体"/>
        </w:rPr>
        <w:t>或者这样子也价格自然就是一个定量的是吧？可以加起来可以去计算里程，也是一个定量重量，也是定量车况的。什么原因？</w:t>
      </w:r>
    </w:p>
    <w:p w14:paraId="4938F18D" w14:textId="77777777" w:rsidR="00C05E11" w:rsidRDefault="0095175A">
      <w:pPr>
        <w:spacing w:before="240" w:after="240"/>
        <w:rPr>
          <w:rFonts w:ascii="宋体" w:eastAsia="宋体" w:hAnsi="宋体" w:cs="宋体"/>
        </w:rPr>
      </w:pPr>
      <w:r>
        <w:rPr>
          <w:rFonts w:ascii="宋体" w:eastAsia="宋体" w:hAnsi="宋体" w:cs="宋体"/>
        </w:rPr>
        <w:t>01:20:08</w:t>
      </w:r>
      <w:r>
        <w:rPr>
          <w:rFonts w:ascii="宋体" w:eastAsia="宋体" w:hAnsi="宋体" w:cs="宋体"/>
        </w:rPr>
        <w:br/>
      </w:r>
      <w:r>
        <w:rPr>
          <w:rFonts w:ascii="宋体" w:eastAsia="宋体" w:hAnsi="宋体" w:cs="宋体"/>
        </w:rPr>
        <w:t>有特别。</w:t>
      </w:r>
    </w:p>
    <w:p w14:paraId="289798C6" w14:textId="77777777" w:rsidR="00C05E11" w:rsidRDefault="0095175A">
      <w:pPr>
        <w:spacing w:before="240" w:after="240"/>
        <w:rPr>
          <w:rFonts w:ascii="宋体" w:eastAsia="宋体" w:hAnsi="宋体" w:cs="宋体"/>
        </w:rPr>
      </w:pPr>
      <w:r>
        <w:rPr>
          <w:rFonts w:ascii="宋体" w:eastAsia="宋体" w:hAnsi="宋体" w:cs="宋体"/>
        </w:rPr>
        <w:t>01:20:10</w:t>
      </w:r>
      <w:r>
        <w:rPr>
          <w:rFonts w:ascii="宋体" w:eastAsia="宋体" w:hAnsi="宋体" w:cs="宋体"/>
        </w:rPr>
        <w:br/>
      </w:r>
      <w:proofErr w:type="gramStart"/>
      <w:r>
        <w:rPr>
          <w:rFonts w:ascii="宋体" w:eastAsia="宋体" w:hAnsi="宋体" w:cs="宋体"/>
        </w:rPr>
        <w:t>好好还</w:t>
      </w:r>
      <w:proofErr w:type="gramEnd"/>
      <w:r>
        <w:rPr>
          <w:rFonts w:ascii="宋体" w:eastAsia="宋体" w:hAnsi="宋体" w:cs="宋体"/>
        </w:rPr>
        <w:t>算好不好？特别的差，然后这样的话你这样一个数据集，我应该采用什么样的方法来支持是吧？大家可以来去思考。对第一个我要去大家去提一提。</w:t>
      </w:r>
    </w:p>
    <w:p w14:paraId="5ACCA2A5" w14:textId="77777777" w:rsidR="00C05E11" w:rsidRDefault="0095175A">
      <w:pPr>
        <w:spacing w:before="240" w:after="240"/>
        <w:rPr>
          <w:rFonts w:ascii="宋体" w:eastAsia="宋体" w:hAnsi="宋体" w:cs="宋体"/>
        </w:rPr>
      </w:pPr>
      <w:r>
        <w:rPr>
          <w:rFonts w:ascii="宋体" w:eastAsia="宋体" w:hAnsi="宋体" w:cs="宋体"/>
        </w:rPr>
        <w:t>01:20:25</w:t>
      </w:r>
      <w:r>
        <w:rPr>
          <w:rFonts w:ascii="宋体" w:eastAsia="宋体" w:hAnsi="宋体" w:cs="宋体"/>
        </w:rPr>
        <w:br/>
      </w:r>
      <w:r>
        <w:rPr>
          <w:rFonts w:ascii="宋体" w:eastAsia="宋体" w:hAnsi="宋体" w:cs="宋体"/>
        </w:rPr>
        <w:t>谁</w:t>
      </w:r>
      <w:r>
        <w:rPr>
          <w:rFonts w:ascii="宋体" w:eastAsia="宋体" w:hAnsi="宋体" w:cs="宋体"/>
        </w:rPr>
        <w:t>知。</w:t>
      </w:r>
    </w:p>
    <w:p w14:paraId="77886F0D" w14:textId="77777777" w:rsidR="00C05E11" w:rsidRDefault="0095175A">
      <w:pPr>
        <w:spacing w:before="240" w:after="240"/>
        <w:rPr>
          <w:rFonts w:ascii="宋体" w:eastAsia="宋体" w:hAnsi="宋体" w:cs="宋体"/>
        </w:rPr>
      </w:pPr>
      <w:r>
        <w:rPr>
          <w:rFonts w:ascii="宋体" w:eastAsia="宋体" w:hAnsi="宋体" w:cs="宋体"/>
        </w:rPr>
        <w:t>01:20:40</w:t>
      </w:r>
      <w:r>
        <w:rPr>
          <w:rFonts w:ascii="宋体" w:eastAsia="宋体" w:hAnsi="宋体" w:cs="宋体"/>
        </w:rPr>
        <w:br/>
      </w:r>
      <w:r>
        <w:rPr>
          <w:rFonts w:ascii="宋体" w:eastAsia="宋体" w:hAnsi="宋体" w:cs="宋体"/>
        </w:rPr>
        <w:t>我们要考虑它的表达力和有效性，表达力就是说我要把所有的信息都要排除，应适当去，但是有效性就是说我要把最重要的视觉通道去映射到最重要的最重要的属性映射最重要的视觉通道上去，最重要的视觉通道是怎样的？</w:t>
      </w:r>
    </w:p>
    <w:p w14:paraId="48194121" w14:textId="77777777" w:rsidR="00C05E11" w:rsidRDefault="0095175A">
      <w:pPr>
        <w:spacing w:before="240" w:after="240"/>
        <w:rPr>
          <w:rFonts w:ascii="宋体" w:eastAsia="宋体" w:hAnsi="宋体" w:cs="宋体"/>
        </w:rPr>
      </w:pPr>
      <w:r>
        <w:rPr>
          <w:rFonts w:ascii="宋体" w:eastAsia="宋体" w:hAnsi="宋体" w:cs="宋体"/>
        </w:rPr>
        <w:t>是这个就是不同的属性的类型，然后它适合的这种通道是怎样的。让大家可以提问一下，就是说你不清楚，比如说否则与什么的之间有什么区别，当然大家觉得有什么区别，所以当时我也不清楚为什么他们两个还有区别？</w:t>
      </w:r>
    </w:p>
    <w:p w14:paraId="0BE46F20" w14:textId="77777777" w:rsidR="00C05E11" w:rsidRDefault="0095175A">
      <w:pPr>
        <w:spacing w:before="240" w:after="240"/>
        <w:rPr>
          <w:rFonts w:ascii="宋体" w:eastAsia="宋体" w:hAnsi="宋体" w:cs="宋体"/>
        </w:rPr>
      </w:pPr>
      <w:r>
        <w:rPr>
          <w:rFonts w:ascii="宋体" w:eastAsia="宋体" w:hAnsi="宋体" w:cs="宋体"/>
        </w:rPr>
        <w:t>其实</w:t>
      </w:r>
      <w:r>
        <w:rPr>
          <w:rFonts w:ascii="宋体" w:eastAsia="宋体" w:hAnsi="宋体" w:cs="宋体"/>
        </w:rPr>
        <w:t>position</w:t>
      </w:r>
      <w:r>
        <w:rPr>
          <w:rFonts w:ascii="宋体" w:eastAsia="宋体" w:hAnsi="宋体" w:cs="宋体"/>
        </w:rPr>
        <w:t>就是说我是对齐的，假设这是</w:t>
      </w:r>
      <w:proofErr w:type="gramStart"/>
      <w:r>
        <w:rPr>
          <w:rFonts w:ascii="宋体" w:eastAsia="宋体" w:hAnsi="宋体" w:cs="宋体"/>
        </w:rPr>
        <w:t>一个轴对吧</w:t>
      </w:r>
      <w:proofErr w:type="gramEnd"/>
      <w:r>
        <w:rPr>
          <w:rFonts w:ascii="宋体" w:eastAsia="宋体" w:hAnsi="宋体" w:cs="宋体"/>
        </w:rPr>
        <w:t>？这个</w:t>
      </w:r>
      <w:r>
        <w:rPr>
          <w:rFonts w:ascii="宋体" w:eastAsia="宋体" w:hAnsi="宋体" w:cs="宋体"/>
        </w:rPr>
        <w:t>position</w:t>
      </w:r>
      <w:r>
        <w:rPr>
          <w:rFonts w:ascii="宋体" w:eastAsia="宋体" w:hAnsi="宋体" w:cs="宋体"/>
        </w:rPr>
        <w:t>比如说</w:t>
      </w:r>
      <w:proofErr w:type="gramStart"/>
      <w:r>
        <w:rPr>
          <w:rFonts w:ascii="宋体" w:eastAsia="宋体" w:hAnsi="宋体" w:cs="宋体"/>
        </w:rPr>
        <w:t>这个这个</w:t>
      </w:r>
      <w:proofErr w:type="gramEnd"/>
      <w:r>
        <w:rPr>
          <w:rFonts w:ascii="宋体" w:eastAsia="宋体" w:hAnsi="宋体" w:cs="宋体"/>
        </w:rPr>
        <w:t>是</w:t>
      </w:r>
      <w:r>
        <w:rPr>
          <w:rFonts w:ascii="宋体" w:eastAsia="宋体" w:hAnsi="宋体" w:cs="宋体"/>
        </w:rPr>
        <w:t>它的位置。这个就是它的位置，但是任何事其实不一定对称，比如说这是我们的高度，但这个高度可以是这样的，</w:t>
      </w:r>
      <w:r>
        <w:rPr>
          <w:rFonts w:ascii="宋体" w:eastAsia="宋体" w:hAnsi="宋体" w:cs="宋体"/>
        </w:rPr>
        <w:t xml:space="preserve"> A</w:t>
      </w:r>
      <w:r>
        <w:rPr>
          <w:rFonts w:ascii="宋体" w:eastAsia="宋体" w:hAnsi="宋体" w:cs="宋体"/>
        </w:rPr>
        <w:t>这个是</w:t>
      </w:r>
      <w:r>
        <w:rPr>
          <w:rFonts w:ascii="宋体" w:eastAsia="宋体" w:hAnsi="宋体" w:cs="宋体"/>
        </w:rPr>
        <w:t>b</w:t>
      </w:r>
      <w:r>
        <w:rPr>
          <w:rFonts w:ascii="宋体" w:eastAsia="宋体" w:hAnsi="宋体" w:cs="宋体"/>
        </w:rPr>
        <w:t>这个就是它的不同的高度，但其实你可以看到我是这两个对齐它就是它的不对称高，这两个</w:t>
      </w:r>
      <w:proofErr w:type="gramStart"/>
      <w:r>
        <w:rPr>
          <w:rFonts w:ascii="宋体" w:eastAsia="宋体" w:hAnsi="宋体" w:cs="宋体"/>
        </w:rPr>
        <w:t>不</w:t>
      </w:r>
      <w:proofErr w:type="gramEnd"/>
      <w:r>
        <w:rPr>
          <w:rFonts w:ascii="宋体" w:eastAsia="宋体" w:hAnsi="宋体" w:cs="宋体"/>
        </w:rPr>
        <w:t>对齐不一定对齐，就是他们的我自然的假设和历史肯定是理论，它更高效，假设我的差别没有那么大，然后我这两个视觉通道差别很小，怎么说这个是让它差别，比如说它是</w:t>
      </w:r>
      <w:r>
        <w:rPr>
          <w:rFonts w:ascii="宋体" w:eastAsia="宋体" w:hAnsi="宋体" w:cs="宋体"/>
        </w:rPr>
        <w:t>1</w:t>
      </w:r>
      <w:r>
        <w:rPr>
          <w:rFonts w:ascii="宋体" w:eastAsia="宋体" w:hAnsi="宋体" w:cs="宋体"/>
        </w:rPr>
        <w:t>万差异可能会差别特别小，比如说二差异它可能会比较明显，他一个人这么高，一个人这么高。</w:t>
      </w:r>
    </w:p>
    <w:p w14:paraId="5587D3D3" w14:textId="77777777" w:rsidR="00C05E11" w:rsidRDefault="0095175A">
      <w:pPr>
        <w:spacing w:before="240" w:after="240"/>
        <w:rPr>
          <w:rFonts w:ascii="宋体" w:eastAsia="宋体" w:hAnsi="宋体" w:cs="宋体"/>
        </w:rPr>
      </w:pPr>
      <w:r>
        <w:rPr>
          <w:rFonts w:ascii="宋体" w:eastAsia="宋体" w:hAnsi="宋体" w:cs="宋体"/>
        </w:rPr>
        <w:t>01:22:36</w:t>
      </w:r>
      <w:r>
        <w:rPr>
          <w:rFonts w:ascii="宋体" w:eastAsia="宋体" w:hAnsi="宋体" w:cs="宋体"/>
        </w:rPr>
        <w:br/>
      </w:r>
      <w:r>
        <w:rPr>
          <w:rFonts w:ascii="宋体" w:eastAsia="宋体" w:hAnsi="宋体" w:cs="宋体"/>
        </w:rPr>
        <w:t>你。</w:t>
      </w:r>
    </w:p>
    <w:p w14:paraId="56D61E24" w14:textId="77777777" w:rsidR="00C05E11" w:rsidRDefault="0095175A">
      <w:pPr>
        <w:spacing w:before="240" w:after="240"/>
        <w:rPr>
          <w:rFonts w:ascii="宋体" w:eastAsia="宋体" w:hAnsi="宋体" w:cs="宋体"/>
        </w:rPr>
      </w:pPr>
      <w:r>
        <w:rPr>
          <w:rFonts w:ascii="宋体" w:eastAsia="宋体" w:hAnsi="宋体" w:cs="宋体"/>
        </w:rPr>
        <w:t>01:22:37</w:t>
      </w:r>
      <w:r>
        <w:rPr>
          <w:rFonts w:ascii="宋体" w:eastAsia="宋体" w:hAnsi="宋体" w:cs="宋体"/>
        </w:rPr>
        <w:br/>
      </w:r>
      <w:r>
        <w:rPr>
          <w:rFonts w:ascii="宋体" w:eastAsia="宋体" w:hAnsi="宋体" w:cs="宋体"/>
        </w:rPr>
        <w:t>要去对齐的话你还能看到他是吧？</w:t>
      </w:r>
    </w:p>
    <w:p w14:paraId="6F4F38C5" w14:textId="77777777" w:rsidR="00C05E11" w:rsidRDefault="0095175A">
      <w:pPr>
        <w:spacing w:before="240" w:after="240"/>
        <w:rPr>
          <w:rFonts w:ascii="宋体" w:eastAsia="宋体" w:hAnsi="宋体" w:cs="宋体"/>
        </w:rPr>
      </w:pPr>
      <w:r>
        <w:rPr>
          <w:rFonts w:ascii="宋体" w:eastAsia="宋体" w:hAnsi="宋体" w:cs="宋体"/>
        </w:rPr>
        <w:t>假设</w:t>
      </w:r>
      <w:r>
        <w:rPr>
          <w:rFonts w:ascii="宋体" w:eastAsia="宋体" w:hAnsi="宋体" w:cs="宋体"/>
        </w:rPr>
        <w:t>你是这么高，他们并没有对齐，你是这么高，你就分辨不出它们的差别，所以这就是为什么这种可以使它</w:t>
      </w:r>
      <w:proofErr w:type="gramStart"/>
      <w:r>
        <w:rPr>
          <w:rFonts w:ascii="宋体" w:eastAsia="宋体" w:hAnsi="宋体" w:cs="宋体"/>
        </w:rPr>
        <w:t>更理论</w:t>
      </w:r>
      <w:proofErr w:type="gramEnd"/>
      <w:r>
        <w:rPr>
          <w:rFonts w:ascii="宋体" w:eastAsia="宋体" w:hAnsi="宋体" w:cs="宋体"/>
        </w:rPr>
        <w:t>它更高效一点。</w:t>
      </w:r>
    </w:p>
    <w:p w14:paraId="4D41DAC5" w14:textId="77777777" w:rsidR="00C05E11" w:rsidRDefault="0095175A">
      <w:pPr>
        <w:spacing w:before="240" w:after="240"/>
        <w:rPr>
          <w:rFonts w:ascii="宋体" w:eastAsia="宋体" w:hAnsi="宋体" w:cs="宋体"/>
        </w:rPr>
      </w:pPr>
      <w:r>
        <w:rPr>
          <w:rFonts w:ascii="宋体" w:eastAsia="宋体" w:hAnsi="宋体" w:cs="宋体"/>
        </w:rPr>
        <w:lastRenderedPageBreak/>
        <w:t>但是角度它其实他相比认识来说就会更容易消化，然后知道其他的高度，角度就是语言品什么样的善意，怎么样老不他。</w:t>
      </w:r>
    </w:p>
    <w:p w14:paraId="7272A57C" w14:textId="77777777" w:rsidR="00C05E11" w:rsidRDefault="0095175A">
      <w:pPr>
        <w:spacing w:before="240" w:after="240"/>
        <w:rPr>
          <w:rFonts w:ascii="宋体" w:eastAsia="宋体" w:hAnsi="宋体" w:cs="宋体"/>
        </w:rPr>
      </w:pPr>
      <w:r>
        <w:rPr>
          <w:rFonts w:ascii="宋体" w:eastAsia="宋体" w:hAnsi="宋体" w:cs="宋体"/>
        </w:rPr>
        <w:t>可以看一看，比如说这种波动，这个人还好。然后</w:t>
      </w:r>
      <w:r>
        <w:rPr>
          <w:rFonts w:ascii="宋体" w:eastAsia="宋体" w:hAnsi="宋体" w:cs="宋体"/>
        </w:rPr>
        <w:t xml:space="preserve"> </w:t>
      </w:r>
      <w:r>
        <w:rPr>
          <w:rFonts w:ascii="宋体" w:eastAsia="宋体" w:hAnsi="宋体" w:cs="宋体"/>
        </w:rPr>
        <w:t>l</w:t>
      </w:r>
      <w:r>
        <w:rPr>
          <w:rFonts w:ascii="宋体" w:eastAsia="宋体" w:hAnsi="宋体" w:cs="宋体"/>
        </w:rPr>
        <w:t>就是它面积，然后体积，其实这样这是一个其实前人他们做了很多的实验，得到了一个排序准则，这个有了这个排序准则，这个排序准则还是很重要的，因为我们就可以自动化的来进行治疗。</w:t>
      </w:r>
    </w:p>
    <w:p w14:paraId="334371CB" w14:textId="77777777" w:rsidR="00C05E11" w:rsidRDefault="0095175A">
      <w:pPr>
        <w:spacing w:before="240" w:after="240"/>
        <w:rPr>
          <w:rFonts w:ascii="宋体" w:eastAsia="宋体" w:hAnsi="宋体" w:cs="宋体"/>
        </w:rPr>
      </w:pPr>
      <w:r>
        <w:rPr>
          <w:rFonts w:ascii="宋体" w:eastAsia="宋体" w:hAnsi="宋体" w:cs="宋体"/>
        </w:rPr>
        <w:t>对，有很多的自动化的方法，你就可以清晰的可以得到。大家来看，就是说我们有处理器，我们应该怎么去映射比较好的结果？</w:t>
      </w:r>
    </w:p>
    <w:p w14:paraId="3D715A61" w14:textId="77777777" w:rsidR="00C05E11" w:rsidRDefault="0095175A">
      <w:pPr>
        <w:spacing w:before="240" w:after="240"/>
        <w:rPr>
          <w:rFonts w:ascii="宋体" w:eastAsia="宋体" w:hAnsi="宋体" w:cs="宋体"/>
        </w:rPr>
      </w:pPr>
      <w:r>
        <w:rPr>
          <w:rFonts w:ascii="宋体" w:eastAsia="宋体" w:hAnsi="宋体" w:cs="宋体"/>
        </w:rPr>
        <w:t>位置一定是很重要的。</w:t>
      </w:r>
      <w:proofErr w:type="gramStart"/>
      <w:r>
        <w:rPr>
          <w:rFonts w:ascii="宋体" w:eastAsia="宋体" w:hAnsi="宋体" w:cs="宋体"/>
        </w:rPr>
        <w:t>然后然后</w:t>
      </w:r>
      <w:proofErr w:type="gramEnd"/>
      <w:r>
        <w:rPr>
          <w:rFonts w:ascii="宋体" w:eastAsia="宋体" w:hAnsi="宋体" w:cs="宋体"/>
        </w:rPr>
        <w:t>还有什么你可以去看，因为有些还是重复的，你</w:t>
      </w:r>
      <w:proofErr w:type="gramStart"/>
      <w:r>
        <w:rPr>
          <w:rFonts w:ascii="宋体" w:eastAsia="宋体" w:hAnsi="宋体" w:cs="宋体"/>
        </w:rPr>
        <w:t>比如说昂高的</w:t>
      </w:r>
      <w:proofErr w:type="gramEnd"/>
      <w:r>
        <w:rPr>
          <w:rFonts w:ascii="宋体" w:eastAsia="宋体" w:hAnsi="宋体" w:cs="宋体"/>
        </w:rPr>
        <w:t>通稿的可能不是很好，不是很适合去映射，面积也不是很适合映射等等，我们就可以来去想，我们原来还可以手画一下，其实一个很简单的测试，我只是想让大家去</w:t>
      </w:r>
      <w:r>
        <w:rPr>
          <w:rFonts w:ascii="宋体" w:eastAsia="宋体" w:hAnsi="宋体" w:cs="宋体"/>
        </w:rPr>
        <w:t>理解，我其实是要经过思考的过程来去得到一个比较好的结果的。</w:t>
      </w:r>
    </w:p>
    <w:p w14:paraId="40A508B7" w14:textId="77777777" w:rsidR="00C05E11" w:rsidRDefault="0095175A">
      <w:pPr>
        <w:spacing w:before="240" w:after="240"/>
        <w:rPr>
          <w:rFonts w:ascii="宋体" w:eastAsia="宋体" w:hAnsi="宋体" w:cs="宋体"/>
        </w:rPr>
      </w:pPr>
      <w:r>
        <w:rPr>
          <w:rFonts w:ascii="宋体" w:eastAsia="宋体" w:hAnsi="宋体" w:cs="宋体"/>
        </w:rPr>
        <w:t>01:24:28</w:t>
      </w:r>
      <w:r>
        <w:rPr>
          <w:rFonts w:ascii="宋体" w:eastAsia="宋体" w:hAnsi="宋体" w:cs="宋体"/>
        </w:rPr>
        <w:br/>
      </w:r>
      <w:r>
        <w:rPr>
          <w:rFonts w:ascii="宋体" w:eastAsia="宋体" w:hAnsi="宋体" w:cs="宋体"/>
        </w:rPr>
        <w:t>好好。谁知</w:t>
      </w:r>
    </w:p>
    <w:p w14:paraId="164C2747" w14:textId="77777777" w:rsidR="00C05E11" w:rsidRDefault="0095175A">
      <w:pPr>
        <w:spacing w:before="240" w:after="240"/>
        <w:rPr>
          <w:rFonts w:ascii="宋体" w:eastAsia="宋体" w:hAnsi="宋体" w:cs="宋体"/>
        </w:rPr>
      </w:pPr>
      <w:r>
        <w:rPr>
          <w:rFonts w:ascii="宋体" w:eastAsia="宋体" w:hAnsi="宋体" w:cs="宋体"/>
        </w:rPr>
        <w:t>01:24:51</w:t>
      </w:r>
      <w:r>
        <w:rPr>
          <w:rFonts w:ascii="宋体" w:eastAsia="宋体" w:hAnsi="宋体" w:cs="宋体"/>
        </w:rPr>
        <w:br/>
      </w:r>
      <w:r>
        <w:rPr>
          <w:rFonts w:ascii="宋体" w:eastAsia="宋体" w:hAnsi="宋体" w:cs="宋体"/>
        </w:rPr>
        <w:t>谁知。</w:t>
      </w:r>
    </w:p>
    <w:p w14:paraId="028B9D9F" w14:textId="77777777" w:rsidR="00C05E11" w:rsidRDefault="0095175A">
      <w:pPr>
        <w:spacing w:before="240" w:after="240"/>
        <w:rPr>
          <w:rFonts w:ascii="宋体" w:eastAsia="宋体" w:hAnsi="宋体" w:cs="宋体"/>
        </w:rPr>
      </w:pPr>
      <w:r>
        <w:rPr>
          <w:rFonts w:ascii="宋体" w:eastAsia="宋体" w:hAnsi="宋体" w:cs="宋体"/>
        </w:rPr>
        <w:t>01:25:01</w:t>
      </w:r>
      <w:r>
        <w:rPr>
          <w:rFonts w:ascii="宋体" w:eastAsia="宋体" w:hAnsi="宋体" w:cs="宋体"/>
        </w:rPr>
        <w:br/>
      </w:r>
      <w:r>
        <w:rPr>
          <w:rFonts w:ascii="宋体" w:eastAsia="宋体" w:hAnsi="宋体" w:cs="宋体"/>
        </w:rPr>
        <w:t>不知道。</w:t>
      </w:r>
    </w:p>
    <w:p w14:paraId="412A9389" w14:textId="77777777" w:rsidR="00C05E11" w:rsidRDefault="0095175A">
      <w:pPr>
        <w:spacing w:before="240" w:after="240"/>
        <w:rPr>
          <w:rFonts w:ascii="宋体" w:eastAsia="宋体" w:hAnsi="宋体" w:cs="宋体"/>
        </w:rPr>
      </w:pPr>
      <w:r>
        <w:rPr>
          <w:rFonts w:ascii="宋体" w:eastAsia="宋体" w:hAnsi="宋体" w:cs="宋体"/>
        </w:rPr>
        <w:t>01:25:05</w:t>
      </w:r>
      <w:r>
        <w:rPr>
          <w:rFonts w:ascii="宋体" w:eastAsia="宋体" w:hAnsi="宋体" w:cs="宋体"/>
        </w:rPr>
        <w:br/>
      </w:r>
      <w:r>
        <w:rPr>
          <w:rFonts w:ascii="宋体" w:eastAsia="宋体" w:hAnsi="宋体" w:cs="宋体"/>
        </w:rPr>
        <w:t>你当然可以依据你自己的考虑，比如说在这个场景下，</w:t>
      </w:r>
      <w:proofErr w:type="gramStart"/>
      <w:r>
        <w:rPr>
          <w:rFonts w:ascii="宋体" w:eastAsia="宋体" w:hAnsi="宋体" w:cs="宋体"/>
        </w:rPr>
        <w:t>比如比如</w:t>
      </w:r>
      <w:proofErr w:type="gramEnd"/>
      <w:r>
        <w:rPr>
          <w:rFonts w:ascii="宋体" w:eastAsia="宋体" w:hAnsi="宋体" w:cs="宋体"/>
        </w:rPr>
        <w:t>真正购买二手车，你觉得什么更重要，你觉得什么不重要，这就是</w:t>
      </w:r>
      <w:proofErr w:type="gramStart"/>
      <w:r>
        <w:rPr>
          <w:rFonts w:ascii="宋体" w:eastAsia="宋体" w:hAnsi="宋体" w:cs="宋体"/>
        </w:rPr>
        <w:t>跟任务</w:t>
      </w:r>
      <w:proofErr w:type="gramEnd"/>
      <w:r>
        <w:rPr>
          <w:rFonts w:ascii="宋体" w:eastAsia="宋体" w:hAnsi="宋体" w:cs="宋体"/>
        </w:rPr>
        <w:t>是相关的，再把场景带入来去考虑。</w:t>
      </w:r>
    </w:p>
    <w:p w14:paraId="196AC026" w14:textId="77777777" w:rsidR="00C05E11" w:rsidRDefault="0095175A">
      <w:pPr>
        <w:spacing w:before="240" w:after="240"/>
        <w:rPr>
          <w:rFonts w:ascii="宋体" w:eastAsia="宋体" w:hAnsi="宋体" w:cs="宋体"/>
        </w:rPr>
      </w:pPr>
      <w:r>
        <w:rPr>
          <w:rFonts w:ascii="宋体" w:eastAsia="宋体" w:hAnsi="宋体" w:cs="宋体"/>
        </w:rPr>
        <w:t>01:25:24</w:t>
      </w:r>
      <w:r>
        <w:rPr>
          <w:rFonts w:ascii="宋体" w:eastAsia="宋体" w:hAnsi="宋体" w:cs="宋体"/>
        </w:rPr>
        <w:br/>
      </w:r>
      <w:r>
        <w:rPr>
          <w:rFonts w:ascii="宋体" w:eastAsia="宋体" w:hAnsi="宋体" w:cs="宋体"/>
        </w:rPr>
        <w:t>谁知</w:t>
      </w:r>
      <w:r>
        <w:rPr>
          <w:rFonts w:ascii="宋体" w:eastAsia="宋体" w:hAnsi="宋体" w:cs="宋体"/>
        </w:rPr>
        <w:t>42</w:t>
      </w:r>
      <w:r>
        <w:rPr>
          <w:rFonts w:ascii="宋体" w:eastAsia="宋体" w:hAnsi="宋体" w:cs="宋体"/>
        </w:rPr>
        <w:t>号。</w:t>
      </w:r>
    </w:p>
    <w:p w14:paraId="2F5A1FF6" w14:textId="77777777" w:rsidR="00C05E11" w:rsidRDefault="0095175A">
      <w:pPr>
        <w:spacing w:before="240" w:after="240"/>
        <w:rPr>
          <w:rFonts w:ascii="宋体" w:eastAsia="宋体" w:hAnsi="宋体" w:cs="宋体"/>
        </w:rPr>
      </w:pPr>
      <w:r>
        <w:rPr>
          <w:rFonts w:ascii="宋体" w:eastAsia="宋体" w:hAnsi="宋体" w:cs="宋体"/>
        </w:rPr>
        <w:t>01:25:30</w:t>
      </w:r>
      <w:r>
        <w:rPr>
          <w:rFonts w:ascii="宋体" w:eastAsia="宋体" w:hAnsi="宋体" w:cs="宋体"/>
        </w:rPr>
        <w:br/>
      </w:r>
      <w:r>
        <w:rPr>
          <w:rFonts w:ascii="宋体" w:eastAsia="宋体" w:hAnsi="宋体" w:cs="宋体"/>
        </w:rPr>
        <w:t>这也。</w:t>
      </w:r>
    </w:p>
    <w:p w14:paraId="2F88F603" w14:textId="77777777" w:rsidR="00C05E11" w:rsidRDefault="0095175A">
      <w:pPr>
        <w:spacing w:before="240" w:after="240"/>
        <w:rPr>
          <w:rFonts w:ascii="宋体" w:eastAsia="宋体" w:hAnsi="宋体" w:cs="宋体"/>
        </w:rPr>
      </w:pPr>
      <w:r>
        <w:rPr>
          <w:rFonts w:ascii="宋体" w:eastAsia="宋体" w:hAnsi="宋体" w:cs="宋体"/>
        </w:rPr>
        <w:t>01:25:32</w:t>
      </w:r>
      <w:r>
        <w:rPr>
          <w:rFonts w:ascii="宋体" w:eastAsia="宋体" w:hAnsi="宋体" w:cs="宋体"/>
        </w:rPr>
        <w:br/>
      </w:r>
      <w:r>
        <w:rPr>
          <w:rFonts w:ascii="宋体" w:eastAsia="宋体" w:hAnsi="宋体" w:cs="宋体"/>
        </w:rPr>
        <w:t>是我们的。</w:t>
      </w:r>
    </w:p>
    <w:p w14:paraId="34529C2B" w14:textId="77777777" w:rsidR="00C05E11" w:rsidRDefault="0095175A">
      <w:pPr>
        <w:spacing w:before="240" w:after="240"/>
        <w:rPr>
          <w:rFonts w:ascii="宋体" w:eastAsia="宋体" w:hAnsi="宋体" w:cs="宋体"/>
        </w:rPr>
      </w:pPr>
      <w:r>
        <w:rPr>
          <w:rFonts w:ascii="宋体" w:eastAsia="宋体" w:hAnsi="宋体" w:cs="宋体"/>
        </w:rPr>
        <w:t>01:25:33</w:t>
      </w:r>
      <w:r>
        <w:rPr>
          <w:rFonts w:ascii="宋体" w:eastAsia="宋体" w:hAnsi="宋体" w:cs="宋体"/>
        </w:rPr>
        <w:br/>
      </w:r>
      <w:r>
        <w:rPr>
          <w:rFonts w:ascii="宋体" w:eastAsia="宋体" w:hAnsi="宋体" w:cs="宋体"/>
        </w:rPr>
        <w:t>谁知。</w:t>
      </w:r>
    </w:p>
    <w:p w14:paraId="603DF79C" w14:textId="77777777" w:rsidR="00C05E11" w:rsidRDefault="0095175A">
      <w:pPr>
        <w:spacing w:before="240" w:after="240"/>
        <w:rPr>
          <w:rFonts w:ascii="宋体" w:eastAsia="宋体" w:hAnsi="宋体" w:cs="宋体"/>
        </w:rPr>
      </w:pPr>
      <w:r>
        <w:rPr>
          <w:rFonts w:ascii="宋体" w:eastAsia="宋体" w:hAnsi="宋体" w:cs="宋体"/>
        </w:rPr>
        <w:t>01:25:36</w:t>
      </w:r>
      <w:r>
        <w:rPr>
          <w:rFonts w:ascii="宋体" w:eastAsia="宋体" w:hAnsi="宋体" w:cs="宋体"/>
        </w:rPr>
        <w:br/>
      </w:r>
      <w:r>
        <w:rPr>
          <w:rFonts w:ascii="宋体" w:eastAsia="宋体" w:hAnsi="宋体" w:cs="宋体"/>
        </w:rPr>
        <w:t>这个时候。</w:t>
      </w:r>
    </w:p>
    <w:p w14:paraId="4450FB48" w14:textId="77777777" w:rsidR="00C05E11" w:rsidRDefault="0095175A">
      <w:pPr>
        <w:spacing w:before="240" w:after="240"/>
        <w:rPr>
          <w:rFonts w:ascii="宋体" w:eastAsia="宋体" w:hAnsi="宋体" w:cs="宋体"/>
        </w:rPr>
      </w:pPr>
      <w:r>
        <w:rPr>
          <w:rFonts w:ascii="宋体" w:eastAsia="宋体" w:hAnsi="宋体" w:cs="宋体"/>
        </w:rPr>
        <w:lastRenderedPageBreak/>
        <w:t>01:25:42</w:t>
      </w:r>
      <w:r>
        <w:rPr>
          <w:rFonts w:ascii="宋体" w:eastAsia="宋体" w:hAnsi="宋体" w:cs="宋体"/>
        </w:rPr>
        <w:br/>
      </w:r>
      <w:r>
        <w:rPr>
          <w:rFonts w:ascii="宋体" w:eastAsia="宋体" w:hAnsi="宋体" w:cs="宋体"/>
        </w:rPr>
        <w:t>等到</w:t>
      </w:r>
      <w:r>
        <w:rPr>
          <w:rFonts w:ascii="宋体" w:eastAsia="宋体" w:hAnsi="宋体" w:cs="宋体"/>
        </w:rPr>
        <w:t>46</w:t>
      </w:r>
      <w:r>
        <w:rPr>
          <w:rFonts w:ascii="宋体" w:eastAsia="宋体" w:hAnsi="宋体" w:cs="宋体"/>
        </w:rPr>
        <w:t>亿分钟的时间。</w:t>
      </w:r>
    </w:p>
    <w:p w14:paraId="71C4CA4D" w14:textId="77777777" w:rsidR="00C05E11" w:rsidRDefault="0095175A">
      <w:pPr>
        <w:spacing w:before="240" w:after="240"/>
        <w:rPr>
          <w:rFonts w:ascii="宋体" w:eastAsia="宋体" w:hAnsi="宋体" w:cs="宋体"/>
        </w:rPr>
      </w:pPr>
      <w:r>
        <w:rPr>
          <w:rFonts w:ascii="宋体" w:eastAsia="宋体" w:hAnsi="宋体" w:cs="宋体"/>
        </w:rPr>
        <w:t>01:25</w:t>
      </w:r>
      <w:r>
        <w:rPr>
          <w:rFonts w:ascii="宋体" w:eastAsia="宋体" w:hAnsi="宋体" w:cs="宋体"/>
        </w:rPr>
        <w:t>:45</w:t>
      </w:r>
      <w:r>
        <w:rPr>
          <w:rFonts w:ascii="宋体" w:eastAsia="宋体" w:hAnsi="宋体" w:cs="宋体"/>
        </w:rPr>
        <w:br/>
      </w:r>
      <w:r>
        <w:rPr>
          <w:rFonts w:ascii="宋体" w:eastAsia="宋体" w:hAnsi="宋体" w:cs="宋体"/>
        </w:rPr>
        <w:t>的数据，谁知谢谢。</w:t>
      </w:r>
    </w:p>
    <w:p w14:paraId="2591E150" w14:textId="77777777" w:rsidR="00C05E11" w:rsidRDefault="0095175A">
      <w:pPr>
        <w:spacing w:before="240" w:after="240"/>
        <w:rPr>
          <w:rFonts w:ascii="宋体" w:eastAsia="宋体" w:hAnsi="宋体" w:cs="宋体"/>
        </w:rPr>
      </w:pPr>
      <w:r>
        <w:rPr>
          <w:rFonts w:ascii="宋体" w:eastAsia="宋体" w:hAnsi="宋体" w:cs="宋体"/>
        </w:rPr>
        <w:t>01:26:25</w:t>
      </w:r>
      <w:r>
        <w:rPr>
          <w:rFonts w:ascii="宋体" w:eastAsia="宋体" w:hAnsi="宋体" w:cs="宋体"/>
        </w:rPr>
        <w:br/>
      </w:r>
      <w:r>
        <w:rPr>
          <w:rFonts w:ascii="宋体" w:eastAsia="宋体" w:hAnsi="宋体" w:cs="宋体"/>
        </w:rPr>
        <w:t>我已经画出来了。因为。</w:t>
      </w:r>
    </w:p>
    <w:p w14:paraId="687D7EEB" w14:textId="77777777" w:rsidR="00C05E11" w:rsidRDefault="0095175A">
      <w:pPr>
        <w:spacing w:before="240" w:after="240"/>
        <w:rPr>
          <w:rFonts w:ascii="宋体" w:eastAsia="宋体" w:hAnsi="宋体" w:cs="宋体"/>
        </w:rPr>
      </w:pPr>
      <w:r>
        <w:rPr>
          <w:rFonts w:ascii="宋体" w:eastAsia="宋体" w:hAnsi="宋体" w:cs="宋体"/>
        </w:rPr>
        <w:t>01:26:32</w:t>
      </w:r>
      <w:r>
        <w:rPr>
          <w:rFonts w:ascii="宋体" w:eastAsia="宋体" w:hAnsi="宋体" w:cs="宋体"/>
        </w:rPr>
        <w:br/>
      </w:r>
      <w:r>
        <w:rPr>
          <w:rFonts w:ascii="宋体" w:eastAsia="宋体" w:hAnsi="宋体" w:cs="宋体"/>
        </w:rPr>
        <w:t>这个是。</w:t>
      </w:r>
    </w:p>
    <w:p w14:paraId="317AFACD" w14:textId="77777777" w:rsidR="00C05E11" w:rsidRDefault="0095175A">
      <w:pPr>
        <w:spacing w:before="240" w:after="240"/>
        <w:rPr>
          <w:rFonts w:ascii="宋体" w:eastAsia="宋体" w:hAnsi="宋体" w:cs="宋体"/>
        </w:rPr>
      </w:pPr>
      <w:r>
        <w:rPr>
          <w:rFonts w:ascii="宋体" w:eastAsia="宋体" w:hAnsi="宋体" w:cs="宋体"/>
        </w:rPr>
        <w:t>01:26:35</w:t>
      </w:r>
      <w:r>
        <w:rPr>
          <w:rFonts w:ascii="宋体" w:eastAsia="宋体" w:hAnsi="宋体" w:cs="宋体"/>
        </w:rPr>
        <w:br/>
      </w:r>
      <w:r>
        <w:rPr>
          <w:rFonts w:ascii="宋体" w:eastAsia="宋体" w:hAnsi="宋体" w:cs="宋体"/>
        </w:rPr>
        <w:t>在这个场景下比较适合的这种咱们不同的场景和不同适合的形式，不同解决的任务。</w:t>
      </w:r>
    </w:p>
    <w:p w14:paraId="55F466DC" w14:textId="77777777" w:rsidR="00C05E11" w:rsidRDefault="0095175A">
      <w:pPr>
        <w:spacing w:before="240" w:after="240"/>
        <w:rPr>
          <w:rFonts w:ascii="宋体" w:eastAsia="宋体" w:hAnsi="宋体" w:cs="宋体"/>
        </w:rPr>
      </w:pPr>
      <w:r>
        <w:rPr>
          <w:rFonts w:ascii="宋体" w:eastAsia="宋体" w:hAnsi="宋体" w:cs="宋体"/>
        </w:rPr>
        <w:t>比如说你要去做去买车，最重要的是啥呢？第一个就是价格对吧？因为我肯定是把价格放在第二第一位的，第二个就是我们排序了，第二个就是它的里程，因为它里程越长，说明。</w:t>
      </w:r>
    </w:p>
    <w:p w14:paraId="1C1ADE57" w14:textId="77777777" w:rsidR="00C05E11" w:rsidRDefault="0095175A">
      <w:pPr>
        <w:spacing w:before="240" w:after="240"/>
        <w:rPr>
          <w:rFonts w:ascii="宋体" w:eastAsia="宋体" w:hAnsi="宋体" w:cs="宋体"/>
        </w:rPr>
      </w:pPr>
      <w:r>
        <w:rPr>
          <w:rFonts w:ascii="宋体" w:eastAsia="宋体" w:hAnsi="宋体" w:cs="宋体"/>
        </w:rPr>
        <w:t>01:26:59</w:t>
      </w:r>
      <w:r>
        <w:rPr>
          <w:rFonts w:ascii="宋体" w:eastAsia="宋体" w:hAnsi="宋体" w:cs="宋体"/>
        </w:rPr>
        <w:br/>
      </w:r>
      <w:r>
        <w:rPr>
          <w:rFonts w:ascii="宋体" w:eastAsia="宋体" w:hAnsi="宋体" w:cs="宋体"/>
        </w:rPr>
        <w:t>它这个车越旧。</w:t>
      </w:r>
    </w:p>
    <w:p w14:paraId="4DD06FF8" w14:textId="77777777" w:rsidR="00C05E11" w:rsidRDefault="0095175A">
      <w:pPr>
        <w:spacing w:before="240" w:after="240"/>
        <w:rPr>
          <w:rFonts w:ascii="宋体" w:eastAsia="宋体" w:hAnsi="宋体" w:cs="宋体"/>
        </w:rPr>
      </w:pPr>
      <w:r>
        <w:rPr>
          <w:rFonts w:ascii="宋体" w:eastAsia="宋体" w:hAnsi="宋体" w:cs="宋体"/>
        </w:rPr>
        <w:t>01:27:03</w:t>
      </w:r>
      <w:r>
        <w:rPr>
          <w:rFonts w:ascii="宋体" w:eastAsia="宋体" w:hAnsi="宋体" w:cs="宋体"/>
        </w:rPr>
        <w:br/>
      </w:r>
      <w:r>
        <w:rPr>
          <w:rFonts w:ascii="宋体" w:eastAsia="宋体" w:hAnsi="宋体" w:cs="宋体"/>
        </w:rPr>
        <w:t>那么好，第三个是。第三个是它的重量，其实重量就在这个场景下就没有那么重要了。</w:t>
      </w:r>
    </w:p>
    <w:p w14:paraId="5064580E" w14:textId="77777777" w:rsidR="00C05E11" w:rsidRDefault="0095175A">
      <w:pPr>
        <w:spacing w:before="240" w:after="240"/>
        <w:rPr>
          <w:rFonts w:ascii="宋体" w:eastAsia="宋体" w:hAnsi="宋体" w:cs="宋体"/>
        </w:rPr>
      </w:pPr>
      <w:r>
        <w:rPr>
          <w:rFonts w:ascii="宋体" w:eastAsia="宋体" w:hAnsi="宋体" w:cs="宋体"/>
        </w:rPr>
        <w:t>至少对于我来说我觉得没有那么重</w:t>
      </w:r>
      <w:r>
        <w:rPr>
          <w:rFonts w:ascii="宋体" w:eastAsia="宋体" w:hAnsi="宋体" w:cs="宋体"/>
        </w:rPr>
        <w:t>要，而车况当然也是一个很比较重要，但是它是类别性的。</w:t>
      </w:r>
    </w:p>
    <w:p w14:paraId="3492FE8F" w14:textId="77777777" w:rsidR="00C05E11" w:rsidRDefault="0095175A">
      <w:pPr>
        <w:spacing w:before="240" w:after="240"/>
        <w:rPr>
          <w:rFonts w:ascii="宋体" w:eastAsia="宋体" w:hAnsi="宋体" w:cs="宋体"/>
        </w:rPr>
      </w:pPr>
      <w:r>
        <w:rPr>
          <w:rFonts w:ascii="宋体" w:eastAsia="宋体" w:hAnsi="宋体" w:cs="宋体"/>
        </w:rPr>
        <w:t>01:27:24</w:t>
      </w:r>
      <w:r>
        <w:rPr>
          <w:rFonts w:ascii="宋体" w:eastAsia="宋体" w:hAnsi="宋体" w:cs="宋体"/>
        </w:rPr>
        <w:br/>
      </w:r>
      <w:r>
        <w:rPr>
          <w:rFonts w:ascii="宋体" w:eastAsia="宋体" w:hAnsi="宋体" w:cs="宋体"/>
        </w:rPr>
        <w:t>它有几个不同的类别。</w:t>
      </w:r>
    </w:p>
    <w:p w14:paraId="063C75E4" w14:textId="77777777" w:rsidR="00C05E11" w:rsidRDefault="0095175A">
      <w:pPr>
        <w:spacing w:before="240" w:after="240"/>
        <w:rPr>
          <w:rFonts w:ascii="宋体" w:eastAsia="宋体" w:hAnsi="宋体" w:cs="宋体"/>
        </w:rPr>
      </w:pPr>
      <w:r>
        <w:rPr>
          <w:rFonts w:ascii="宋体" w:eastAsia="宋体" w:hAnsi="宋体" w:cs="宋体"/>
        </w:rPr>
        <w:t>01:27:26</w:t>
      </w:r>
      <w:r>
        <w:rPr>
          <w:rFonts w:ascii="宋体" w:eastAsia="宋体" w:hAnsi="宋体" w:cs="宋体"/>
        </w:rPr>
        <w:br/>
      </w:r>
      <w:r>
        <w:rPr>
          <w:rFonts w:ascii="宋体" w:eastAsia="宋体" w:hAnsi="宋体" w:cs="宋体"/>
        </w:rPr>
        <w:t>那么这样的话我们就可以回过头来去看，其实每个点它有两个位置的属性点，如果你的属性是最重要的，你就把最重要的属性保护，把最重要的主线把给这两个重要的分配视觉通道，给这两个重要的主线，然后这样的话你就可以得到一个三点，一个这是一个它的里程就是它的价格，然后。</w:t>
      </w:r>
    </w:p>
    <w:p w14:paraId="5883594F" w14:textId="77777777" w:rsidR="00C05E11" w:rsidRDefault="0095175A">
      <w:pPr>
        <w:spacing w:before="240" w:after="240"/>
        <w:rPr>
          <w:rFonts w:ascii="宋体" w:eastAsia="宋体" w:hAnsi="宋体" w:cs="宋体"/>
        </w:rPr>
      </w:pPr>
      <w:r>
        <w:rPr>
          <w:rFonts w:ascii="宋体" w:eastAsia="宋体" w:hAnsi="宋体" w:cs="宋体"/>
        </w:rPr>
        <w:t>01:27:55</w:t>
      </w:r>
      <w:r>
        <w:rPr>
          <w:rFonts w:ascii="宋体" w:eastAsia="宋体" w:hAnsi="宋体" w:cs="宋体"/>
        </w:rPr>
        <w:br/>
      </w:r>
      <w:r>
        <w:rPr>
          <w:rFonts w:ascii="宋体" w:eastAsia="宋体" w:hAnsi="宋体" w:cs="宋体"/>
        </w:rPr>
        <w:t>然后。</w:t>
      </w:r>
    </w:p>
    <w:p w14:paraId="42060F5B" w14:textId="77777777" w:rsidR="00C05E11" w:rsidRDefault="0095175A">
      <w:pPr>
        <w:spacing w:before="240" w:after="240"/>
        <w:rPr>
          <w:rFonts w:ascii="宋体" w:eastAsia="宋体" w:hAnsi="宋体" w:cs="宋体"/>
        </w:rPr>
      </w:pPr>
      <w:r>
        <w:rPr>
          <w:rFonts w:ascii="宋体" w:eastAsia="宋体" w:hAnsi="宋体" w:cs="宋体"/>
        </w:rPr>
        <w:t>01:27:57</w:t>
      </w:r>
      <w:r>
        <w:rPr>
          <w:rFonts w:ascii="宋体" w:eastAsia="宋体" w:hAnsi="宋体" w:cs="宋体"/>
        </w:rPr>
        <w:br/>
      </w:r>
      <w:r>
        <w:rPr>
          <w:rFonts w:ascii="宋体" w:eastAsia="宋体" w:hAnsi="宋体" w:cs="宋体"/>
        </w:rPr>
        <w:t>还有它的重量其实没有那么重要，其实你可以给一个我们可以回过头来去看这个数字性的属性，它还适合它能用到</w:t>
      </w:r>
      <w:r>
        <w:rPr>
          <w:rFonts w:ascii="宋体" w:eastAsia="宋体" w:hAnsi="宋体" w:cs="宋体"/>
        </w:rPr>
        <w:t>哪里，它的角度其实这个是不太适合的，没有可以</w:t>
      </w:r>
      <w:r>
        <w:rPr>
          <w:rFonts w:ascii="宋体" w:eastAsia="宋体" w:hAnsi="宋体" w:cs="宋体"/>
        </w:rPr>
        <w:lastRenderedPageBreak/>
        <w:t>去验证的地方，漏点没有它</w:t>
      </w:r>
      <w:r>
        <w:rPr>
          <w:rFonts w:ascii="宋体" w:eastAsia="宋体" w:hAnsi="宋体" w:cs="宋体"/>
        </w:rPr>
        <w:t xml:space="preserve"> Area</w:t>
      </w:r>
      <w:r>
        <w:rPr>
          <w:rFonts w:ascii="宋体" w:eastAsia="宋体" w:hAnsi="宋体" w:cs="宋体"/>
        </w:rPr>
        <w:t>就是它的面积可以用圆形来定表达，把它的大量车的重量是多少。</w:t>
      </w:r>
    </w:p>
    <w:p w14:paraId="7D87DFDC" w14:textId="77777777" w:rsidR="00C05E11" w:rsidRDefault="0095175A">
      <w:pPr>
        <w:spacing w:before="240" w:after="240"/>
        <w:rPr>
          <w:rFonts w:ascii="宋体" w:eastAsia="宋体" w:hAnsi="宋体" w:cs="宋体"/>
        </w:rPr>
      </w:pPr>
      <w:r>
        <w:rPr>
          <w:rFonts w:ascii="宋体" w:eastAsia="宋体" w:hAnsi="宋体" w:cs="宋体"/>
        </w:rPr>
        <w:t>第三个方面就是它的一个类别性的属性，就是它的</w:t>
      </w:r>
      <w:proofErr w:type="gramStart"/>
      <w:r>
        <w:rPr>
          <w:rFonts w:ascii="宋体" w:eastAsia="宋体" w:hAnsi="宋体" w:cs="宋体"/>
        </w:rPr>
        <w:t>车况车况</w:t>
      </w:r>
      <w:proofErr w:type="gramEnd"/>
      <w:r>
        <w:rPr>
          <w:rFonts w:ascii="宋体" w:eastAsia="宋体" w:hAnsi="宋体" w:cs="宋体"/>
        </w:rPr>
        <w:t>就是类别性属性的，你可以看到</w:t>
      </w:r>
      <w:proofErr w:type="gramStart"/>
      <w:r>
        <w:rPr>
          <w:rFonts w:ascii="宋体" w:eastAsia="宋体" w:hAnsi="宋体" w:cs="宋体"/>
        </w:rPr>
        <w:t>除了除了</w:t>
      </w:r>
      <w:proofErr w:type="gramEnd"/>
      <w:r>
        <w:rPr>
          <w:rFonts w:ascii="宋体" w:eastAsia="宋体" w:hAnsi="宋体" w:cs="宋体"/>
        </w:rPr>
        <w:t>劳美劳贝塔就是它是一个定序型的属性标准，定序型的属性，因为它有一个从好到坏的区别，它除了位置之外，它的深浅，然后它的色彩其实也是一个比较好的方法方式，你就可以把它映射到它的颜色上去。</w:t>
      </w:r>
    </w:p>
    <w:p w14:paraId="60A3F7E7" w14:textId="77777777" w:rsidR="00C05E11" w:rsidRDefault="0095175A">
      <w:pPr>
        <w:spacing w:before="240" w:after="240"/>
        <w:rPr>
          <w:rFonts w:ascii="宋体" w:eastAsia="宋体" w:hAnsi="宋体" w:cs="宋体"/>
        </w:rPr>
      </w:pPr>
      <w:r>
        <w:rPr>
          <w:rFonts w:ascii="宋体" w:eastAsia="宋体" w:hAnsi="宋体" w:cs="宋体"/>
        </w:rPr>
        <w:t>比如说红绿就表示车况比较好，红表示车况比较差，也符合我们自己对车况的理解。这时候有了这个之后，我们就可</w:t>
      </w:r>
      <w:r>
        <w:rPr>
          <w:rFonts w:ascii="宋体" w:eastAsia="宋体" w:hAnsi="宋体" w:cs="宋体"/>
        </w:rPr>
        <w:t>以来去选择这个车了，比如说我们更想去选择的是啥？价格比较低，然后公里数也比较少的，车况比较好的这样一个会有一个车，它还有一个看它的颜色就是红色的那种涂料，它有红色的涂料，其实可能比较好的，这样他可能也就得到你想要的结果了。</w:t>
      </w:r>
    </w:p>
    <w:p w14:paraId="0D6A31DC" w14:textId="77777777" w:rsidR="00C05E11" w:rsidRDefault="0095175A">
      <w:pPr>
        <w:spacing w:before="240" w:after="240"/>
        <w:rPr>
          <w:rFonts w:ascii="宋体" w:eastAsia="宋体" w:hAnsi="宋体" w:cs="宋体"/>
        </w:rPr>
      </w:pPr>
      <w:r>
        <w:rPr>
          <w:rFonts w:ascii="宋体" w:eastAsia="宋体" w:hAnsi="宋体" w:cs="宋体"/>
        </w:rPr>
        <w:t>这个就是一个是非常小的案例，只是说咱们大家有一个思考的过程，大家以后思考的话，你就可以带着这个思考我有哪些属性，我属性映射到哪些不同的输液通道，然后这样得到同样的结果，这就是我们一个构建可靠的过程，这其实也是我们前面想说的有了数据，然后我单纯通过数据之后，我们进行一个老数据的转化结果上去</w:t>
      </w:r>
      <w:r>
        <w:rPr>
          <w:rFonts w:ascii="宋体" w:eastAsia="宋体" w:hAnsi="宋体" w:cs="宋体"/>
        </w:rPr>
        <w:t>，这样一个过程。</w:t>
      </w:r>
    </w:p>
    <w:p w14:paraId="3E078FB3" w14:textId="77777777" w:rsidR="00C05E11" w:rsidRDefault="0095175A">
      <w:pPr>
        <w:spacing w:before="240" w:after="240"/>
        <w:rPr>
          <w:rFonts w:ascii="宋体" w:eastAsia="宋体" w:hAnsi="宋体" w:cs="宋体"/>
        </w:rPr>
      </w:pPr>
      <w:r>
        <w:rPr>
          <w:rFonts w:ascii="宋体" w:eastAsia="宋体" w:hAnsi="宋体" w:cs="宋体"/>
        </w:rPr>
        <w:t>Ok</w:t>
      </w:r>
      <w:r>
        <w:rPr>
          <w:rFonts w:ascii="宋体" w:eastAsia="宋体" w:hAnsi="宋体" w:cs="宋体"/>
        </w:rPr>
        <w:t>其实我们本堂课主要就介绍了通过数据进行得到数据可视化结果</w:t>
      </w:r>
      <w:proofErr w:type="gramStart"/>
      <w:r>
        <w:rPr>
          <w:rFonts w:ascii="宋体" w:eastAsia="宋体" w:hAnsi="宋体" w:cs="宋体"/>
        </w:rPr>
        <w:t>这样一个这样一个</w:t>
      </w:r>
      <w:proofErr w:type="gramEnd"/>
      <w:r>
        <w:rPr>
          <w:rFonts w:ascii="宋体" w:eastAsia="宋体" w:hAnsi="宋体" w:cs="宋体"/>
        </w:rPr>
        <w:t>不同的这样一个方式，然后大家需要掌握的是不同的数据的集的类型，有表格，有网络，更重要是它的关联关系，有采样，然后有几何，其实大家后面再去找数据的时候，你就可以带入到数据集的类型中来去思考你所找的数据，你感兴趣的数据是怎样的数据类型，还有哪样</w:t>
      </w:r>
      <w:proofErr w:type="gramStart"/>
      <w:r>
        <w:rPr>
          <w:rFonts w:ascii="宋体" w:eastAsia="宋体" w:hAnsi="宋体" w:cs="宋体"/>
        </w:rPr>
        <w:t>的数据的数据</w:t>
      </w:r>
      <w:proofErr w:type="gramEnd"/>
      <w:r>
        <w:rPr>
          <w:rFonts w:ascii="宋体" w:eastAsia="宋体" w:hAnsi="宋体" w:cs="宋体"/>
        </w:rPr>
        <w:t>集的类型，对不对？哪样的数据的类型。</w:t>
      </w:r>
    </w:p>
    <w:p w14:paraId="4320AA82" w14:textId="77777777" w:rsidR="00C05E11" w:rsidRDefault="0095175A">
      <w:pPr>
        <w:spacing w:before="240" w:after="240"/>
        <w:rPr>
          <w:rFonts w:ascii="宋体" w:eastAsia="宋体" w:hAnsi="宋体" w:cs="宋体"/>
        </w:rPr>
      </w:pPr>
      <w:r>
        <w:rPr>
          <w:rFonts w:ascii="宋体" w:eastAsia="宋体" w:hAnsi="宋体" w:cs="宋体"/>
        </w:rPr>
        <w:t>然后在后面我们去介绍的时候，我们会分别去介绍不同数据集的类型，它有哪些哪样的可视化的方法，有了可视化方法之后，你就可以来去开展你的课程，你的作业设计，然后对这个就是我们本堂课要介绍的东西，然后大家再去映射的时候，你还要去考虑的两个方面，第一个方面就是它的。第一个方面就是他的表达能力，第二个方面就是它的有效性，就是说你不能无中生有，或者说他没有这个数据，你要把这个数据映射上来，但是你也不能说忽略了，你也不能说有了数据，你也没有运营这个游戏。</w:t>
      </w:r>
    </w:p>
    <w:p w14:paraId="573A06F4" w14:textId="77777777" w:rsidR="00C05E11" w:rsidRDefault="0095175A">
      <w:pPr>
        <w:spacing w:before="240" w:after="240"/>
        <w:rPr>
          <w:rFonts w:ascii="宋体" w:eastAsia="宋体" w:hAnsi="宋体" w:cs="宋体"/>
        </w:rPr>
      </w:pPr>
      <w:r>
        <w:rPr>
          <w:rFonts w:ascii="宋体" w:eastAsia="宋体" w:hAnsi="宋体" w:cs="宋体"/>
        </w:rPr>
        <w:t>然后当然你有决定了去映射哪些数据之后，你要去对于这些数据的属性进行排</w:t>
      </w:r>
      <w:r>
        <w:rPr>
          <w:rFonts w:ascii="宋体" w:eastAsia="宋体" w:hAnsi="宋体" w:cs="宋体"/>
        </w:rPr>
        <w:t>序，将更重要的属性去映射到更高效的视觉通道上，然后这样的话你就可以将这个范围，我们可视化空间的范围能够进一步的去缩小之后，你从这个空间中去找到一个比较适合的可视化的结果。对，当然其实大家觉得这个过程我还要去思考，这个过程是比较繁琐的，大家可以去看这个论文是。</w:t>
      </w:r>
    </w:p>
    <w:p w14:paraId="6829B4A7" w14:textId="77777777" w:rsidR="00C05E11" w:rsidRDefault="0095175A">
      <w:pPr>
        <w:spacing w:before="240" w:after="240"/>
        <w:rPr>
          <w:rFonts w:ascii="宋体" w:eastAsia="宋体" w:hAnsi="宋体" w:cs="宋体"/>
        </w:rPr>
      </w:pPr>
      <w:r>
        <w:rPr>
          <w:rFonts w:ascii="宋体" w:eastAsia="宋体" w:hAnsi="宋体" w:cs="宋体"/>
        </w:rPr>
        <w:t>01:32:04</w:t>
      </w:r>
      <w:r>
        <w:rPr>
          <w:rFonts w:ascii="宋体" w:eastAsia="宋体" w:hAnsi="宋体" w:cs="宋体"/>
        </w:rPr>
        <w:br/>
      </w:r>
      <w:r>
        <w:rPr>
          <w:rFonts w:ascii="宋体" w:eastAsia="宋体" w:hAnsi="宋体" w:cs="宋体"/>
        </w:rPr>
        <w:t>在。</w:t>
      </w:r>
    </w:p>
    <w:p w14:paraId="230447BB" w14:textId="77777777" w:rsidR="00C05E11" w:rsidRDefault="0095175A">
      <w:pPr>
        <w:spacing w:before="240" w:after="240"/>
        <w:rPr>
          <w:rFonts w:ascii="宋体" w:eastAsia="宋体" w:hAnsi="宋体" w:cs="宋体"/>
        </w:rPr>
      </w:pPr>
      <w:r>
        <w:rPr>
          <w:rFonts w:ascii="宋体" w:eastAsia="宋体" w:hAnsi="宋体" w:cs="宋体"/>
        </w:rPr>
        <w:lastRenderedPageBreak/>
        <w:t>01:32:06</w:t>
      </w:r>
      <w:r>
        <w:rPr>
          <w:rFonts w:ascii="宋体" w:eastAsia="宋体" w:hAnsi="宋体" w:cs="宋体"/>
        </w:rPr>
        <w:br/>
        <w:t>80</w:t>
      </w:r>
      <w:r>
        <w:rPr>
          <w:rFonts w:ascii="宋体" w:eastAsia="宋体" w:hAnsi="宋体" w:cs="宋体"/>
        </w:rPr>
        <w:t>年代的时候，其实我们就有很多的研究者在去考虑，我们怎么采用一些自动化的方法来去得到比较高效的转化形式，当然现在这个方面也一直在去探索的问题。</w:t>
      </w:r>
    </w:p>
    <w:p w14:paraId="76409B56" w14:textId="77777777" w:rsidR="00C05E11" w:rsidRDefault="0095175A">
      <w:pPr>
        <w:spacing w:before="240" w:after="240"/>
        <w:rPr>
          <w:rFonts w:ascii="宋体" w:eastAsia="宋体" w:hAnsi="宋体" w:cs="宋体"/>
        </w:rPr>
      </w:pPr>
      <w:r>
        <w:rPr>
          <w:rFonts w:ascii="宋体" w:eastAsia="宋体" w:hAnsi="宋体" w:cs="宋体"/>
        </w:rPr>
        <w:t>这个就是我们针对数据来去介绍相关内容，我们本堂课还有几分钟的时间</w:t>
      </w:r>
      <w:r>
        <w:rPr>
          <w:rFonts w:ascii="宋体" w:eastAsia="宋体" w:hAnsi="宋体" w:cs="宋体"/>
        </w:rPr>
        <w:t>。</w:t>
      </w:r>
    </w:p>
    <w:p w14:paraId="27941A3F" w14:textId="77777777" w:rsidR="00C05E11" w:rsidRDefault="0095175A">
      <w:pPr>
        <w:spacing w:before="240" w:after="240"/>
        <w:rPr>
          <w:rFonts w:ascii="宋体" w:eastAsia="宋体" w:hAnsi="宋体" w:cs="宋体"/>
        </w:rPr>
      </w:pPr>
      <w:r>
        <w:rPr>
          <w:rFonts w:ascii="宋体" w:eastAsia="宋体" w:hAnsi="宋体" w:cs="宋体"/>
        </w:rPr>
        <w:t>01:32:32</w:t>
      </w:r>
      <w:r>
        <w:rPr>
          <w:rFonts w:ascii="宋体" w:eastAsia="宋体" w:hAnsi="宋体" w:cs="宋体"/>
        </w:rPr>
        <w:br/>
        <w:t>44</w:t>
      </w:r>
      <w:r>
        <w:rPr>
          <w:rFonts w:ascii="宋体" w:eastAsia="宋体" w:hAnsi="宋体" w:cs="宋体"/>
        </w:rPr>
        <w:t>。</w:t>
      </w:r>
    </w:p>
    <w:p w14:paraId="77BF9ADB" w14:textId="77777777" w:rsidR="00C05E11" w:rsidRDefault="0095175A">
      <w:pPr>
        <w:spacing w:before="240" w:after="240"/>
        <w:rPr>
          <w:rFonts w:ascii="宋体" w:eastAsia="宋体" w:hAnsi="宋体" w:cs="宋体"/>
        </w:rPr>
      </w:pPr>
      <w:r>
        <w:rPr>
          <w:rFonts w:ascii="宋体" w:eastAsia="宋体" w:hAnsi="宋体" w:cs="宋体"/>
        </w:rPr>
        <w:t>01:32:33</w:t>
      </w:r>
      <w:r>
        <w:rPr>
          <w:rFonts w:ascii="宋体" w:eastAsia="宋体" w:hAnsi="宋体" w:cs="宋体"/>
        </w:rPr>
        <w:br/>
      </w:r>
      <w:r>
        <w:rPr>
          <w:rFonts w:ascii="宋体" w:eastAsia="宋体" w:hAnsi="宋体" w:cs="宋体"/>
        </w:rPr>
        <w:t>分钟的时间是吧？我们可以可能开始下一个，可能讲的不是太多。</w:t>
      </w:r>
    </w:p>
    <w:p w14:paraId="0CA4B7B3" w14:textId="77777777" w:rsidR="00C05E11" w:rsidRDefault="0095175A">
      <w:pPr>
        <w:spacing w:before="240" w:after="240"/>
        <w:rPr>
          <w:rFonts w:ascii="宋体" w:eastAsia="宋体" w:hAnsi="宋体" w:cs="宋体"/>
        </w:rPr>
      </w:pPr>
      <w:r>
        <w:rPr>
          <w:rFonts w:ascii="宋体" w:eastAsia="宋体" w:hAnsi="宋体" w:cs="宋体"/>
        </w:rPr>
        <w:t>01:32:41</w:t>
      </w:r>
      <w:r>
        <w:rPr>
          <w:rFonts w:ascii="宋体" w:eastAsia="宋体" w:hAnsi="宋体" w:cs="宋体"/>
        </w:rPr>
        <w:br/>
      </w:r>
      <w:r>
        <w:rPr>
          <w:rFonts w:ascii="宋体" w:eastAsia="宋体" w:hAnsi="宋体" w:cs="宋体"/>
        </w:rPr>
        <w:t>开始下一个步骤。</w:t>
      </w:r>
    </w:p>
    <w:p w14:paraId="2628167C" w14:textId="77777777" w:rsidR="00C05E11" w:rsidRDefault="0095175A">
      <w:pPr>
        <w:spacing w:before="240" w:after="240"/>
        <w:rPr>
          <w:rFonts w:ascii="宋体" w:eastAsia="宋体" w:hAnsi="宋体" w:cs="宋体"/>
        </w:rPr>
      </w:pPr>
      <w:r>
        <w:rPr>
          <w:rFonts w:ascii="宋体" w:eastAsia="宋体" w:hAnsi="宋体" w:cs="宋体"/>
        </w:rPr>
        <w:t>01:32:43</w:t>
      </w:r>
      <w:r>
        <w:rPr>
          <w:rFonts w:ascii="宋体" w:eastAsia="宋体" w:hAnsi="宋体" w:cs="宋体"/>
        </w:rPr>
        <w:br/>
      </w:r>
      <w:r>
        <w:rPr>
          <w:rFonts w:ascii="宋体" w:eastAsia="宋体" w:hAnsi="宋体" w:cs="宋体"/>
        </w:rPr>
        <w:t>我们可以来去讨论一下，比如说大家更感兴趣什么，然后我可以给大家出主意，比如说你们更感兴趣什么主题，然后有哪些不同的数据，然后我们来可以来去探讨探索探讨一下。</w:t>
      </w:r>
    </w:p>
    <w:p w14:paraId="6AF35F52" w14:textId="77777777" w:rsidR="00C05E11" w:rsidRDefault="0095175A">
      <w:pPr>
        <w:spacing w:before="240" w:after="240"/>
        <w:rPr>
          <w:rFonts w:ascii="宋体" w:eastAsia="宋体" w:hAnsi="宋体" w:cs="宋体"/>
        </w:rPr>
      </w:pPr>
      <w:r>
        <w:rPr>
          <w:rFonts w:ascii="宋体" w:eastAsia="宋体" w:hAnsi="宋体" w:cs="宋体"/>
        </w:rPr>
        <w:t>因为我觉得大家可以不用</w:t>
      </w:r>
      <w:proofErr w:type="gramStart"/>
      <w:r>
        <w:rPr>
          <w:rFonts w:ascii="宋体" w:eastAsia="宋体" w:hAnsi="宋体" w:cs="宋体"/>
        </w:rPr>
        <w:t>当做</w:t>
      </w:r>
      <w:proofErr w:type="gramEnd"/>
      <w:r>
        <w:rPr>
          <w:rFonts w:ascii="宋体" w:eastAsia="宋体" w:hAnsi="宋体" w:cs="宋体"/>
        </w:rPr>
        <w:t>你们去完成一个作业，你们可以把我当成也是你们的队友，我们来去共同的去完成你们想然后去完成了数据可视化的工作，对。</w:t>
      </w:r>
    </w:p>
    <w:p w14:paraId="159CC98C" w14:textId="77777777" w:rsidR="00C05E11" w:rsidRDefault="0095175A">
      <w:pPr>
        <w:spacing w:before="240" w:after="240"/>
        <w:rPr>
          <w:rFonts w:ascii="宋体" w:eastAsia="宋体" w:hAnsi="宋体" w:cs="宋体"/>
        </w:rPr>
      </w:pPr>
      <w:r>
        <w:rPr>
          <w:rFonts w:ascii="宋体" w:eastAsia="宋体" w:hAnsi="宋体" w:cs="宋体"/>
        </w:rPr>
        <w:t>然后大家有没有什么</w:t>
      </w:r>
      <w:proofErr w:type="gramStart"/>
      <w:r>
        <w:rPr>
          <w:rFonts w:ascii="宋体" w:eastAsia="宋体" w:hAnsi="宋体" w:cs="宋体"/>
        </w:rPr>
        <w:t>想聊就聊</w:t>
      </w:r>
      <w:proofErr w:type="gramEnd"/>
      <w:r>
        <w:rPr>
          <w:rFonts w:ascii="宋体" w:eastAsia="宋体" w:hAnsi="宋体" w:cs="宋体"/>
        </w:rPr>
        <w:t>的，就说你更感兴趣什么，你</w:t>
      </w:r>
      <w:r>
        <w:rPr>
          <w:rFonts w:ascii="宋体" w:eastAsia="宋体" w:hAnsi="宋体" w:cs="宋体"/>
        </w:rPr>
        <w:t>更感兴趣，你有什么感兴趣的方向，或者你更感兴趣主题，比如说你特别</w:t>
      </w:r>
      <w:proofErr w:type="gramStart"/>
      <w:r>
        <w:rPr>
          <w:rFonts w:ascii="宋体" w:eastAsia="宋体" w:hAnsi="宋体" w:cs="宋体"/>
        </w:rPr>
        <w:t>喜欢看短视频</w:t>
      </w:r>
      <w:proofErr w:type="gramEnd"/>
      <w:r>
        <w:rPr>
          <w:rFonts w:ascii="宋体" w:eastAsia="宋体" w:hAnsi="宋体" w:cs="宋体"/>
        </w:rPr>
        <w:t>。</w:t>
      </w:r>
    </w:p>
    <w:p w14:paraId="3AECC3F8" w14:textId="77777777" w:rsidR="00C05E11" w:rsidRDefault="0095175A">
      <w:pPr>
        <w:spacing w:before="240" w:after="240"/>
        <w:rPr>
          <w:rFonts w:ascii="宋体" w:eastAsia="宋体" w:hAnsi="宋体" w:cs="宋体"/>
        </w:rPr>
      </w:pPr>
      <w:r>
        <w:rPr>
          <w:rFonts w:ascii="宋体" w:eastAsia="宋体" w:hAnsi="宋体" w:cs="宋体"/>
        </w:rPr>
        <w:t>01:33:28</w:t>
      </w:r>
      <w:r>
        <w:rPr>
          <w:rFonts w:ascii="宋体" w:eastAsia="宋体" w:hAnsi="宋体" w:cs="宋体"/>
        </w:rPr>
        <w:br/>
      </w:r>
      <w:r>
        <w:rPr>
          <w:rFonts w:ascii="宋体" w:eastAsia="宋体" w:hAnsi="宋体" w:cs="宋体"/>
        </w:rPr>
        <w:t>这个没问题。那么我们可以看到这个事情也大量。谁知。</w:t>
      </w:r>
    </w:p>
    <w:p w14:paraId="2826DF35" w14:textId="77777777" w:rsidR="00C05E11" w:rsidRDefault="0095175A">
      <w:pPr>
        <w:spacing w:before="240" w:after="240"/>
        <w:rPr>
          <w:rFonts w:ascii="宋体" w:eastAsia="宋体" w:hAnsi="宋体" w:cs="宋体"/>
        </w:rPr>
      </w:pPr>
      <w:r>
        <w:rPr>
          <w:rFonts w:ascii="宋体" w:eastAsia="宋体" w:hAnsi="宋体" w:cs="宋体"/>
        </w:rPr>
        <w:t>01:33:44</w:t>
      </w:r>
      <w:r>
        <w:rPr>
          <w:rFonts w:ascii="宋体" w:eastAsia="宋体" w:hAnsi="宋体" w:cs="宋体"/>
        </w:rPr>
        <w:br/>
      </w:r>
      <w:r>
        <w:rPr>
          <w:rFonts w:ascii="宋体" w:eastAsia="宋体" w:hAnsi="宋体" w:cs="宋体"/>
        </w:rPr>
        <w:t>销售情况是指什么的？销售情况，专辑的销售情况。你有找到相关的数据吗？</w:t>
      </w:r>
    </w:p>
    <w:p w14:paraId="764DAD1F" w14:textId="77777777" w:rsidR="00C05E11" w:rsidRDefault="0095175A">
      <w:pPr>
        <w:spacing w:before="240" w:after="240"/>
        <w:rPr>
          <w:rFonts w:ascii="宋体" w:eastAsia="宋体" w:hAnsi="宋体" w:cs="宋体"/>
        </w:rPr>
      </w:pPr>
      <w:r>
        <w:rPr>
          <w:rFonts w:ascii="宋体" w:eastAsia="宋体" w:hAnsi="宋体" w:cs="宋体"/>
        </w:rPr>
        <w:t>01:33:54</w:t>
      </w:r>
      <w:r>
        <w:rPr>
          <w:rFonts w:ascii="宋体" w:eastAsia="宋体" w:hAnsi="宋体" w:cs="宋体"/>
        </w:rPr>
        <w:br/>
      </w:r>
      <w:r>
        <w:rPr>
          <w:rFonts w:ascii="宋体" w:eastAsia="宋体" w:hAnsi="宋体" w:cs="宋体"/>
        </w:rPr>
        <w:t>像什么网上有人支付？刚开始就我具体的这个问题。</w:t>
      </w:r>
    </w:p>
    <w:p w14:paraId="1CF7794C" w14:textId="77777777" w:rsidR="00C05E11" w:rsidRDefault="0095175A">
      <w:pPr>
        <w:spacing w:before="240" w:after="240"/>
        <w:rPr>
          <w:rFonts w:ascii="宋体" w:eastAsia="宋体" w:hAnsi="宋体" w:cs="宋体"/>
        </w:rPr>
      </w:pPr>
      <w:r>
        <w:rPr>
          <w:rFonts w:ascii="宋体" w:eastAsia="宋体" w:hAnsi="宋体" w:cs="宋体"/>
        </w:rPr>
        <w:t>01:34:03</w:t>
      </w:r>
      <w:r>
        <w:rPr>
          <w:rFonts w:ascii="宋体" w:eastAsia="宋体" w:hAnsi="宋体" w:cs="宋体"/>
        </w:rPr>
        <w:br/>
      </w:r>
      <w:r>
        <w:rPr>
          <w:rFonts w:ascii="宋体" w:eastAsia="宋体" w:hAnsi="宋体" w:cs="宋体"/>
        </w:rPr>
        <w:t>可以挺好，所以你更感兴趣的是音乐对吧？你想去看不同类型不同人的音乐，他们的</w:t>
      </w:r>
      <w:proofErr w:type="gramStart"/>
      <w:r>
        <w:rPr>
          <w:rFonts w:ascii="宋体" w:eastAsia="宋体" w:hAnsi="宋体" w:cs="宋体"/>
        </w:rPr>
        <w:t>点赞量</w:t>
      </w:r>
      <w:proofErr w:type="gramEnd"/>
      <w:r>
        <w:rPr>
          <w:rFonts w:ascii="宋体" w:eastAsia="宋体" w:hAnsi="宋体" w:cs="宋体"/>
        </w:rPr>
        <w:t>消费情况一点，然后比如说他几乎出专辑的情况怎么样是吧？</w:t>
      </w:r>
    </w:p>
    <w:p w14:paraId="5CF515F9" w14:textId="77777777" w:rsidR="00C05E11" w:rsidRDefault="0095175A">
      <w:pPr>
        <w:spacing w:before="240" w:after="240"/>
        <w:rPr>
          <w:rFonts w:ascii="宋体" w:eastAsia="宋体" w:hAnsi="宋体" w:cs="宋体"/>
        </w:rPr>
      </w:pPr>
      <w:r>
        <w:rPr>
          <w:rFonts w:ascii="宋体" w:eastAsia="宋体" w:hAnsi="宋体" w:cs="宋体"/>
        </w:rPr>
        <w:t>对，你就可以带着这个数据来去考虑，带一个数据来考虑我们</w:t>
      </w:r>
      <w:r>
        <w:rPr>
          <w:rFonts w:ascii="宋体" w:eastAsia="宋体" w:hAnsi="宋体" w:cs="宋体"/>
        </w:rPr>
        <w:t>今天学的内容，它属于哪些不同类型的数据，</w:t>
      </w:r>
      <w:proofErr w:type="gramStart"/>
      <w:r>
        <w:rPr>
          <w:rFonts w:ascii="宋体" w:eastAsia="宋体" w:hAnsi="宋体" w:cs="宋体"/>
        </w:rPr>
        <w:t>哪些都</w:t>
      </w:r>
      <w:proofErr w:type="gramEnd"/>
      <w:r>
        <w:rPr>
          <w:rFonts w:ascii="宋体" w:eastAsia="宋体" w:hAnsi="宋体" w:cs="宋体"/>
        </w:rPr>
        <w:t>可以，为什么有兴趣了，然后进一步的考虑它是怎样进行设计，然后以及你还要带着你的任务来，我觉得你更感兴趣什么样的任务，你更想从这些数据中去发现什么，这也是一个驱动力来去做这件事情。</w:t>
      </w:r>
    </w:p>
    <w:p w14:paraId="4158E898" w14:textId="77777777" w:rsidR="00C05E11" w:rsidRDefault="0095175A">
      <w:pPr>
        <w:spacing w:before="240" w:after="240"/>
        <w:rPr>
          <w:rFonts w:ascii="宋体" w:eastAsia="宋体" w:hAnsi="宋体" w:cs="宋体"/>
        </w:rPr>
      </w:pPr>
      <w:r>
        <w:rPr>
          <w:rFonts w:ascii="宋体" w:eastAsia="宋体" w:hAnsi="宋体" w:cs="宋体"/>
        </w:rPr>
        <w:lastRenderedPageBreak/>
        <w:t>01:34:40</w:t>
      </w:r>
      <w:r>
        <w:rPr>
          <w:rFonts w:ascii="宋体" w:eastAsia="宋体" w:hAnsi="宋体" w:cs="宋体"/>
        </w:rPr>
        <w:br/>
      </w:r>
      <w:r>
        <w:rPr>
          <w:rFonts w:ascii="宋体" w:eastAsia="宋体" w:hAnsi="宋体" w:cs="宋体"/>
        </w:rPr>
        <w:t>好，谢谢你说一说。</w:t>
      </w:r>
    </w:p>
    <w:p w14:paraId="0ADFE1B8" w14:textId="77777777" w:rsidR="00C05E11" w:rsidRDefault="0095175A">
      <w:pPr>
        <w:spacing w:before="240" w:after="240"/>
        <w:rPr>
          <w:rFonts w:ascii="宋体" w:eastAsia="宋体" w:hAnsi="宋体" w:cs="宋体"/>
        </w:rPr>
      </w:pPr>
      <w:r>
        <w:rPr>
          <w:rFonts w:ascii="宋体" w:eastAsia="宋体" w:hAnsi="宋体" w:cs="宋体"/>
        </w:rPr>
        <w:t>01:34:42</w:t>
      </w:r>
      <w:r>
        <w:rPr>
          <w:rFonts w:ascii="宋体" w:eastAsia="宋体" w:hAnsi="宋体" w:cs="宋体"/>
        </w:rPr>
        <w:br/>
      </w:r>
      <w:r>
        <w:rPr>
          <w:rFonts w:ascii="宋体" w:eastAsia="宋体" w:hAnsi="宋体" w:cs="宋体"/>
        </w:rPr>
        <w:t>你给我好好的谢谢你们都非常好，能够有效。还有我突然想到大家可能想过这个怎么去实现，比如说我们在课上是看到</w:t>
      </w:r>
      <w:proofErr w:type="spellStart"/>
      <w:r>
        <w:rPr>
          <w:rFonts w:ascii="宋体" w:eastAsia="宋体" w:hAnsi="宋体" w:cs="宋体"/>
        </w:rPr>
        <w:t>ubc</w:t>
      </w:r>
      <w:proofErr w:type="spellEnd"/>
      <w:r>
        <w:rPr>
          <w:rFonts w:ascii="宋体" w:eastAsia="宋体" w:hAnsi="宋体" w:cs="宋体"/>
        </w:rPr>
        <w:t>他们去做一些比较好的案例，对不对？这些案例是基于什么来去实现的？其实都是基于教育思维的一个垃圾作用，就是第一次为我们。</w:t>
      </w:r>
    </w:p>
    <w:p w14:paraId="49E302CB" w14:textId="77777777" w:rsidR="00C05E11" w:rsidRDefault="0095175A">
      <w:pPr>
        <w:spacing w:before="240" w:after="240"/>
        <w:rPr>
          <w:rFonts w:ascii="宋体" w:eastAsia="宋体" w:hAnsi="宋体" w:cs="宋体"/>
        </w:rPr>
      </w:pPr>
      <w:r>
        <w:rPr>
          <w:rFonts w:ascii="宋体" w:eastAsia="宋体" w:hAnsi="宋体" w:cs="宋体"/>
        </w:rPr>
        <w:t>01:35:11</w:t>
      </w:r>
      <w:r>
        <w:rPr>
          <w:rFonts w:ascii="宋体" w:eastAsia="宋体" w:hAnsi="宋体" w:cs="宋体"/>
        </w:rPr>
        <w:br/>
      </w:r>
      <w:r>
        <w:rPr>
          <w:rFonts w:ascii="宋体" w:eastAsia="宋体" w:hAnsi="宋体" w:cs="宋体"/>
        </w:rPr>
        <w:t>注册这样的国家的谁知。</w:t>
      </w:r>
    </w:p>
    <w:p w14:paraId="24EF135E" w14:textId="77777777" w:rsidR="00C05E11" w:rsidRDefault="0095175A">
      <w:pPr>
        <w:spacing w:before="240" w:after="240"/>
        <w:rPr>
          <w:rFonts w:ascii="宋体" w:eastAsia="宋体" w:hAnsi="宋体" w:cs="宋体"/>
        </w:rPr>
      </w:pPr>
      <w:r>
        <w:rPr>
          <w:rFonts w:ascii="宋体" w:eastAsia="宋体" w:hAnsi="宋体" w:cs="宋体"/>
        </w:rPr>
        <w:t>01:35:17</w:t>
      </w:r>
      <w:r>
        <w:rPr>
          <w:rFonts w:ascii="宋体" w:eastAsia="宋体" w:hAnsi="宋体" w:cs="宋体"/>
        </w:rPr>
        <w:br/>
      </w:r>
      <w:r>
        <w:rPr>
          <w:rFonts w:ascii="宋体" w:eastAsia="宋体" w:hAnsi="宋体" w:cs="宋体"/>
        </w:rPr>
        <w:t>这个是当时他提出的时候还在斯坦福，但是现在他在华盛顿大学就是一个可视化领域非常非常厉害的人，非常厉害的老师他提出来的，其实</w:t>
      </w:r>
      <w:proofErr w:type="gramStart"/>
      <w:r>
        <w:rPr>
          <w:rFonts w:ascii="宋体" w:eastAsia="宋体" w:hAnsi="宋体" w:cs="宋体"/>
        </w:rPr>
        <w:t>这个库他其实</w:t>
      </w:r>
      <w:proofErr w:type="gramEnd"/>
      <w:r>
        <w:rPr>
          <w:rFonts w:ascii="宋体" w:eastAsia="宋体" w:hAnsi="宋体" w:cs="宋体"/>
        </w:rPr>
        <w:t>改变了可视化的实现的方式，他一开始我们实现都是通过对大家来去实现。</w:t>
      </w:r>
    </w:p>
    <w:p w14:paraId="02C6CD07" w14:textId="77777777" w:rsidR="00C05E11" w:rsidRDefault="0095175A">
      <w:pPr>
        <w:spacing w:before="240" w:after="240"/>
        <w:rPr>
          <w:rFonts w:ascii="宋体" w:eastAsia="宋体" w:hAnsi="宋体" w:cs="宋体"/>
        </w:rPr>
      </w:pPr>
      <w:r>
        <w:rPr>
          <w:rFonts w:ascii="宋体" w:eastAsia="宋体" w:hAnsi="宋体" w:cs="宋体"/>
        </w:rPr>
        <w:t>01:35:37</w:t>
      </w:r>
      <w:r>
        <w:rPr>
          <w:rFonts w:ascii="宋体" w:eastAsia="宋体" w:hAnsi="宋体" w:cs="宋体"/>
        </w:rPr>
        <w:br/>
      </w:r>
      <w:r>
        <w:rPr>
          <w:rFonts w:ascii="宋体" w:eastAsia="宋体" w:hAnsi="宋体" w:cs="宋体"/>
        </w:rPr>
        <w:t>有</w:t>
      </w:r>
      <w:r>
        <w:rPr>
          <w:rFonts w:ascii="宋体" w:eastAsia="宋体" w:hAnsi="宋体" w:cs="宋体"/>
        </w:rPr>
        <w:t>了这个之后我们就可以通过依附于案子来去实现它。</w:t>
      </w:r>
    </w:p>
    <w:p w14:paraId="1FB42AC9" w14:textId="77777777" w:rsidR="00C05E11" w:rsidRDefault="0095175A">
      <w:pPr>
        <w:spacing w:before="240" w:after="240"/>
        <w:rPr>
          <w:rFonts w:ascii="宋体" w:eastAsia="宋体" w:hAnsi="宋体" w:cs="宋体"/>
        </w:rPr>
      </w:pPr>
      <w:r>
        <w:rPr>
          <w:rFonts w:ascii="宋体" w:eastAsia="宋体" w:hAnsi="宋体" w:cs="宋体"/>
        </w:rPr>
        <w:t>01:35:42</w:t>
      </w:r>
      <w:r>
        <w:rPr>
          <w:rFonts w:ascii="宋体" w:eastAsia="宋体" w:hAnsi="宋体" w:cs="宋体"/>
        </w:rPr>
        <w:br/>
      </w:r>
      <w:r>
        <w:rPr>
          <w:rFonts w:ascii="宋体" w:eastAsia="宋体" w:hAnsi="宋体" w:cs="宋体"/>
        </w:rPr>
        <w:t>主要的编程语言是教会，然后</w:t>
      </w:r>
      <w:proofErr w:type="gramStart"/>
      <w:r>
        <w:rPr>
          <w:rFonts w:ascii="宋体" w:eastAsia="宋体" w:hAnsi="宋体" w:cs="宋体"/>
        </w:rPr>
        <w:t>后面我</w:t>
      </w:r>
      <w:proofErr w:type="gramEnd"/>
      <w:r>
        <w:rPr>
          <w:rFonts w:ascii="宋体" w:eastAsia="宋体" w:hAnsi="宋体" w:cs="宋体"/>
        </w:rPr>
        <w:t>会来带大家去学，大家一开始不会没关系，我们会在课上去教大家一个例子，所以我会尽量的把课程，比如说我们要学的一些内容可以尽量往前赶一赶，给大家在课</w:t>
      </w:r>
      <w:proofErr w:type="gramStart"/>
      <w:r>
        <w:rPr>
          <w:rFonts w:ascii="宋体" w:eastAsia="宋体" w:hAnsi="宋体" w:cs="宋体"/>
        </w:rPr>
        <w:t>上去学</w:t>
      </w:r>
      <w:proofErr w:type="gramEnd"/>
      <w:r>
        <w:rPr>
          <w:rFonts w:ascii="宋体" w:eastAsia="宋体" w:hAnsi="宋体" w:cs="宋体"/>
        </w:rPr>
        <w:t>编程的时间多留一点。</w:t>
      </w:r>
    </w:p>
    <w:p w14:paraId="5DDA1F10" w14:textId="77777777" w:rsidR="00C05E11" w:rsidRDefault="0095175A">
      <w:pPr>
        <w:spacing w:before="240" w:after="240"/>
        <w:rPr>
          <w:rFonts w:ascii="宋体" w:eastAsia="宋体" w:hAnsi="宋体" w:cs="宋体"/>
        </w:rPr>
      </w:pPr>
      <w:r>
        <w:rPr>
          <w:rFonts w:ascii="宋体" w:eastAsia="宋体" w:hAnsi="宋体" w:cs="宋体"/>
        </w:rPr>
        <w:t>01:36:00</w:t>
      </w:r>
      <w:r>
        <w:rPr>
          <w:rFonts w:ascii="宋体" w:eastAsia="宋体" w:hAnsi="宋体" w:cs="宋体"/>
        </w:rPr>
        <w:br/>
      </w:r>
      <w:r>
        <w:rPr>
          <w:rFonts w:ascii="宋体" w:eastAsia="宋体" w:hAnsi="宋体" w:cs="宋体"/>
        </w:rPr>
        <w:t>带大家去完成多少年的历史。</w:t>
      </w:r>
    </w:p>
    <w:p w14:paraId="13E68294" w14:textId="77777777" w:rsidR="00C05E11" w:rsidRDefault="0095175A">
      <w:pPr>
        <w:spacing w:before="240" w:after="240"/>
        <w:rPr>
          <w:rFonts w:ascii="宋体" w:eastAsia="宋体" w:hAnsi="宋体" w:cs="宋体"/>
        </w:rPr>
      </w:pPr>
      <w:r>
        <w:rPr>
          <w:rFonts w:ascii="宋体" w:eastAsia="宋体" w:hAnsi="宋体" w:cs="宋体"/>
        </w:rPr>
        <w:t>01:36:03</w:t>
      </w:r>
      <w:r>
        <w:rPr>
          <w:rFonts w:ascii="宋体" w:eastAsia="宋体" w:hAnsi="宋体" w:cs="宋体"/>
        </w:rPr>
        <w:br/>
      </w:r>
      <w:r>
        <w:rPr>
          <w:rFonts w:ascii="宋体" w:eastAsia="宋体" w:hAnsi="宋体" w:cs="宋体"/>
        </w:rPr>
        <w:t>然后其实我们在</w:t>
      </w:r>
      <w:proofErr w:type="gramStart"/>
      <w:r>
        <w:rPr>
          <w:rFonts w:ascii="宋体" w:eastAsia="宋体" w:hAnsi="宋体" w:cs="宋体"/>
        </w:rPr>
        <w:t>这边所</w:t>
      </w:r>
      <w:proofErr w:type="gramEnd"/>
      <w:r>
        <w:rPr>
          <w:rFonts w:ascii="宋体" w:eastAsia="宋体" w:hAnsi="宋体" w:cs="宋体"/>
        </w:rPr>
        <w:t>学习的，比如说这些文化的形式，你完全就可以通过我们在课上学的东西就可以去构建出来这种。</w:t>
      </w:r>
    </w:p>
    <w:p w14:paraId="0D2C3279" w14:textId="77777777" w:rsidR="00C05E11" w:rsidRDefault="0095175A">
      <w:pPr>
        <w:spacing w:before="240" w:after="240"/>
        <w:rPr>
          <w:rFonts w:ascii="宋体" w:eastAsia="宋体" w:hAnsi="宋体" w:cs="宋体"/>
        </w:rPr>
      </w:pPr>
      <w:r>
        <w:rPr>
          <w:rFonts w:ascii="宋体" w:eastAsia="宋体" w:hAnsi="宋体" w:cs="宋体"/>
        </w:rPr>
        <w:t>好的，我们今天的课程就到这里。</w:t>
      </w:r>
    </w:p>
    <w:p w14:paraId="7399031A" w14:textId="77777777" w:rsidR="00C05E11" w:rsidRDefault="0095175A">
      <w:pPr>
        <w:spacing w:before="240" w:after="240"/>
        <w:rPr>
          <w:rFonts w:ascii="宋体" w:eastAsia="宋体" w:hAnsi="宋体" w:cs="宋体"/>
        </w:rPr>
      </w:pPr>
      <w:r>
        <w:rPr>
          <w:rFonts w:ascii="宋体" w:eastAsia="宋体" w:hAnsi="宋体" w:cs="宋体"/>
        </w:rPr>
        <w:t>01:36:17</w:t>
      </w:r>
      <w:r>
        <w:rPr>
          <w:rFonts w:ascii="宋体" w:eastAsia="宋体" w:hAnsi="宋体" w:cs="宋体"/>
        </w:rPr>
        <w:br/>
      </w:r>
      <w:r>
        <w:rPr>
          <w:rFonts w:ascii="宋体" w:eastAsia="宋体" w:hAnsi="宋体" w:cs="宋体"/>
        </w:rPr>
        <w:t>然后还有提醒大家一下</w:t>
      </w:r>
      <w:r>
        <w:rPr>
          <w:rFonts w:ascii="宋体" w:eastAsia="宋体" w:hAnsi="宋体" w:cs="宋体"/>
        </w:rPr>
        <w:t>，我们补课应该是在这周日对吧？</w:t>
      </w:r>
    </w:p>
    <w:p w14:paraId="5018F0A9" w14:textId="77777777" w:rsidR="00C05E11" w:rsidRDefault="0095175A">
      <w:pPr>
        <w:spacing w:before="240" w:after="240"/>
        <w:rPr>
          <w:rFonts w:ascii="宋体" w:eastAsia="宋体" w:hAnsi="宋体" w:cs="宋体"/>
        </w:rPr>
      </w:pPr>
      <w:r>
        <w:rPr>
          <w:rFonts w:ascii="宋体" w:eastAsia="宋体" w:hAnsi="宋体" w:cs="宋体"/>
        </w:rPr>
        <w:t>01:36:20</w:t>
      </w:r>
      <w:r>
        <w:rPr>
          <w:rFonts w:ascii="宋体" w:eastAsia="宋体" w:hAnsi="宋体" w:cs="宋体"/>
        </w:rPr>
        <w:br/>
      </w:r>
      <w:r>
        <w:rPr>
          <w:rFonts w:ascii="宋体" w:eastAsia="宋体" w:hAnsi="宋体" w:cs="宋体"/>
        </w:rPr>
        <w:t>周日上周四的课，所以大家不要忘记，好谢谢。</w:t>
      </w:r>
    </w:p>
    <w:p w14:paraId="67D552BE" w14:textId="77777777" w:rsidR="00C05E11" w:rsidRDefault="0095175A">
      <w:pPr>
        <w:spacing w:before="240" w:after="240"/>
        <w:rPr>
          <w:rFonts w:ascii="宋体" w:eastAsia="宋体" w:hAnsi="宋体" w:cs="宋体"/>
        </w:rPr>
      </w:pPr>
      <w:r>
        <w:rPr>
          <w:rFonts w:ascii="宋体" w:eastAsia="宋体" w:hAnsi="宋体" w:cs="宋体"/>
        </w:rPr>
        <w:t>01:36:25</w:t>
      </w:r>
      <w:r>
        <w:rPr>
          <w:rFonts w:ascii="宋体" w:eastAsia="宋体" w:hAnsi="宋体" w:cs="宋体"/>
        </w:rPr>
        <w:br/>
      </w:r>
      <w:r>
        <w:rPr>
          <w:rFonts w:ascii="宋体" w:eastAsia="宋体" w:hAnsi="宋体" w:cs="宋体"/>
        </w:rPr>
        <w:t>谢谢大家给到我们的这种认真的方向。</w:t>
      </w:r>
    </w:p>
    <w:p w14:paraId="7DD42A92" w14:textId="77777777" w:rsidR="00C05E11" w:rsidRDefault="0095175A">
      <w:pPr>
        <w:spacing w:before="240" w:after="240"/>
        <w:rPr>
          <w:rFonts w:ascii="宋体" w:eastAsia="宋体" w:hAnsi="宋体" w:cs="宋体"/>
        </w:rPr>
      </w:pPr>
      <w:r>
        <w:rPr>
          <w:rFonts w:ascii="宋体" w:eastAsia="宋体" w:hAnsi="宋体" w:cs="宋体"/>
        </w:rPr>
        <w:lastRenderedPageBreak/>
        <w:t>01:36:30</w:t>
      </w:r>
      <w:r>
        <w:rPr>
          <w:rFonts w:ascii="宋体" w:eastAsia="宋体" w:hAnsi="宋体" w:cs="宋体"/>
        </w:rPr>
        <w:br/>
      </w:r>
      <w:r>
        <w:rPr>
          <w:rFonts w:ascii="宋体" w:eastAsia="宋体" w:hAnsi="宋体" w:cs="宋体"/>
        </w:rPr>
        <w:t>好像不是下周就是下周的价格的报价。</w:t>
      </w:r>
    </w:p>
    <w:p w14:paraId="4F72244A" w14:textId="77777777" w:rsidR="00C05E11" w:rsidRDefault="0095175A">
      <w:pPr>
        <w:spacing w:before="240" w:after="240"/>
        <w:rPr>
          <w:rFonts w:ascii="宋体" w:eastAsia="宋体" w:hAnsi="宋体" w:cs="宋体"/>
        </w:rPr>
      </w:pPr>
      <w:r>
        <w:rPr>
          <w:rFonts w:ascii="宋体" w:eastAsia="宋体" w:hAnsi="宋体" w:cs="宋体"/>
        </w:rPr>
        <w:t>01:36:35</w:t>
      </w:r>
      <w:r>
        <w:rPr>
          <w:rFonts w:ascii="宋体" w:eastAsia="宋体" w:hAnsi="宋体" w:cs="宋体"/>
        </w:rPr>
        <w:br/>
      </w:r>
      <w:r>
        <w:rPr>
          <w:rFonts w:ascii="宋体" w:eastAsia="宋体" w:hAnsi="宋体" w:cs="宋体"/>
        </w:rPr>
        <w:t>已经下周的</w:t>
      </w:r>
      <w:r>
        <w:rPr>
          <w:rFonts w:ascii="宋体" w:eastAsia="宋体" w:hAnsi="宋体" w:cs="宋体"/>
        </w:rPr>
        <w:t>10</w:t>
      </w:r>
      <w:r>
        <w:rPr>
          <w:rFonts w:ascii="宋体" w:eastAsia="宋体" w:hAnsi="宋体" w:cs="宋体"/>
        </w:rPr>
        <w:t>个点就下节课谁知好。</w:t>
      </w:r>
    </w:p>
    <w:p w14:paraId="68E71175" w14:textId="77777777" w:rsidR="00C05E11" w:rsidRDefault="0095175A">
      <w:pPr>
        <w:spacing w:before="240" w:after="240"/>
        <w:rPr>
          <w:rFonts w:ascii="宋体" w:eastAsia="宋体" w:hAnsi="宋体" w:cs="宋体"/>
        </w:rPr>
      </w:pPr>
      <w:r>
        <w:rPr>
          <w:rFonts w:ascii="宋体" w:eastAsia="宋体" w:hAnsi="宋体" w:cs="宋体"/>
        </w:rPr>
        <w:t>01:36:39</w:t>
      </w:r>
      <w:r>
        <w:rPr>
          <w:rFonts w:ascii="宋体" w:eastAsia="宋体" w:hAnsi="宋体" w:cs="宋体"/>
        </w:rPr>
        <w:br/>
      </w:r>
      <w:r>
        <w:rPr>
          <w:rFonts w:ascii="宋体" w:eastAsia="宋体" w:hAnsi="宋体" w:cs="宋体"/>
        </w:rPr>
        <w:t>现对下节课是下周一，然后下面首先基本上讲对，就是下周的三天给他的信息这么说。</w:t>
      </w:r>
    </w:p>
    <w:p w14:paraId="0395A8E6" w14:textId="77777777" w:rsidR="00C05E11" w:rsidRDefault="0095175A">
      <w:pPr>
        <w:spacing w:before="240" w:after="240"/>
        <w:rPr>
          <w:rFonts w:ascii="宋体" w:eastAsia="宋体" w:hAnsi="宋体" w:cs="宋体"/>
        </w:rPr>
      </w:pPr>
      <w:r>
        <w:rPr>
          <w:rFonts w:ascii="宋体" w:eastAsia="宋体" w:hAnsi="宋体" w:cs="宋体"/>
        </w:rPr>
        <w:t>01:36:47</w:t>
      </w:r>
      <w:r>
        <w:rPr>
          <w:rFonts w:ascii="宋体" w:eastAsia="宋体" w:hAnsi="宋体" w:cs="宋体"/>
        </w:rPr>
        <w:br/>
      </w:r>
      <w:r>
        <w:rPr>
          <w:rFonts w:ascii="宋体" w:eastAsia="宋体" w:hAnsi="宋体" w:cs="宋体"/>
        </w:rPr>
        <w:t>然后我就是把这个问题说过了。</w:t>
      </w:r>
    </w:p>
    <w:p w14:paraId="1F7D288B" w14:textId="77777777" w:rsidR="00C05E11" w:rsidRDefault="0095175A">
      <w:pPr>
        <w:spacing w:before="240" w:after="240"/>
        <w:rPr>
          <w:rFonts w:ascii="宋体" w:eastAsia="宋体" w:hAnsi="宋体" w:cs="宋体"/>
        </w:rPr>
      </w:pPr>
      <w:r>
        <w:rPr>
          <w:rFonts w:ascii="宋体" w:eastAsia="宋体" w:hAnsi="宋体" w:cs="宋体"/>
        </w:rPr>
        <w:t>01:36:50</w:t>
      </w:r>
      <w:r>
        <w:rPr>
          <w:rFonts w:ascii="宋体" w:eastAsia="宋体" w:hAnsi="宋体" w:cs="宋体"/>
        </w:rPr>
        <w:br/>
      </w:r>
      <w:r>
        <w:rPr>
          <w:rFonts w:ascii="宋体" w:eastAsia="宋体" w:hAnsi="宋体" w:cs="宋体"/>
        </w:rPr>
        <w:t>他虽然说我的力量。</w:t>
      </w:r>
    </w:p>
    <w:p w14:paraId="1F891DB0" w14:textId="77777777" w:rsidR="00C05E11" w:rsidRDefault="0095175A">
      <w:pPr>
        <w:spacing w:before="240" w:after="240"/>
        <w:rPr>
          <w:rFonts w:ascii="宋体" w:eastAsia="宋体" w:hAnsi="宋体" w:cs="宋体"/>
        </w:rPr>
      </w:pPr>
      <w:r>
        <w:rPr>
          <w:rFonts w:ascii="宋体" w:eastAsia="宋体" w:hAnsi="宋体" w:cs="宋体"/>
        </w:rPr>
        <w:t>01:36:52</w:t>
      </w:r>
      <w:r>
        <w:rPr>
          <w:rFonts w:ascii="宋体" w:eastAsia="宋体" w:hAnsi="宋体" w:cs="宋体"/>
        </w:rPr>
        <w:br/>
      </w:r>
      <w:r>
        <w:rPr>
          <w:rFonts w:ascii="宋体" w:eastAsia="宋体" w:hAnsi="宋体" w:cs="宋体"/>
        </w:rPr>
        <w:t>我知道我们还追着好处，但是好像也不是说尽可能越多越好，比如说你当时如果。</w:t>
      </w:r>
    </w:p>
    <w:p w14:paraId="6A449D76" w14:textId="77777777" w:rsidR="00C05E11" w:rsidRDefault="0095175A">
      <w:pPr>
        <w:spacing w:before="240" w:after="240"/>
        <w:rPr>
          <w:rFonts w:ascii="宋体" w:eastAsia="宋体" w:hAnsi="宋体" w:cs="宋体"/>
        </w:rPr>
      </w:pPr>
      <w:r>
        <w:rPr>
          <w:rFonts w:ascii="宋体" w:eastAsia="宋体" w:hAnsi="宋体" w:cs="宋体"/>
        </w:rPr>
        <w:t>01:37:00</w:t>
      </w:r>
      <w:r>
        <w:rPr>
          <w:rFonts w:ascii="宋体" w:eastAsia="宋体" w:hAnsi="宋体" w:cs="宋体"/>
        </w:rPr>
        <w:br/>
      </w:r>
      <w:r>
        <w:rPr>
          <w:rFonts w:ascii="宋体" w:eastAsia="宋体" w:hAnsi="宋体" w:cs="宋体"/>
        </w:rPr>
        <w:t>说我所以也采用一种精神，完成了一个三年的时间目标，这个效果的非常成功。</w:t>
      </w:r>
    </w:p>
    <w:p w14:paraId="65599E5E" w14:textId="77777777" w:rsidR="00C05E11" w:rsidRDefault="0095175A">
      <w:pPr>
        <w:spacing w:before="240" w:after="240"/>
        <w:rPr>
          <w:rFonts w:ascii="宋体" w:eastAsia="宋体" w:hAnsi="宋体" w:cs="宋体"/>
        </w:rPr>
      </w:pPr>
      <w:r>
        <w:rPr>
          <w:rFonts w:ascii="宋体" w:eastAsia="宋体" w:hAnsi="宋体" w:cs="宋体"/>
        </w:rPr>
        <w:t>对。</w:t>
      </w:r>
    </w:p>
    <w:p w14:paraId="3A1D6892" w14:textId="77777777" w:rsidR="00C05E11" w:rsidRDefault="0095175A">
      <w:pPr>
        <w:spacing w:before="240" w:after="240"/>
        <w:rPr>
          <w:rFonts w:ascii="宋体" w:eastAsia="宋体" w:hAnsi="宋体" w:cs="宋体"/>
        </w:rPr>
      </w:pPr>
      <w:r>
        <w:rPr>
          <w:rFonts w:ascii="宋体" w:eastAsia="宋体" w:hAnsi="宋体" w:cs="宋体"/>
        </w:rPr>
        <w:t>01:37:08</w:t>
      </w:r>
      <w:r>
        <w:rPr>
          <w:rFonts w:ascii="宋体" w:eastAsia="宋体" w:hAnsi="宋体" w:cs="宋体"/>
        </w:rPr>
        <w:br/>
      </w:r>
      <w:r>
        <w:rPr>
          <w:rFonts w:ascii="宋体" w:eastAsia="宋体" w:hAnsi="宋体" w:cs="宋体"/>
        </w:rPr>
        <w:t>你这句话说得非常对，下节课我们介绍其实很多时候带着妈妈不希望你们三五年的。</w:t>
      </w:r>
    </w:p>
    <w:p w14:paraId="15417C83" w14:textId="77777777" w:rsidR="00C05E11" w:rsidRDefault="0095175A">
      <w:pPr>
        <w:spacing w:before="240" w:after="240"/>
        <w:rPr>
          <w:rFonts w:ascii="宋体" w:eastAsia="宋体" w:hAnsi="宋体" w:cs="宋体"/>
        </w:rPr>
      </w:pPr>
      <w:r>
        <w:rPr>
          <w:rFonts w:ascii="宋体" w:eastAsia="宋体" w:hAnsi="宋体" w:cs="宋体"/>
        </w:rPr>
        <w:t>01:37:17</w:t>
      </w:r>
      <w:r>
        <w:rPr>
          <w:rFonts w:ascii="宋体" w:eastAsia="宋体" w:hAnsi="宋体" w:cs="宋体"/>
        </w:rPr>
        <w:br/>
      </w:r>
      <w:r>
        <w:rPr>
          <w:rFonts w:ascii="宋体" w:eastAsia="宋体" w:hAnsi="宋体" w:cs="宋体"/>
        </w:rPr>
        <w:t>因为他们会有一些多的，对，所以你三个字你就他把关系当地。</w:t>
      </w:r>
    </w:p>
    <w:p w14:paraId="0C526E68" w14:textId="77777777" w:rsidR="00C05E11" w:rsidRDefault="0095175A">
      <w:pPr>
        <w:spacing w:before="240" w:after="240"/>
        <w:rPr>
          <w:rFonts w:ascii="宋体" w:eastAsia="宋体" w:hAnsi="宋体" w:cs="宋体"/>
        </w:rPr>
      </w:pPr>
      <w:r>
        <w:rPr>
          <w:rFonts w:ascii="宋体" w:eastAsia="宋体" w:hAnsi="宋体" w:cs="宋体"/>
        </w:rPr>
        <w:t>01:37:22</w:t>
      </w:r>
      <w:r>
        <w:rPr>
          <w:rFonts w:ascii="宋体" w:eastAsia="宋体" w:hAnsi="宋体" w:cs="宋体"/>
        </w:rPr>
        <w:br/>
      </w:r>
      <w:r>
        <w:rPr>
          <w:rFonts w:ascii="宋体" w:eastAsia="宋体" w:hAnsi="宋体" w:cs="宋体"/>
        </w:rPr>
        <w:t>的宣传是的。</w:t>
      </w:r>
    </w:p>
    <w:p w14:paraId="516243D4" w14:textId="77777777" w:rsidR="00C05E11" w:rsidRDefault="0095175A">
      <w:pPr>
        <w:spacing w:before="240" w:after="240"/>
        <w:rPr>
          <w:rFonts w:ascii="宋体" w:eastAsia="宋体" w:hAnsi="宋体" w:cs="宋体"/>
        </w:rPr>
      </w:pPr>
      <w:r>
        <w:rPr>
          <w:rFonts w:ascii="宋体" w:eastAsia="宋体" w:hAnsi="宋体" w:cs="宋体"/>
        </w:rPr>
        <w:t>01:37:24</w:t>
      </w:r>
      <w:r>
        <w:rPr>
          <w:rFonts w:ascii="宋体" w:eastAsia="宋体" w:hAnsi="宋体" w:cs="宋体"/>
        </w:rPr>
        <w:br/>
      </w:r>
      <w:r>
        <w:rPr>
          <w:rFonts w:ascii="宋体" w:eastAsia="宋体" w:hAnsi="宋体" w:cs="宋体"/>
        </w:rPr>
        <w:t>这是另外一个原则，我刚才讲的就是他会有一些想法。</w:t>
      </w:r>
    </w:p>
    <w:p w14:paraId="41D0F0C2" w14:textId="77777777" w:rsidR="00C05E11" w:rsidRDefault="0095175A">
      <w:pPr>
        <w:spacing w:before="240" w:after="240"/>
        <w:rPr>
          <w:rFonts w:ascii="宋体" w:eastAsia="宋体" w:hAnsi="宋体" w:cs="宋体"/>
        </w:rPr>
      </w:pPr>
      <w:r>
        <w:rPr>
          <w:rFonts w:ascii="宋体" w:eastAsia="宋体" w:hAnsi="宋体" w:cs="宋体"/>
        </w:rPr>
        <w:t>01:37:28</w:t>
      </w:r>
      <w:r>
        <w:rPr>
          <w:rFonts w:ascii="宋体" w:eastAsia="宋体" w:hAnsi="宋体" w:cs="宋体"/>
        </w:rPr>
        <w:br/>
      </w:r>
      <w:r>
        <w:rPr>
          <w:rFonts w:ascii="宋体" w:eastAsia="宋体" w:hAnsi="宋体" w:cs="宋体"/>
        </w:rPr>
        <w:t>谁知然后来。</w:t>
      </w:r>
    </w:p>
    <w:p w14:paraId="07B12D07" w14:textId="77777777" w:rsidR="00C05E11" w:rsidRDefault="0095175A">
      <w:pPr>
        <w:spacing w:before="240" w:after="240"/>
        <w:rPr>
          <w:rFonts w:ascii="宋体" w:eastAsia="宋体" w:hAnsi="宋体" w:cs="宋体"/>
        </w:rPr>
      </w:pPr>
      <w:r>
        <w:rPr>
          <w:rFonts w:ascii="宋体" w:eastAsia="宋体" w:hAnsi="宋体" w:cs="宋体"/>
        </w:rPr>
        <w:t>01:37:31</w:t>
      </w:r>
      <w:r>
        <w:rPr>
          <w:rFonts w:ascii="宋体" w:eastAsia="宋体" w:hAnsi="宋体" w:cs="宋体"/>
        </w:rPr>
        <w:br/>
      </w:r>
      <w:r>
        <w:rPr>
          <w:rFonts w:ascii="宋体" w:eastAsia="宋体" w:hAnsi="宋体" w:cs="宋体"/>
        </w:rPr>
        <w:t>而且这个地方的什么的。</w:t>
      </w:r>
    </w:p>
    <w:p w14:paraId="33192442" w14:textId="77777777" w:rsidR="00C05E11" w:rsidRDefault="0095175A">
      <w:pPr>
        <w:spacing w:before="240" w:after="240"/>
        <w:rPr>
          <w:rFonts w:ascii="宋体" w:eastAsia="宋体" w:hAnsi="宋体" w:cs="宋体"/>
        </w:rPr>
      </w:pPr>
      <w:r>
        <w:rPr>
          <w:rFonts w:ascii="宋体" w:eastAsia="宋体" w:hAnsi="宋体" w:cs="宋体"/>
        </w:rPr>
        <w:t>01:37:34</w:t>
      </w:r>
      <w:r>
        <w:rPr>
          <w:rFonts w:ascii="宋体" w:eastAsia="宋体" w:hAnsi="宋体" w:cs="宋体"/>
        </w:rPr>
        <w:br/>
      </w:r>
      <w:r>
        <w:rPr>
          <w:rFonts w:ascii="宋体" w:eastAsia="宋体" w:hAnsi="宋体" w:cs="宋体"/>
        </w:rPr>
        <w:t>我没有我妈出去。</w:t>
      </w:r>
    </w:p>
    <w:p w14:paraId="6690D316" w14:textId="77777777" w:rsidR="00C05E11" w:rsidRDefault="0095175A">
      <w:pPr>
        <w:spacing w:before="240" w:after="240"/>
        <w:rPr>
          <w:rFonts w:ascii="宋体" w:eastAsia="宋体" w:hAnsi="宋体" w:cs="宋体"/>
        </w:rPr>
      </w:pPr>
      <w:r>
        <w:rPr>
          <w:rFonts w:ascii="宋体" w:eastAsia="宋体" w:hAnsi="宋体" w:cs="宋体"/>
        </w:rPr>
        <w:lastRenderedPageBreak/>
        <w:t>01:37:36</w:t>
      </w:r>
      <w:r>
        <w:rPr>
          <w:rFonts w:ascii="宋体" w:eastAsia="宋体" w:hAnsi="宋体" w:cs="宋体"/>
        </w:rPr>
        <w:br/>
      </w:r>
      <w:r>
        <w:rPr>
          <w:rFonts w:ascii="宋体" w:eastAsia="宋体" w:hAnsi="宋体" w:cs="宋体"/>
        </w:rPr>
        <w:t>比如说家里的东西，包括我们都是发展很好，谁知。谁知。</w:t>
      </w:r>
    </w:p>
    <w:p w14:paraId="5CFEEE66" w14:textId="77777777" w:rsidR="00C05E11" w:rsidRDefault="0095175A">
      <w:pPr>
        <w:spacing w:before="240" w:after="240"/>
        <w:rPr>
          <w:rFonts w:ascii="宋体" w:eastAsia="宋体" w:hAnsi="宋体" w:cs="宋体"/>
        </w:rPr>
      </w:pPr>
      <w:r>
        <w:rPr>
          <w:rFonts w:ascii="宋体" w:eastAsia="宋体" w:hAnsi="宋体" w:cs="宋体"/>
        </w:rPr>
        <w:t>01:37:47</w:t>
      </w:r>
      <w:r>
        <w:rPr>
          <w:rFonts w:ascii="宋体" w:eastAsia="宋体" w:hAnsi="宋体" w:cs="宋体"/>
        </w:rPr>
        <w:br/>
      </w:r>
      <w:r>
        <w:rPr>
          <w:rFonts w:ascii="宋体" w:eastAsia="宋体" w:hAnsi="宋体" w:cs="宋体"/>
        </w:rPr>
        <w:t>我们没问题。</w:t>
      </w:r>
    </w:p>
    <w:p w14:paraId="3B0C9F1D" w14:textId="77777777" w:rsidR="00C05E11" w:rsidRDefault="0095175A">
      <w:pPr>
        <w:spacing w:before="240" w:after="240"/>
        <w:rPr>
          <w:rFonts w:ascii="宋体" w:eastAsia="宋体" w:hAnsi="宋体" w:cs="宋体"/>
        </w:rPr>
      </w:pPr>
      <w:r>
        <w:rPr>
          <w:rFonts w:ascii="宋体" w:eastAsia="宋体" w:hAnsi="宋体" w:cs="宋体"/>
        </w:rPr>
        <w:t>01:37:50</w:t>
      </w:r>
      <w:r>
        <w:rPr>
          <w:rFonts w:ascii="宋体" w:eastAsia="宋体" w:hAnsi="宋体" w:cs="宋体"/>
        </w:rPr>
        <w:br/>
      </w:r>
      <w:r>
        <w:rPr>
          <w:rFonts w:ascii="宋体" w:eastAsia="宋体" w:hAnsi="宋体" w:cs="宋体"/>
        </w:rPr>
        <w:t>小小小。</w:t>
      </w:r>
    </w:p>
    <w:p w14:paraId="6E40F020" w14:textId="77777777" w:rsidR="00C05E11" w:rsidRDefault="0095175A">
      <w:pPr>
        <w:spacing w:before="240" w:after="240"/>
        <w:rPr>
          <w:rFonts w:ascii="宋体" w:eastAsia="宋体" w:hAnsi="宋体" w:cs="宋体"/>
        </w:rPr>
      </w:pPr>
      <w:r>
        <w:rPr>
          <w:rFonts w:ascii="宋体" w:eastAsia="宋体" w:hAnsi="宋体" w:cs="宋体"/>
        </w:rPr>
        <w:t>还有什么来说</w:t>
      </w:r>
      <w:proofErr w:type="gramStart"/>
      <w:r>
        <w:rPr>
          <w:rFonts w:ascii="宋体" w:eastAsia="宋体" w:hAnsi="宋体" w:cs="宋体"/>
        </w:rPr>
        <w:t>说</w:t>
      </w:r>
      <w:proofErr w:type="gramEnd"/>
      <w:r>
        <w:rPr>
          <w:rFonts w:ascii="宋体" w:eastAsia="宋体" w:hAnsi="宋体" w:cs="宋体"/>
        </w:rPr>
        <w:t>什么。</w:t>
      </w:r>
    </w:p>
    <w:p w14:paraId="4C48FE99" w14:textId="77777777" w:rsidR="00C05E11" w:rsidRDefault="0095175A">
      <w:pPr>
        <w:spacing w:before="240" w:after="240"/>
        <w:rPr>
          <w:rFonts w:ascii="宋体" w:eastAsia="宋体" w:hAnsi="宋体" w:cs="宋体"/>
        </w:rPr>
      </w:pPr>
      <w:r>
        <w:rPr>
          <w:rFonts w:ascii="宋体" w:eastAsia="宋体" w:hAnsi="宋体" w:cs="宋体"/>
        </w:rPr>
        <w:t>01:37:56</w:t>
      </w:r>
      <w:r>
        <w:rPr>
          <w:rFonts w:ascii="宋体" w:eastAsia="宋体" w:hAnsi="宋体" w:cs="宋体"/>
        </w:rPr>
        <w:br/>
      </w:r>
      <w:r>
        <w:rPr>
          <w:rFonts w:ascii="宋体" w:eastAsia="宋体" w:hAnsi="宋体" w:cs="宋体"/>
        </w:rPr>
        <w:t>而且包括企业的这种感觉了。</w:t>
      </w:r>
    </w:p>
    <w:p w14:paraId="275C20E7" w14:textId="77777777" w:rsidR="00C05E11" w:rsidRDefault="0095175A">
      <w:pPr>
        <w:spacing w:before="240" w:after="240"/>
        <w:rPr>
          <w:rFonts w:ascii="宋体" w:eastAsia="宋体" w:hAnsi="宋体" w:cs="宋体"/>
        </w:rPr>
      </w:pPr>
      <w:r>
        <w:rPr>
          <w:rFonts w:ascii="宋体" w:eastAsia="宋体" w:hAnsi="宋体" w:cs="宋体"/>
        </w:rPr>
        <w:t>01:38:01</w:t>
      </w:r>
      <w:r>
        <w:rPr>
          <w:rFonts w:ascii="宋体" w:eastAsia="宋体" w:hAnsi="宋体" w:cs="宋体"/>
        </w:rPr>
        <w:br/>
      </w:r>
      <w:r>
        <w:rPr>
          <w:rFonts w:ascii="宋体" w:eastAsia="宋体" w:hAnsi="宋体" w:cs="宋体"/>
        </w:rPr>
        <w:t>这个数据都了。</w:t>
      </w:r>
    </w:p>
    <w:p w14:paraId="14671849" w14:textId="77777777" w:rsidR="00C05E11" w:rsidRDefault="0095175A">
      <w:pPr>
        <w:spacing w:before="240" w:after="240"/>
        <w:rPr>
          <w:rFonts w:ascii="宋体" w:eastAsia="宋体" w:hAnsi="宋体" w:cs="宋体"/>
        </w:rPr>
      </w:pPr>
      <w:r>
        <w:rPr>
          <w:rFonts w:ascii="宋体" w:eastAsia="宋体" w:hAnsi="宋体" w:cs="宋体"/>
        </w:rPr>
        <w:t>01:38:03</w:t>
      </w:r>
      <w:r>
        <w:rPr>
          <w:rFonts w:ascii="宋体" w:eastAsia="宋体" w:hAnsi="宋体" w:cs="宋体"/>
        </w:rPr>
        <w:br/>
      </w:r>
      <w:r>
        <w:rPr>
          <w:rFonts w:ascii="宋体" w:eastAsia="宋体" w:hAnsi="宋体" w:cs="宋体"/>
        </w:rPr>
        <w:t>所以你觉得是适合做的导出的规定用的效果了，将整个人将发现。</w:t>
      </w:r>
    </w:p>
    <w:p w14:paraId="521B5E3E" w14:textId="77777777" w:rsidR="00C05E11" w:rsidRDefault="0095175A">
      <w:pPr>
        <w:spacing w:before="240" w:after="240"/>
        <w:rPr>
          <w:rFonts w:ascii="宋体" w:eastAsia="宋体" w:hAnsi="宋体" w:cs="宋体"/>
        </w:rPr>
      </w:pPr>
      <w:r>
        <w:rPr>
          <w:rFonts w:ascii="宋体" w:eastAsia="宋体" w:hAnsi="宋体" w:cs="宋体"/>
        </w:rPr>
        <w:t>01:38:17</w:t>
      </w:r>
      <w:r>
        <w:rPr>
          <w:rFonts w:ascii="宋体" w:eastAsia="宋体" w:hAnsi="宋体" w:cs="宋体"/>
        </w:rPr>
        <w:br/>
      </w:r>
      <w:r>
        <w:rPr>
          <w:rFonts w:ascii="宋体" w:eastAsia="宋体" w:hAnsi="宋体" w:cs="宋体"/>
        </w:rPr>
        <w:t>大家注意这种系统的情况要不要在</w:t>
      </w:r>
      <w:proofErr w:type="gramStart"/>
      <w:r>
        <w:rPr>
          <w:rFonts w:ascii="宋体" w:eastAsia="宋体" w:hAnsi="宋体" w:cs="宋体"/>
        </w:rPr>
        <w:t>15</w:t>
      </w:r>
      <w:proofErr w:type="gramEnd"/>
      <w:r>
        <w:rPr>
          <w:rFonts w:ascii="宋体" w:eastAsia="宋体" w:hAnsi="宋体" w:cs="宋体"/>
        </w:rPr>
        <w:t>月</w:t>
      </w:r>
      <w:r>
        <w:rPr>
          <w:rFonts w:ascii="宋体" w:eastAsia="宋体" w:hAnsi="宋体" w:cs="宋体"/>
        </w:rPr>
        <w:t>11</w:t>
      </w:r>
      <w:r>
        <w:rPr>
          <w:rFonts w:ascii="宋体" w:eastAsia="宋体" w:hAnsi="宋体" w:cs="宋体"/>
        </w:rPr>
        <w:t>日还有昨天。</w:t>
      </w:r>
    </w:p>
    <w:p w14:paraId="7EFB536D" w14:textId="77777777" w:rsidR="00C05E11" w:rsidRDefault="0095175A">
      <w:pPr>
        <w:spacing w:before="240" w:after="240"/>
        <w:rPr>
          <w:rFonts w:ascii="宋体" w:eastAsia="宋体" w:hAnsi="宋体" w:cs="宋体"/>
        </w:rPr>
      </w:pPr>
      <w:r>
        <w:rPr>
          <w:rFonts w:ascii="宋体" w:eastAsia="宋体" w:hAnsi="宋体" w:cs="宋体"/>
        </w:rPr>
        <w:t>01:38:26</w:t>
      </w:r>
      <w:r>
        <w:rPr>
          <w:rFonts w:ascii="宋体" w:eastAsia="宋体" w:hAnsi="宋体" w:cs="宋体"/>
        </w:rPr>
        <w:br/>
      </w:r>
      <w:r>
        <w:rPr>
          <w:rFonts w:ascii="宋体" w:eastAsia="宋体" w:hAnsi="宋体" w:cs="宋体"/>
        </w:rPr>
        <w:t>怎么问一下，不好意思。</w:t>
      </w:r>
    </w:p>
    <w:p w14:paraId="0ABC73D0" w14:textId="77777777" w:rsidR="00C05E11" w:rsidRDefault="0095175A">
      <w:pPr>
        <w:spacing w:before="240" w:after="240"/>
        <w:rPr>
          <w:rFonts w:ascii="宋体" w:eastAsia="宋体" w:hAnsi="宋体" w:cs="宋体"/>
        </w:rPr>
      </w:pPr>
      <w:r>
        <w:rPr>
          <w:rFonts w:ascii="宋体" w:eastAsia="宋体" w:hAnsi="宋体" w:cs="宋体"/>
        </w:rPr>
        <w:t>01:38:28</w:t>
      </w:r>
      <w:r>
        <w:rPr>
          <w:rFonts w:ascii="宋体" w:eastAsia="宋体" w:hAnsi="宋体" w:cs="宋体"/>
        </w:rPr>
        <w:br/>
      </w:r>
      <w:r>
        <w:rPr>
          <w:rFonts w:ascii="宋体" w:eastAsia="宋体" w:hAnsi="宋体" w:cs="宋体"/>
        </w:rPr>
        <w:t>我们下节课我们都可以。</w:t>
      </w:r>
    </w:p>
    <w:p w14:paraId="7AB3A5BC" w14:textId="77777777" w:rsidR="00C05E11" w:rsidRDefault="0095175A">
      <w:pPr>
        <w:spacing w:before="240" w:after="240"/>
        <w:rPr>
          <w:rFonts w:ascii="宋体" w:eastAsia="宋体" w:hAnsi="宋体" w:cs="宋体"/>
        </w:rPr>
      </w:pPr>
      <w:r>
        <w:rPr>
          <w:rFonts w:ascii="宋体" w:eastAsia="宋体" w:hAnsi="宋体" w:cs="宋体"/>
        </w:rPr>
        <w:t>01:</w:t>
      </w:r>
      <w:r>
        <w:rPr>
          <w:rFonts w:ascii="宋体" w:eastAsia="宋体" w:hAnsi="宋体" w:cs="宋体"/>
        </w:rPr>
        <w:t>38:30</w:t>
      </w:r>
      <w:r>
        <w:rPr>
          <w:rFonts w:ascii="宋体" w:eastAsia="宋体" w:hAnsi="宋体" w:cs="宋体"/>
        </w:rPr>
        <w:br/>
      </w:r>
      <w:r>
        <w:rPr>
          <w:rFonts w:ascii="宋体" w:eastAsia="宋体" w:hAnsi="宋体" w:cs="宋体"/>
        </w:rPr>
        <w:t>你给我们的绩效。</w:t>
      </w:r>
    </w:p>
    <w:p w14:paraId="58EA1FD2" w14:textId="77777777" w:rsidR="00C05E11" w:rsidRDefault="0095175A">
      <w:pPr>
        <w:spacing w:before="240" w:after="240"/>
        <w:rPr>
          <w:rFonts w:ascii="宋体" w:eastAsia="宋体" w:hAnsi="宋体" w:cs="宋体"/>
        </w:rPr>
      </w:pPr>
      <w:r>
        <w:rPr>
          <w:rFonts w:ascii="宋体" w:eastAsia="宋体" w:hAnsi="宋体" w:cs="宋体"/>
        </w:rPr>
        <w:t>01:38:33</w:t>
      </w:r>
      <w:r>
        <w:rPr>
          <w:rFonts w:ascii="宋体" w:eastAsia="宋体" w:hAnsi="宋体" w:cs="宋体"/>
        </w:rPr>
        <w:br/>
      </w:r>
      <w:r>
        <w:rPr>
          <w:rFonts w:ascii="宋体" w:eastAsia="宋体" w:hAnsi="宋体" w:cs="宋体"/>
        </w:rPr>
        <w:t>的新项目我们应该会好起来。</w:t>
      </w:r>
    </w:p>
    <w:p w14:paraId="28D3A550" w14:textId="77777777" w:rsidR="00C05E11" w:rsidRDefault="0095175A">
      <w:pPr>
        <w:spacing w:before="240" w:after="240"/>
        <w:rPr>
          <w:rFonts w:ascii="宋体" w:eastAsia="宋体" w:hAnsi="宋体" w:cs="宋体"/>
        </w:rPr>
      </w:pPr>
      <w:r>
        <w:rPr>
          <w:rFonts w:ascii="宋体" w:eastAsia="宋体" w:hAnsi="宋体" w:cs="宋体"/>
        </w:rPr>
        <w:t>01:38:38</w:t>
      </w:r>
      <w:r>
        <w:rPr>
          <w:rFonts w:ascii="宋体" w:eastAsia="宋体" w:hAnsi="宋体" w:cs="宋体"/>
        </w:rPr>
        <w:br/>
      </w:r>
      <w:r>
        <w:rPr>
          <w:rFonts w:ascii="宋体" w:eastAsia="宋体" w:hAnsi="宋体" w:cs="宋体"/>
        </w:rPr>
        <w:t>行了，谁知。</w:t>
      </w:r>
    </w:p>
    <w:p w14:paraId="5A79C8B9" w14:textId="77777777" w:rsidR="00C05E11" w:rsidRDefault="0095175A">
      <w:pPr>
        <w:spacing w:before="240" w:after="240"/>
        <w:rPr>
          <w:rFonts w:ascii="宋体" w:eastAsia="宋体" w:hAnsi="宋体" w:cs="宋体"/>
        </w:rPr>
      </w:pPr>
      <w:r>
        <w:rPr>
          <w:rFonts w:ascii="宋体" w:eastAsia="宋体" w:hAnsi="宋体" w:cs="宋体"/>
        </w:rPr>
        <w:t>01:38:40</w:t>
      </w:r>
      <w:r>
        <w:rPr>
          <w:rFonts w:ascii="宋体" w:eastAsia="宋体" w:hAnsi="宋体" w:cs="宋体"/>
        </w:rPr>
        <w:br/>
      </w:r>
      <w:r>
        <w:rPr>
          <w:rFonts w:ascii="宋体" w:eastAsia="宋体" w:hAnsi="宋体" w:cs="宋体"/>
        </w:rPr>
        <w:t>然后到了。</w:t>
      </w:r>
    </w:p>
    <w:p w14:paraId="0D16592C" w14:textId="77777777" w:rsidR="00C05E11" w:rsidRDefault="0095175A">
      <w:pPr>
        <w:spacing w:before="240" w:after="240"/>
        <w:rPr>
          <w:rFonts w:ascii="宋体" w:eastAsia="宋体" w:hAnsi="宋体" w:cs="宋体"/>
        </w:rPr>
      </w:pPr>
      <w:r>
        <w:rPr>
          <w:rFonts w:ascii="宋体" w:eastAsia="宋体" w:hAnsi="宋体" w:cs="宋体"/>
        </w:rPr>
        <w:t>01:38:41</w:t>
      </w:r>
      <w:r>
        <w:rPr>
          <w:rFonts w:ascii="宋体" w:eastAsia="宋体" w:hAnsi="宋体" w:cs="宋体"/>
        </w:rPr>
        <w:br/>
      </w:r>
      <w:r>
        <w:rPr>
          <w:rFonts w:ascii="宋体" w:eastAsia="宋体" w:hAnsi="宋体" w:cs="宋体"/>
        </w:rPr>
        <w:t>目前的所以要做设计的谁知。</w:t>
      </w:r>
    </w:p>
    <w:p w14:paraId="2D67990B" w14:textId="77777777" w:rsidR="00C05E11" w:rsidRDefault="0095175A">
      <w:pPr>
        <w:spacing w:before="240" w:after="240"/>
        <w:rPr>
          <w:rFonts w:ascii="宋体" w:eastAsia="宋体" w:hAnsi="宋体" w:cs="宋体"/>
        </w:rPr>
      </w:pPr>
      <w:r>
        <w:rPr>
          <w:rFonts w:ascii="宋体" w:eastAsia="宋体" w:hAnsi="宋体" w:cs="宋体"/>
        </w:rPr>
        <w:lastRenderedPageBreak/>
        <w:t>01:38:50</w:t>
      </w:r>
      <w:r>
        <w:rPr>
          <w:rFonts w:ascii="宋体" w:eastAsia="宋体" w:hAnsi="宋体" w:cs="宋体"/>
        </w:rPr>
        <w:br/>
      </w:r>
      <w:r>
        <w:rPr>
          <w:rFonts w:ascii="宋体" w:eastAsia="宋体" w:hAnsi="宋体" w:cs="宋体"/>
        </w:rPr>
        <w:t>而且的小的好。</w:t>
      </w:r>
    </w:p>
    <w:p w14:paraId="7A670D57" w14:textId="77777777" w:rsidR="00C05E11" w:rsidRDefault="0095175A">
      <w:pPr>
        <w:spacing w:before="240" w:after="240"/>
        <w:rPr>
          <w:rFonts w:ascii="宋体" w:eastAsia="宋体" w:hAnsi="宋体" w:cs="宋体"/>
        </w:rPr>
      </w:pPr>
      <w:r>
        <w:rPr>
          <w:rFonts w:ascii="宋体" w:eastAsia="宋体" w:hAnsi="宋体" w:cs="宋体"/>
        </w:rPr>
        <w:t>01:38:54</w:t>
      </w:r>
      <w:r>
        <w:rPr>
          <w:rFonts w:ascii="宋体" w:eastAsia="宋体" w:hAnsi="宋体" w:cs="宋体"/>
        </w:rPr>
        <w:br/>
      </w:r>
      <w:r>
        <w:rPr>
          <w:rFonts w:ascii="宋体" w:eastAsia="宋体" w:hAnsi="宋体" w:cs="宋体"/>
        </w:rPr>
        <w:t>是这些。</w:t>
      </w:r>
    </w:p>
    <w:sectPr w:rsidR="00C05E11">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2F4A" w14:textId="77777777" w:rsidR="0095175A" w:rsidRDefault="0095175A">
      <w:r>
        <w:separator/>
      </w:r>
    </w:p>
  </w:endnote>
  <w:endnote w:type="continuationSeparator" w:id="0">
    <w:p w14:paraId="3CEEE35C" w14:textId="77777777" w:rsidR="0095175A" w:rsidRDefault="0095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0B79" w14:textId="4486AC2E" w:rsidR="00C05E11" w:rsidRDefault="00C05E11">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997E" w14:textId="77777777" w:rsidR="0095175A" w:rsidRDefault="0095175A">
      <w:r>
        <w:separator/>
      </w:r>
    </w:p>
  </w:footnote>
  <w:footnote w:type="continuationSeparator" w:id="0">
    <w:p w14:paraId="4638963B" w14:textId="77777777" w:rsidR="0095175A" w:rsidRDefault="009517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5E11"/>
    <w:rsid w:val="002761A1"/>
    <w:rsid w:val="0095175A"/>
    <w:rsid w:val="00C05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8E90"/>
  <w15:docId w15:val="{AF205D6E-391E-4842-913C-3E78002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61A1"/>
    <w:rPr>
      <w:sz w:val="18"/>
      <w:szCs w:val="18"/>
    </w:rPr>
  </w:style>
  <w:style w:type="paragraph" w:styleId="a5">
    <w:name w:val="footer"/>
    <w:basedOn w:val="a"/>
    <w:link w:val="a6"/>
    <w:uiPriority w:val="99"/>
    <w:unhideWhenUsed/>
    <w:rsid w:val="002761A1"/>
    <w:pPr>
      <w:tabs>
        <w:tab w:val="center" w:pos="4153"/>
        <w:tab w:val="right" w:pos="8306"/>
      </w:tabs>
      <w:snapToGrid w:val="0"/>
    </w:pPr>
    <w:rPr>
      <w:sz w:val="18"/>
      <w:szCs w:val="18"/>
    </w:rPr>
  </w:style>
  <w:style w:type="character" w:customStyle="1" w:styleId="a6">
    <w:name w:val="页脚 字符"/>
    <w:basedOn w:val="a0"/>
    <w:link w:val="a5"/>
    <w:uiPriority w:val="99"/>
    <w:rsid w:val="00276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3885</Words>
  <Characters>22150</Characters>
  <Application>Microsoft Office Word</Application>
  <DocSecurity>0</DocSecurity>
  <Lines>184</Lines>
  <Paragraphs>51</Paragraphs>
  <ScaleCrop>false</ScaleCrop>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 龙</cp:lastModifiedBy>
  <cp:revision>1</cp:revision>
  <dcterms:created xsi:type="dcterms:W3CDTF">2024-05-13T08:14:00Z</dcterms:created>
  <dcterms:modified xsi:type="dcterms:W3CDTF">2024-05-13T08:14:00Z</dcterms:modified>
</cp:coreProperties>
</file>