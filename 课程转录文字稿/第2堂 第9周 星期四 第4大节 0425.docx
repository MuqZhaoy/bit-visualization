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27A2" w14:textId="77777777" w:rsidR="00ED1494" w:rsidRDefault="000C37B3">
      <w:pPr>
        <w:pStyle w:val="3"/>
        <w:keepNext w:val="0"/>
        <w:spacing w:before="0" w:after="281"/>
        <w:rPr>
          <w:rFonts w:ascii="宋体" w:eastAsia="宋体" w:hAnsi="宋体" w:cs="宋体"/>
        </w:rPr>
      </w:pPr>
      <w:r>
        <w:rPr>
          <w:rFonts w:ascii="宋体" w:eastAsia="宋体" w:hAnsi="宋体" w:cs="宋体"/>
        </w:rPr>
        <w:t>大数据可视化与可视分析</w:t>
      </w:r>
      <w:r>
        <w:rPr>
          <w:rFonts w:ascii="宋体" w:eastAsia="宋体" w:hAnsi="宋体" w:cs="宋体"/>
        </w:rPr>
        <w:t>-</w:t>
      </w:r>
      <w:r>
        <w:rPr>
          <w:rFonts w:ascii="宋体" w:eastAsia="宋体" w:hAnsi="宋体" w:cs="宋体"/>
        </w:rPr>
        <w:t>李国政</w:t>
      </w:r>
      <w:r>
        <w:rPr>
          <w:rFonts w:ascii="宋体" w:eastAsia="宋体" w:hAnsi="宋体" w:cs="宋体"/>
        </w:rPr>
        <w:t>-</w:t>
      </w:r>
      <w:r>
        <w:rPr>
          <w:rFonts w:ascii="宋体" w:eastAsia="宋体" w:hAnsi="宋体" w:cs="宋体"/>
        </w:rPr>
        <w:t>第</w:t>
      </w:r>
      <w:r>
        <w:rPr>
          <w:rFonts w:ascii="宋体" w:eastAsia="宋体" w:hAnsi="宋体" w:cs="宋体"/>
        </w:rPr>
        <w:t>9</w:t>
      </w:r>
      <w:r>
        <w:rPr>
          <w:rFonts w:ascii="宋体" w:eastAsia="宋体" w:hAnsi="宋体" w:cs="宋体"/>
        </w:rPr>
        <w:t>周</w:t>
      </w:r>
      <w:r>
        <w:rPr>
          <w:rFonts w:ascii="宋体" w:eastAsia="宋体" w:hAnsi="宋体" w:cs="宋体"/>
        </w:rPr>
        <w:t xml:space="preserve"> </w:t>
      </w:r>
      <w:r>
        <w:rPr>
          <w:rFonts w:ascii="宋体" w:eastAsia="宋体" w:hAnsi="宋体" w:cs="宋体"/>
        </w:rPr>
        <w:t>星期四</w:t>
      </w:r>
      <w:r>
        <w:rPr>
          <w:rFonts w:ascii="宋体" w:eastAsia="宋体" w:hAnsi="宋体" w:cs="宋体"/>
        </w:rPr>
        <w:t xml:space="preserve"> </w:t>
      </w:r>
      <w:r>
        <w:rPr>
          <w:rFonts w:ascii="宋体" w:eastAsia="宋体" w:hAnsi="宋体" w:cs="宋体"/>
        </w:rPr>
        <w:t>第</w:t>
      </w:r>
      <w:r>
        <w:rPr>
          <w:rFonts w:ascii="宋体" w:eastAsia="宋体" w:hAnsi="宋体" w:cs="宋体"/>
        </w:rPr>
        <w:t>4</w:t>
      </w:r>
      <w:r>
        <w:rPr>
          <w:rFonts w:ascii="宋体" w:eastAsia="宋体" w:hAnsi="宋体" w:cs="宋体"/>
        </w:rPr>
        <w:t>大节</w:t>
      </w:r>
      <w:r>
        <w:rPr>
          <w:rFonts w:ascii="宋体" w:eastAsia="宋体" w:hAnsi="宋体" w:cs="宋体"/>
        </w:rPr>
        <w:t>.mp4</w:t>
      </w:r>
    </w:p>
    <w:p w14:paraId="132C628C" w14:textId="77777777" w:rsidR="00ED1494" w:rsidRDefault="000C37B3">
      <w:pPr>
        <w:spacing w:before="240" w:after="240"/>
        <w:rPr>
          <w:rFonts w:ascii="宋体" w:eastAsia="宋体" w:hAnsi="宋体" w:cs="宋体"/>
        </w:rPr>
      </w:pPr>
      <w:r>
        <w:rPr>
          <w:rFonts w:ascii="宋体" w:eastAsia="宋体" w:hAnsi="宋体" w:cs="宋体"/>
        </w:rPr>
        <w:t>00:00</w:t>
      </w:r>
      <w:r>
        <w:rPr>
          <w:rFonts w:ascii="宋体" w:eastAsia="宋体" w:hAnsi="宋体" w:cs="宋体"/>
        </w:rPr>
        <w:br/>
      </w:r>
      <w:r>
        <w:rPr>
          <w:rFonts w:ascii="宋体" w:eastAsia="宋体" w:hAnsi="宋体" w:cs="宋体"/>
        </w:rPr>
        <w:t>所以活动管理的管理成本，包括当然具体然后他的工作或者可能愿意去选择</w:t>
      </w:r>
      <w:r>
        <w:rPr>
          <w:rFonts w:ascii="宋体" w:eastAsia="宋体" w:hAnsi="宋体" w:cs="宋体"/>
        </w:rPr>
        <w:t>134</w:t>
      </w:r>
      <w:r>
        <w:rPr>
          <w:rFonts w:ascii="宋体" w:eastAsia="宋体" w:hAnsi="宋体" w:cs="宋体"/>
        </w:rPr>
        <w:t>的，我们这样的我们准备大家做好今天而且是什么样的问题，主要是时间过了，公告了解的太快，好了，谁知来一个市场，谁知企业的这个不怎么样？谁知对谁知我们这块能够这块怎么做好数据时间太好了，这个问题我银行如何开放的工作，</w:t>
      </w:r>
      <w:proofErr w:type="gramStart"/>
      <w:r>
        <w:rPr>
          <w:rFonts w:ascii="宋体" w:eastAsia="宋体" w:hAnsi="宋体" w:cs="宋体"/>
        </w:rPr>
        <w:t>谁知谁知</w:t>
      </w:r>
      <w:proofErr w:type="gramEnd"/>
      <w:r>
        <w:rPr>
          <w:rFonts w:ascii="宋体" w:eastAsia="宋体" w:hAnsi="宋体" w:cs="宋体"/>
        </w:rPr>
        <w:t>道了证据的时代保护的工作需求？</w:t>
      </w:r>
    </w:p>
    <w:p w14:paraId="28CD5AFE" w14:textId="77777777" w:rsidR="00ED1494" w:rsidRDefault="000C37B3">
      <w:pPr>
        <w:spacing w:before="240" w:after="240"/>
        <w:rPr>
          <w:rFonts w:ascii="宋体" w:eastAsia="宋体" w:hAnsi="宋体" w:cs="宋体"/>
        </w:rPr>
      </w:pPr>
      <w:r>
        <w:rPr>
          <w:rFonts w:ascii="宋体" w:eastAsia="宋体" w:hAnsi="宋体" w:cs="宋体"/>
        </w:rPr>
        <w:t>01:27</w:t>
      </w:r>
      <w:r>
        <w:rPr>
          <w:rFonts w:ascii="宋体" w:eastAsia="宋体" w:hAnsi="宋体" w:cs="宋体"/>
        </w:rPr>
        <w:br/>
      </w:r>
      <w:r>
        <w:rPr>
          <w:rFonts w:ascii="宋体" w:eastAsia="宋体" w:hAnsi="宋体" w:cs="宋体"/>
        </w:rPr>
        <w:t>好的，各位同学，我们今天来开始我们的第二次课程，因为我的话筒就会发现不是不知道是没电了还是坏了，所以我明白我不知道后来的会不会金额来承担一些，所以目前对于前面国家整个方面也是然</w:t>
      </w:r>
      <w:r>
        <w:rPr>
          <w:rFonts w:ascii="宋体" w:eastAsia="宋体" w:hAnsi="宋体" w:cs="宋体"/>
        </w:rPr>
        <w:t>后我们上次课程主要去说了我说的</w:t>
      </w:r>
      <w:r>
        <w:rPr>
          <w:rFonts w:ascii="宋体" w:eastAsia="宋体" w:hAnsi="宋体" w:cs="宋体"/>
        </w:rPr>
        <w:t>4</w:t>
      </w:r>
      <w:r>
        <w:rPr>
          <w:rFonts w:ascii="宋体" w:eastAsia="宋体" w:hAnsi="宋体" w:cs="宋体"/>
        </w:rPr>
        <w:t>个问题，就是我们为什么学习本课程，然后我如果你学习本课程的话，大家学习到什么东西，然后如何去讲授以及</w:t>
      </w:r>
      <w:r>
        <w:rPr>
          <w:rFonts w:ascii="宋体" w:eastAsia="宋体" w:hAnsi="宋体" w:cs="宋体"/>
        </w:rPr>
        <w:t>15</w:t>
      </w:r>
      <w:r>
        <w:rPr>
          <w:rFonts w:ascii="宋体" w:eastAsia="宋体" w:hAnsi="宋体" w:cs="宋体"/>
        </w:rPr>
        <w:t>个方面。</w:t>
      </w:r>
    </w:p>
    <w:p w14:paraId="69289CB6" w14:textId="77777777" w:rsidR="00ED1494" w:rsidRDefault="000C37B3">
      <w:pPr>
        <w:spacing w:before="240" w:after="240"/>
        <w:rPr>
          <w:rFonts w:ascii="宋体" w:eastAsia="宋体" w:hAnsi="宋体" w:cs="宋体"/>
        </w:rPr>
      </w:pPr>
      <w:r>
        <w:rPr>
          <w:rFonts w:ascii="宋体" w:eastAsia="宋体" w:hAnsi="宋体" w:cs="宋体"/>
        </w:rPr>
        <w:t>我</w:t>
      </w:r>
      <w:proofErr w:type="gramStart"/>
      <w:r>
        <w:rPr>
          <w:rFonts w:ascii="宋体" w:eastAsia="宋体" w:hAnsi="宋体" w:cs="宋体"/>
        </w:rPr>
        <w:t>想因为</w:t>
      </w:r>
      <w:proofErr w:type="gramEnd"/>
      <w:r>
        <w:rPr>
          <w:rFonts w:ascii="宋体" w:eastAsia="宋体" w:hAnsi="宋体" w:cs="宋体"/>
        </w:rPr>
        <w:t>上次我们学习的非常匆忙，而且下面还有一堂课程，所以我们并没有问过或者需要跟大家交流过有关的问题，大家有没有有什么相关的疑问，我们可以先在这次课程开始前先聊一下，有没有？有的话可以提出来，可以举手。</w:t>
      </w:r>
    </w:p>
    <w:p w14:paraId="5610D52C" w14:textId="77777777" w:rsidR="00ED1494" w:rsidRDefault="000C37B3">
      <w:pPr>
        <w:spacing w:before="240" w:after="240"/>
        <w:rPr>
          <w:rFonts w:ascii="宋体" w:eastAsia="宋体" w:hAnsi="宋体" w:cs="宋体"/>
        </w:rPr>
      </w:pPr>
      <w:r>
        <w:rPr>
          <w:rFonts w:ascii="宋体" w:eastAsia="宋体" w:hAnsi="宋体" w:cs="宋体"/>
        </w:rPr>
        <w:t>有的同学在上次课程结束之后，说我们的可视化编程是不是需要</w:t>
      </w:r>
      <w:proofErr w:type="gramStart"/>
      <w:r>
        <w:rPr>
          <w:rFonts w:ascii="宋体" w:eastAsia="宋体" w:hAnsi="宋体" w:cs="宋体"/>
        </w:rPr>
        <w:t>跟系统</w:t>
      </w:r>
      <w:proofErr w:type="gramEnd"/>
      <w:r>
        <w:rPr>
          <w:rFonts w:ascii="宋体" w:eastAsia="宋体" w:hAnsi="宋体" w:cs="宋体"/>
        </w:rPr>
        <w:t>是有关系的，然后当时我觉得没关系，大家用什么系统都可以，无论是迈克尔迈克</w:t>
      </w:r>
      <w:r>
        <w:rPr>
          <w:rFonts w:ascii="宋体" w:eastAsia="宋体" w:hAnsi="宋体" w:cs="宋体"/>
        </w:rPr>
        <w:t>s</w:t>
      </w:r>
      <w:r>
        <w:rPr>
          <w:rFonts w:ascii="宋体" w:eastAsia="宋体" w:hAnsi="宋体" w:cs="宋体"/>
        </w:rPr>
        <w:t>还是</w:t>
      </w:r>
      <w:r>
        <w:rPr>
          <w:rFonts w:ascii="宋体" w:eastAsia="宋体" w:hAnsi="宋体" w:cs="宋体"/>
        </w:rPr>
        <w:t xml:space="preserve"> windows</w:t>
      </w:r>
      <w:r>
        <w:rPr>
          <w:rFonts w:ascii="宋体" w:eastAsia="宋体" w:hAnsi="宋体" w:cs="宋体"/>
        </w:rPr>
        <w:t>，</w:t>
      </w:r>
      <w:proofErr w:type="gramStart"/>
      <w:r>
        <w:rPr>
          <w:rFonts w:ascii="宋体" w:eastAsia="宋体" w:hAnsi="宋体" w:cs="宋体"/>
        </w:rPr>
        <w:t>这</w:t>
      </w:r>
      <w:r>
        <w:rPr>
          <w:rFonts w:ascii="宋体" w:eastAsia="宋体" w:hAnsi="宋体" w:cs="宋体"/>
        </w:rPr>
        <w:t>个都是</w:t>
      </w:r>
      <w:proofErr w:type="gramEnd"/>
      <w:r>
        <w:rPr>
          <w:rFonts w:ascii="宋体" w:eastAsia="宋体" w:hAnsi="宋体" w:cs="宋体"/>
        </w:rPr>
        <w:t>没关系，然后有的同学说我们总本科课程，然后需要补充大家组队需要多少人，我说我们要看一下最终的人数，我希望的是然后我们每个团队每个人都能够去出一份力，因为通过上一次课程我发现有的可能做得非常好，但是我一</w:t>
      </w:r>
      <w:proofErr w:type="gramStart"/>
      <w:r>
        <w:rPr>
          <w:rFonts w:ascii="宋体" w:eastAsia="宋体" w:hAnsi="宋体" w:cs="宋体"/>
        </w:rPr>
        <w:t>问而且</w:t>
      </w:r>
      <w:proofErr w:type="gramEnd"/>
      <w:r>
        <w:rPr>
          <w:rFonts w:ascii="宋体" w:eastAsia="宋体" w:hAnsi="宋体" w:cs="宋体"/>
        </w:rPr>
        <w:t>只有一个人在做，然后那就不是我们的目标了。</w:t>
      </w:r>
    </w:p>
    <w:p w14:paraId="5ECED7C4" w14:textId="77777777" w:rsidR="00ED1494" w:rsidRDefault="000C37B3">
      <w:pPr>
        <w:spacing w:before="240" w:after="240"/>
        <w:rPr>
          <w:rFonts w:ascii="宋体" w:eastAsia="宋体" w:hAnsi="宋体" w:cs="宋体"/>
        </w:rPr>
      </w:pPr>
      <w:r>
        <w:rPr>
          <w:rFonts w:ascii="宋体" w:eastAsia="宋体" w:hAnsi="宋体" w:cs="宋体"/>
        </w:rPr>
        <w:t>所以这是所以我要综合来去看一下，比如说几个人，比如说</w:t>
      </w:r>
      <w:r>
        <w:rPr>
          <w:rFonts w:ascii="宋体" w:eastAsia="宋体" w:hAnsi="宋体" w:cs="宋体"/>
        </w:rPr>
        <w:t>5</w:t>
      </w:r>
      <w:r>
        <w:rPr>
          <w:rFonts w:ascii="宋体" w:eastAsia="宋体" w:hAnsi="宋体" w:cs="宋体"/>
        </w:rPr>
        <w:t>个人左右，我觉得可能适合一点比较适合，但是也不局限或者没有</w:t>
      </w:r>
      <w:r>
        <w:rPr>
          <w:rFonts w:ascii="宋体" w:eastAsia="宋体" w:hAnsi="宋体" w:cs="宋体"/>
        </w:rPr>
        <w:t>1</w:t>
      </w:r>
      <w:r>
        <w:rPr>
          <w:rFonts w:ascii="宋体" w:eastAsia="宋体" w:hAnsi="宋体" w:cs="宋体"/>
        </w:rPr>
        <w:t>个明确的数字和限定。</w:t>
      </w:r>
    </w:p>
    <w:p w14:paraId="403871CA" w14:textId="77777777" w:rsidR="00ED1494" w:rsidRDefault="000C37B3">
      <w:pPr>
        <w:spacing w:before="240" w:after="240"/>
        <w:rPr>
          <w:rFonts w:ascii="宋体" w:eastAsia="宋体" w:hAnsi="宋体" w:cs="宋体"/>
        </w:rPr>
      </w:pPr>
      <w:r>
        <w:rPr>
          <w:rFonts w:ascii="宋体" w:eastAsia="宋体" w:hAnsi="宋体" w:cs="宋体"/>
        </w:rPr>
        <w:t>还有同学问到我们课程点名，我说上次我不知道我是不是有没有说清楚，我说我们课程不点名，然后我希望我能够讲的有趣一点，然后希</w:t>
      </w:r>
      <w:r>
        <w:rPr>
          <w:rFonts w:ascii="宋体" w:eastAsia="宋体" w:hAnsi="宋体" w:cs="宋体"/>
        </w:rPr>
        <w:t>望大家能够觉得是因为有趣，然后来去选这门课</w:t>
      </w:r>
      <w:proofErr w:type="gramStart"/>
      <w:r>
        <w:rPr>
          <w:rFonts w:ascii="宋体" w:eastAsia="宋体" w:hAnsi="宋体" w:cs="宋体"/>
        </w:rPr>
        <w:t>来去听</w:t>
      </w:r>
      <w:proofErr w:type="gramEnd"/>
      <w:r>
        <w:rPr>
          <w:rFonts w:ascii="宋体" w:eastAsia="宋体" w:hAnsi="宋体" w:cs="宋体"/>
        </w:rPr>
        <w:t>这门课。对，而不是因为只是因为学分，如果只是因为学分的话，我觉得你们还是太很浪费大家的时间了。</w:t>
      </w:r>
    </w:p>
    <w:p w14:paraId="50722853" w14:textId="77777777" w:rsidR="00ED1494" w:rsidRDefault="000C37B3">
      <w:pPr>
        <w:spacing w:before="240" w:after="240"/>
        <w:rPr>
          <w:rFonts w:ascii="宋体" w:eastAsia="宋体" w:hAnsi="宋体" w:cs="宋体"/>
        </w:rPr>
      </w:pPr>
      <w:r>
        <w:rPr>
          <w:rFonts w:ascii="宋体" w:eastAsia="宋体" w:hAnsi="宋体" w:cs="宋体"/>
        </w:rPr>
        <w:t>然后除此之外，大家有什么问题有问题吗？</w:t>
      </w:r>
    </w:p>
    <w:p w14:paraId="4681DF1B" w14:textId="77777777" w:rsidR="00ED1494" w:rsidRDefault="000C37B3">
      <w:pPr>
        <w:spacing w:before="240" w:after="240"/>
        <w:rPr>
          <w:rFonts w:ascii="宋体" w:eastAsia="宋体" w:hAnsi="宋体" w:cs="宋体"/>
        </w:rPr>
      </w:pPr>
      <w:r>
        <w:rPr>
          <w:rFonts w:ascii="宋体" w:eastAsia="宋体" w:hAnsi="宋体" w:cs="宋体"/>
        </w:rPr>
        <w:t>04:07</w:t>
      </w:r>
      <w:r>
        <w:rPr>
          <w:rFonts w:ascii="宋体" w:eastAsia="宋体" w:hAnsi="宋体" w:cs="宋体"/>
        </w:rPr>
        <w:br/>
      </w:r>
      <w:r>
        <w:rPr>
          <w:rFonts w:ascii="宋体" w:eastAsia="宋体" w:hAnsi="宋体" w:cs="宋体"/>
        </w:rPr>
        <w:t>然后我们经过做作业的数据是否会比较好，这样的话应该是。</w:t>
      </w:r>
    </w:p>
    <w:p w14:paraId="7F58D84F" w14:textId="77777777" w:rsidR="00ED1494" w:rsidRDefault="000C37B3">
      <w:pPr>
        <w:spacing w:before="240" w:after="240"/>
        <w:rPr>
          <w:rFonts w:ascii="宋体" w:eastAsia="宋体" w:hAnsi="宋体" w:cs="宋体"/>
        </w:rPr>
      </w:pPr>
      <w:r>
        <w:rPr>
          <w:rFonts w:ascii="宋体" w:eastAsia="宋体" w:hAnsi="宋体" w:cs="宋体"/>
        </w:rPr>
        <w:t>04:17</w:t>
      </w:r>
      <w:r>
        <w:rPr>
          <w:rFonts w:ascii="宋体" w:eastAsia="宋体" w:hAnsi="宋体" w:cs="宋体"/>
        </w:rPr>
        <w:br/>
      </w:r>
      <w:r>
        <w:rPr>
          <w:rFonts w:ascii="宋体" w:eastAsia="宋体" w:hAnsi="宋体" w:cs="宋体"/>
        </w:rPr>
        <w:t>能连上我们学校问了一个问题，说我们的数据是不是由大家自己来去找？我觉得我期望的是大家要凭借自己的兴趣来去做一些有意义的事情，比如说你感兴趣什么你</w:t>
      </w:r>
      <w:r>
        <w:rPr>
          <w:rFonts w:ascii="宋体" w:eastAsia="宋体" w:hAnsi="宋体" w:cs="宋体"/>
        </w:rPr>
        <w:lastRenderedPageBreak/>
        <w:t>就可以去找什么，当然有我们会提供一些可选的选择选项，但是这个选项不一定符合你的兴趣，所以你们要看一下你们</w:t>
      </w:r>
      <w:r>
        <w:rPr>
          <w:rFonts w:ascii="宋体" w:eastAsia="宋体" w:hAnsi="宋体" w:cs="宋体"/>
        </w:rPr>
        <w:t>会喜欢的可能会感兴趣的地方。</w:t>
      </w:r>
    </w:p>
    <w:p w14:paraId="0E6F562C" w14:textId="77777777" w:rsidR="00ED1494" w:rsidRDefault="000C37B3">
      <w:pPr>
        <w:spacing w:before="240" w:after="240"/>
        <w:rPr>
          <w:rFonts w:ascii="宋体" w:eastAsia="宋体" w:hAnsi="宋体" w:cs="宋体"/>
        </w:rPr>
      </w:pPr>
      <w:r>
        <w:rPr>
          <w:rFonts w:ascii="宋体" w:eastAsia="宋体" w:hAnsi="宋体" w:cs="宋体"/>
        </w:rPr>
        <w:t>比如说有的非常的天非常冷的都可以，只要你感兴趣，比如说我看到过，有的你不能提餐具，原图这种思路也是可以的，然后有人去分析，比如说你喜欢非常</w:t>
      </w:r>
      <w:proofErr w:type="gramStart"/>
      <w:r>
        <w:rPr>
          <w:rFonts w:ascii="宋体" w:eastAsia="宋体" w:hAnsi="宋体" w:cs="宋体"/>
        </w:rPr>
        <w:t>喜欢刷短视频</w:t>
      </w:r>
      <w:proofErr w:type="gramEnd"/>
      <w:r>
        <w:rPr>
          <w:rFonts w:ascii="宋体" w:eastAsia="宋体" w:hAnsi="宋体" w:cs="宋体"/>
        </w:rPr>
        <w:t>，我觉得你去分析一下短视频的一些相关的数据也非常有趣，或者我喜欢看小姐姐，你去分析一下历年的小品的数据也可以，只要你觉得非常感兴趣，能够运用到我们课程的知识，然后同时发现的信息也比较有趣。</w:t>
      </w:r>
    </w:p>
    <w:p w14:paraId="6049990B" w14:textId="77777777" w:rsidR="00ED1494" w:rsidRDefault="000C37B3">
      <w:pPr>
        <w:spacing w:before="240" w:after="240"/>
        <w:rPr>
          <w:rFonts w:ascii="宋体" w:eastAsia="宋体" w:hAnsi="宋体" w:cs="宋体"/>
        </w:rPr>
      </w:pPr>
      <w:r>
        <w:rPr>
          <w:rFonts w:ascii="宋体" w:eastAsia="宋体" w:hAnsi="宋体" w:cs="宋体"/>
        </w:rPr>
        <w:t>我觉得这个事情能够主题，大家来举例，我们可以给大家一个选项，然后给大家一些可选项，但是不局限。</w:t>
      </w:r>
    </w:p>
    <w:p w14:paraId="02812AA5" w14:textId="77777777" w:rsidR="00ED1494" w:rsidRDefault="000C37B3">
      <w:pPr>
        <w:spacing w:before="240" w:after="240"/>
        <w:rPr>
          <w:rFonts w:ascii="宋体" w:eastAsia="宋体" w:hAnsi="宋体" w:cs="宋体"/>
        </w:rPr>
      </w:pPr>
      <w:r>
        <w:rPr>
          <w:rFonts w:ascii="宋体" w:eastAsia="宋体" w:hAnsi="宋体" w:cs="宋体"/>
        </w:rPr>
        <w:t>05:29</w:t>
      </w:r>
      <w:r>
        <w:rPr>
          <w:rFonts w:ascii="宋体" w:eastAsia="宋体" w:hAnsi="宋体" w:cs="宋体"/>
        </w:rPr>
        <w:br/>
      </w:r>
      <w:r>
        <w:rPr>
          <w:rFonts w:ascii="宋体" w:eastAsia="宋体" w:hAnsi="宋体" w:cs="宋体"/>
        </w:rPr>
        <w:t>好吧，还有什么问题，其实这种考试就</w:t>
      </w:r>
      <w:r>
        <w:rPr>
          <w:rFonts w:ascii="宋体" w:eastAsia="宋体" w:hAnsi="宋体" w:cs="宋体"/>
        </w:rPr>
        <w:t>是靠当时的数据。</w:t>
      </w:r>
    </w:p>
    <w:p w14:paraId="304DA1C8" w14:textId="77777777" w:rsidR="00ED1494" w:rsidRDefault="000C37B3">
      <w:pPr>
        <w:spacing w:before="240" w:after="240"/>
        <w:rPr>
          <w:rFonts w:ascii="宋体" w:eastAsia="宋体" w:hAnsi="宋体" w:cs="宋体"/>
        </w:rPr>
      </w:pPr>
      <w:r>
        <w:rPr>
          <w:rFonts w:ascii="宋体" w:eastAsia="宋体" w:hAnsi="宋体" w:cs="宋体"/>
        </w:rPr>
        <w:t>05:38</w:t>
      </w:r>
      <w:r>
        <w:rPr>
          <w:rFonts w:ascii="宋体" w:eastAsia="宋体" w:hAnsi="宋体" w:cs="宋体"/>
        </w:rPr>
        <w:br/>
      </w:r>
      <w:r>
        <w:rPr>
          <w:rFonts w:ascii="宋体" w:eastAsia="宋体" w:hAnsi="宋体" w:cs="宋体"/>
        </w:rPr>
        <w:t>大数据进进，其实说实话说到这点我其实非常有感触，上学期的时候，我们给大家了两个题目，一个题目是都是非常有实际意义的题目，因为题目是我们中国的可视化大会的一个挑战赛，然后这个挑战赛应该有</w:t>
      </w:r>
      <w:proofErr w:type="gramStart"/>
      <w:r>
        <w:rPr>
          <w:rFonts w:ascii="宋体" w:eastAsia="宋体" w:hAnsi="宋体" w:cs="宋体"/>
        </w:rPr>
        <w:t>几百兆</w:t>
      </w:r>
      <w:proofErr w:type="gramEnd"/>
      <w:r>
        <w:rPr>
          <w:rFonts w:ascii="宋体" w:eastAsia="宋体" w:hAnsi="宋体" w:cs="宋体"/>
        </w:rPr>
        <w:t>的数据。</w:t>
      </w:r>
    </w:p>
    <w:p w14:paraId="2D444516" w14:textId="77777777" w:rsidR="00ED1494" w:rsidRDefault="000C37B3">
      <w:pPr>
        <w:spacing w:before="240" w:after="240"/>
        <w:rPr>
          <w:rFonts w:ascii="宋体" w:eastAsia="宋体" w:hAnsi="宋体" w:cs="宋体"/>
        </w:rPr>
      </w:pPr>
      <w:r>
        <w:rPr>
          <w:rFonts w:ascii="宋体" w:eastAsia="宋体" w:hAnsi="宋体" w:cs="宋体"/>
        </w:rPr>
        <w:t>他记得我上次给大家看了屏幕口的数据，然后我发现大家绝大多数的同学把</w:t>
      </w:r>
      <w:r>
        <w:rPr>
          <w:rFonts w:ascii="宋体" w:eastAsia="宋体" w:hAnsi="宋体" w:cs="宋体"/>
        </w:rPr>
        <w:t>60%</w:t>
      </w:r>
      <w:r>
        <w:rPr>
          <w:rFonts w:ascii="宋体" w:eastAsia="宋体" w:hAnsi="宋体" w:cs="宋体"/>
        </w:rPr>
        <w:t>的时间都在用于去处理数据，去清洗数据了，我觉得这个事情就</w:t>
      </w:r>
      <w:proofErr w:type="gramStart"/>
      <w:r>
        <w:rPr>
          <w:rFonts w:ascii="宋体" w:eastAsia="宋体" w:hAnsi="宋体" w:cs="宋体"/>
        </w:rPr>
        <w:t>就</w:t>
      </w:r>
      <w:proofErr w:type="gramEnd"/>
      <w:r>
        <w:rPr>
          <w:rFonts w:ascii="宋体" w:eastAsia="宋体" w:hAnsi="宋体" w:cs="宋体"/>
        </w:rPr>
        <w:t>有点违背我自己原先的想法，所以我觉得数据的这部分大家可以看一看，也要看一下大家对于哪些数据比较容易收集的到，如果你说我花费了大量的时间来收集数据，</w:t>
      </w:r>
      <w:proofErr w:type="gramStart"/>
      <w:r>
        <w:rPr>
          <w:rFonts w:ascii="宋体" w:eastAsia="宋体" w:hAnsi="宋体" w:cs="宋体"/>
        </w:rPr>
        <w:t>可能可</w:t>
      </w:r>
      <w:r>
        <w:rPr>
          <w:rFonts w:ascii="宋体" w:eastAsia="宋体" w:hAnsi="宋体" w:cs="宋体"/>
        </w:rPr>
        <w:t>能</w:t>
      </w:r>
      <w:proofErr w:type="gramEnd"/>
      <w:r>
        <w:rPr>
          <w:rFonts w:ascii="宋体" w:eastAsia="宋体" w:hAnsi="宋体" w:cs="宋体"/>
        </w:rPr>
        <w:t>你的工作量会比较大，然后你觉得你放在后面的时间会比较短，这个也会受一定影响。</w:t>
      </w:r>
    </w:p>
    <w:p w14:paraId="2F1B15CA" w14:textId="77777777" w:rsidR="00ED1494" w:rsidRDefault="000C37B3">
      <w:pPr>
        <w:spacing w:before="240" w:after="240"/>
        <w:rPr>
          <w:rFonts w:ascii="宋体" w:eastAsia="宋体" w:hAnsi="宋体" w:cs="宋体"/>
        </w:rPr>
      </w:pPr>
      <w:r>
        <w:rPr>
          <w:rFonts w:ascii="宋体" w:eastAsia="宋体" w:hAnsi="宋体" w:cs="宋体"/>
        </w:rPr>
        <w:t>对于你们收集的数据也没有什么限制，因为刚刚跟同学说，他说我们是大数据的分析，那是不是一定要公平的数据就非常大？</w:t>
      </w:r>
    </w:p>
    <w:p w14:paraId="3D1FB415" w14:textId="77777777" w:rsidR="00ED1494" w:rsidRDefault="000C37B3">
      <w:pPr>
        <w:spacing w:before="240" w:after="240"/>
        <w:rPr>
          <w:rFonts w:ascii="宋体" w:eastAsia="宋体" w:hAnsi="宋体" w:cs="宋体"/>
        </w:rPr>
      </w:pPr>
      <w:r>
        <w:rPr>
          <w:rFonts w:ascii="宋体" w:eastAsia="宋体" w:hAnsi="宋体" w:cs="宋体"/>
        </w:rPr>
        <w:t>其实不是这样的，说实话我们要从大数据里面来去文化去支持，其实并不是说把</w:t>
      </w:r>
      <w:proofErr w:type="gramStart"/>
      <w:r>
        <w:rPr>
          <w:rFonts w:ascii="宋体" w:eastAsia="宋体" w:hAnsi="宋体" w:cs="宋体"/>
        </w:rPr>
        <w:t>所有所有</w:t>
      </w:r>
      <w:proofErr w:type="gramEnd"/>
      <w:r>
        <w:rPr>
          <w:rFonts w:ascii="宋体" w:eastAsia="宋体" w:hAnsi="宋体" w:cs="宋体"/>
        </w:rPr>
        <w:t>的比如说</w:t>
      </w:r>
      <w:r>
        <w:rPr>
          <w:rFonts w:ascii="宋体" w:eastAsia="宋体" w:hAnsi="宋体" w:cs="宋体"/>
        </w:rPr>
        <w:t>500</w:t>
      </w:r>
      <w:proofErr w:type="gramStart"/>
      <w:r>
        <w:rPr>
          <w:rFonts w:ascii="宋体" w:eastAsia="宋体" w:hAnsi="宋体" w:cs="宋体"/>
        </w:rPr>
        <w:t>兆</w:t>
      </w:r>
      <w:proofErr w:type="gramEnd"/>
      <w:r>
        <w:rPr>
          <w:rFonts w:ascii="宋体" w:eastAsia="宋体" w:hAnsi="宋体" w:cs="宋体"/>
        </w:rPr>
        <w:t>的数据都完成了，因为你是要从这个数据里面去做数据的变化，去做数据的清洗，然后你要去转化做非常的转化，为什么你做出来的数据一点问题，通过其实只是变换的话，你认为的一个有效的角度，其实这个数据量也不会特别大，但是它是从一个大量的数</w:t>
      </w:r>
      <w:r>
        <w:rPr>
          <w:rFonts w:ascii="宋体" w:eastAsia="宋体" w:hAnsi="宋体" w:cs="宋体"/>
        </w:rPr>
        <w:t>据中来去提取出来的，所以这也能够体现出我们所说的，因为大量的数据它并不是说你所有的数据都非常的有意义，然后从这个数据里面来去找到一些对有意义的数据，所以这个问题就是说简单来回答，就是说我们这个数据量也没有限制，但是这个问题就在于如果你想把这个事情做得非常有趣，你认为很有趣，你如果只是拿一个简单的表格来去说，我把它是一个非常简单的数据来去可视化的去做一些数据分析的工作的话，你会发发现你讲的故事就比较受限，对吧？</w:t>
      </w:r>
    </w:p>
    <w:p w14:paraId="044C7155" w14:textId="77777777" w:rsidR="00ED1494" w:rsidRDefault="000C37B3">
      <w:pPr>
        <w:spacing w:before="240" w:after="240"/>
        <w:rPr>
          <w:rFonts w:ascii="宋体" w:eastAsia="宋体" w:hAnsi="宋体" w:cs="宋体"/>
        </w:rPr>
      </w:pPr>
      <w:r>
        <w:rPr>
          <w:rFonts w:ascii="宋体" w:eastAsia="宋体" w:hAnsi="宋体" w:cs="宋体"/>
        </w:rPr>
        <w:t>我可以给大家可以看一下这个例子，就是说其实</w:t>
      </w:r>
      <w:proofErr w:type="gramStart"/>
      <w:r>
        <w:rPr>
          <w:rFonts w:ascii="宋体" w:eastAsia="宋体" w:hAnsi="宋体" w:cs="宋体"/>
        </w:rPr>
        <w:t>咱们咱们</w:t>
      </w:r>
      <w:proofErr w:type="gramEnd"/>
      <w:r>
        <w:rPr>
          <w:rFonts w:ascii="宋体" w:eastAsia="宋体" w:hAnsi="宋体" w:cs="宋体"/>
        </w:rPr>
        <w:t>这个课程在很多的网站上面，</w:t>
      </w:r>
      <w:proofErr w:type="gramStart"/>
      <w:r>
        <w:rPr>
          <w:rFonts w:ascii="宋体" w:eastAsia="宋体" w:hAnsi="宋体" w:cs="宋体"/>
        </w:rPr>
        <w:t>很国外</w:t>
      </w:r>
      <w:proofErr w:type="gramEnd"/>
      <w:r>
        <w:rPr>
          <w:rFonts w:ascii="宋体" w:eastAsia="宋体" w:hAnsi="宋体" w:cs="宋体"/>
        </w:rPr>
        <w:t>都有很多的相关的</w:t>
      </w:r>
      <w:r>
        <w:rPr>
          <w:rFonts w:ascii="宋体" w:eastAsia="宋体" w:hAnsi="宋体" w:cs="宋体"/>
        </w:rPr>
        <w:t>课程的案例，比如说。</w:t>
      </w:r>
    </w:p>
    <w:p w14:paraId="03A48C58" w14:textId="77777777" w:rsidR="00ED1494" w:rsidRDefault="000C37B3">
      <w:pPr>
        <w:spacing w:before="240" w:after="240"/>
        <w:rPr>
          <w:rFonts w:ascii="宋体" w:eastAsia="宋体" w:hAnsi="宋体" w:cs="宋体"/>
        </w:rPr>
      </w:pPr>
      <w:r>
        <w:rPr>
          <w:rFonts w:ascii="宋体" w:eastAsia="宋体" w:hAnsi="宋体" w:cs="宋体"/>
        </w:rPr>
        <w:lastRenderedPageBreak/>
        <w:t>08:27</w:t>
      </w:r>
      <w:r>
        <w:rPr>
          <w:rFonts w:ascii="宋体" w:eastAsia="宋体" w:hAnsi="宋体" w:cs="宋体"/>
        </w:rPr>
        <w:br/>
      </w:r>
      <w:r>
        <w:rPr>
          <w:rFonts w:ascii="宋体" w:eastAsia="宋体" w:hAnsi="宋体" w:cs="宋体"/>
        </w:rPr>
        <w:t>我们看一下这种我们去把我们自己的谁知实际上的情况如何更好。</w:t>
      </w:r>
    </w:p>
    <w:p w14:paraId="5AA8C3DD" w14:textId="77777777" w:rsidR="00ED1494" w:rsidRDefault="000C37B3">
      <w:pPr>
        <w:spacing w:before="240" w:after="240"/>
        <w:rPr>
          <w:rFonts w:ascii="宋体" w:eastAsia="宋体" w:hAnsi="宋体" w:cs="宋体"/>
        </w:rPr>
      </w:pPr>
      <w:r>
        <w:rPr>
          <w:rFonts w:ascii="宋体" w:eastAsia="宋体" w:hAnsi="宋体" w:cs="宋体"/>
        </w:rPr>
        <w:t>08:44</w:t>
      </w:r>
      <w:r>
        <w:rPr>
          <w:rFonts w:ascii="宋体" w:eastAsia="宋体" w:hAnsi="宋体" w:cs="宋体"/>
        </w:rPr>
        <w:br/>
      </w:r>
      <w:r>
        <w:rPr>
          <w:rFonts w:ascii="宋体" w:eastAsia="宋体" w:hAnsi="宋体" w:cs="宋体"/>
        </w:rPr>
        <w:t>我们打算后续会把大家的比较好的案例去建一个网站，</w:t>
      </w:r>
      <w:proofErr w:type="gramStart"/>
      <w:r>
        <w:rPr>
          <w:rFonts w:ascii="宋体" w:eastAsia="宋体" w:hAnsi="宋体" w:cs="宋体"/>
        </w:rPr>
        <w:t>然后供网联</w:t>
      </w:r>
      <w:proofErr w:type="gramEnd"/>
      <w:r>
        <w:rPr>
          <w:rFonts w:ascii="宋体" w:eastAsia="宋体" w:hAnsi="宋体" w:cs="宋体"/>
        </w:rPr>
        <w:t>，你做来年的学生然后去看一看，然后其实有一些国外的课程，他们就有一些网站，后期我发给大家或者课间的时候发给大家，大家可以来看一下，可能算一个教程。</w:t>
      </w:r>
    </w:p>
    <w:p w14:paraId="176EE275" w14:textId="77777777" w:rsidR="00ED1494" w:rsidRDefault="000C37B3">
      <w:pPr>
        <w:spacing w:before="240" w:after="240"/>
        <w:rPr>
          <w:rFonts w:ascii="宋体" w:eastAsia="宋体" w:hAnsi="宋体" w:cs="宋体"/>
        </w:rPr>
      </w:pPr>
      <w:r>
        <w:rPr>
          <w:rFonts w:ascii="宋体" w:eastAsia="宋体" w:hAnsi="宋体" w:cs="宋体"/>
        </w:rPr>
        <w:t>09:02</w:t>
      </w:r>
      <w:r>
        <w:rPr>
          <w:rFonts w:ascii="宋体" w:eastAsia="宋体" w:hAnsi="宋体" w:cs="宋体"/>
        </w:rPr>
        <w:br/>
      </w:r>
      <w:r>
        <w:rPr>
          <w:rFonts w:ascii="宋体" w:eastAsia="宋体" w:hAnsi="宋体" w:cs="宋体"/>
        </w:rPr>
        <w:t>其实我。</w:t>
      </w:r>
    </w:p>
    <w:p w14:paraId="13F26EEF" w14:textId="77777777" w:rsidR="00ED1494" w:rsidRDefault="000C37B3">
      <w:pPr>
        <w:spacing w:before="240" w:after="240"/>
        <w:rPr>
          <w:rFonts w:ascii="宋体" w:eastAsia="宋体" w:hAnsi="宋体" w:cs="宋体"/>
        </w:rPr>
      </w:pPr>
      <w:r>
        <w:rPr>
          <w:rFonts w:ascii="宋体" w:eastAsia="宋体" w:hAnsi="宋体" w:cs="宋体"/>
        </w:rPr>
        <w:t>09:04</w:t>
      </w:r>
      <w:r>
        <w:rPr>
          <w:rFonts w:ascii="宋体" w:eastAsia="宋体" w:hAnsi="宋体" w:cs="宋体"/>
        </w:rPr>
        <w:br/>
      </w:r>
      <w:r>
        <w:rPr>
          <w:rFonts w:ascii="宋体" w:eastAsia="宋体" w:hAnsi="宋体" w:cs="宋体"/>
        </w:rPr>
        <w:t>不知道有没有回答你的问题。</w:t>
      </w:r>
    </w:p>
    <w:p w14:paraId="569684CA" w14:textId="77777777" w:rsidR="00ED1494" w:rsidRDefault="000C37B3">
      <w:pPr>
        <w:spacing w:before="240" w:after="240"/>
        <w:rPr>
          <w:rFonts w:ascii="宋体" w:eastAsia="宋体" w:hAnsi="宋体" w:cs="宋体"/>
        </w:rPr>
      </w:pPr>
      <w:r>
        <w:rPr>
          <w:rFonts w:ascii="宋体" w:eastAsia="宋体" w:hAnsi="宋体" w:cs="宋体"/>
        </w:rPr>
        <w:t>09:08</w:t>
      </w:r>
      <w:r>
        <w:rPr>
          <w:rFonts w:ascii="宋体" w:eastAsia="宋体" w:hAnsi="宋体" w:cs="宋体"/>
        </w:rPr>
        <w:br/>
      </w:r>
      <w:r>
        <w:rPr>
          <w:rFonts w:ascii="宋体" w:eastAsia="宋体" w:hAnsi="宋体" w:cs="宋体"/>
        </w:rPr>
        <w:t>这个和大家想象的社会的领导。</w:t>
      </w:r>
    </w:p>
    <w:p w14:paraId="67711B89" w14:textId="77777777" w:rsidR="00ED1494" w:rsidRDefault="000C37B3">
      <w:pPr>
        <w:spacing w:before="240" w:after="240"/>
        <w:rPr>
          <w:rFonts w:ascii="宋体" w:eastAsia="宋体" w:hAnsi="宋体" w:cs="宋体"/>
        </w:rPr>
      </w:pPr>
      <w:r>
        <w:rPr>
          <w:rFonts w:ascii="宋体" w:eastAsia="宋体" w:hAnsi="宋体" w:cs="宋体"/>
        </w:rPr>
        <w:t>09:14</w:t>
      </w:r>
      <w:r>
        <w:rPr>
          <w:rFonts w:ascii="宋体" w:eastAsia="宋体" w:hAnsi="宋体" w:cs="宋体"/>
        </w:rPr>
        <w:br/>
      </w:r>
      <w:r>
        <w:rPr>
          <w:rFonts w:ascii="宋体" w:eastAsia="宋体" w:hAnsi="宋体" w:cs="宋体"/>
        </w:rPr>
        <w:t>数据是不是比较困难的一点，</w:t>
      </w:r>
      <w:proofErr w:type="gramStart"/>
      <w:r>
        <w:rPr>
          <w:rFonts w:ascii="宋体" w:eastAsia="宋体" w:hAnsi="宋体" w:cs="宋体"/>
        </w:rPr>
        <w:t>其实其实</w:t>
      </w:r>
      <w:proofErr w:type="gramEnd"/>
      <w:r>
        <w:rPr>
          <w:rFonts w:ascii="宋体" w:eastAsia="宋体" w:hAnsi="宋体" w:cs="宋体"/>
        </w:rPr>
        <w:t>这个要看他已经有一些现有的数据库，有一些地方是有一</w:t>
      </w:r>
      <w:r>
        <w:rPr>
          <w:rFonts w:ascii="宋体" w:eastAsia="宋体" w:hAnsi="宋体" w:cs="宋体"/>
        </w:rPr>
        <w:t>个比较好的开源的数据库，可能就拿去找一下，其实我们也有我们掌握一些现有数据的，然后你可以去用，但是我不想限定这个主题，</w:t>
      </w:r>
      <w:proofErr w:type="gramStart"/>
      <w:r>
        <w:rPr>
          <w:rFonts w:ascii="宋体" w:eastAsia="宋体" w:hAnsi="宋体" w:cs="宋体"/>
        </w:rPr>
        <w:t>所以所以</w:t>
      </w:r>
      <w:proofErr w:type="gramEnd"/>
      <w:r>
        <w:rPr>
          <w:rFonts w:ascii="宋体" w:eastAsia="宋体" w:hAnsi="宋体" w:cs="宋体"/>
        </w:rPr>
        <w:t>比如说大家要是想去做大作业的时候，大家可以自己来去找一下。</w:t>
      </w:r>
    </w:p>
    <w:p w14:paraId="793A5505" w14:textId="77777777" w:rsidR="00ED1494" w:rsidRDefault="000C37B3">
      <w:pPr>
        <w:spacing w:before="240" w:after="240"/>
        <w:rPr>
          <w:rFonts w:ascii="宋体" w:eastAsia="宋体" w:hAnsi="宋体" w:cs="宋体"/>
        </w:rPr>
      </w:pPr>
      <w:r>
        <w:rPr>
          <w:rFonts w:ascii="宋体" w:eastAsia="宋体" w:hAnsi="宋体" w:cs="宋体"/>
        </w:rPr>
        <w:t>09:48</w:t>
      </w:r>
      <w:r>
        <w:rPr>
          <w:rFonts w:ascii="宋体" w:eastAsia="宋体" w:hAnsi="宋体" w:cs="宋体"/>
        </w:rPr>
        <w:br/>
      </w:r>
      <w:r>
        <w:rPr>
          <w:rFonts w:ascii="宋体" w:eastAsia="宋体" w:hAnsi="宋体" w:cs="宋体"/>
        </w:rPr>
        <w:t>找一些比较。</w:t>
      </w:r>
    </w:p>
    <w:p w14:paraId="4DDCA37E" w14:textId="77777777" w:rsidR="00ED1494" w:rsidRDefault="000C37B3">
      <w:pPr>
        <w:spacing w:before="240" w:after="240"/>
        <w:rPr>
          <w:rFonts w:ascii="宋体" w:eastAsia="宋体" w:hAnsi="宋体" w:cs="宋体"/>
        </w:rPr>
      </w:pPr>
      <w:r>
        <w:rPr>
          <w:rFonts w:ascii="宋体" w:eastAsia="宋体" w:hAnsi="宋体" w:cs="宋体"/>
        </w:rPr>
        <w:t>09:51</w:t>
      </w:r>
      <w:r>
        <w:rPr>
          <w:rFonts w:ascii="宋体" w:eastAsia="宋体" w:hAnsi="宋体" w:cs="宋体"/>
        </w:rPr>
        <w:br/>
      </w:r>
      <w:r>
        <w:rPr>
          <w:rFonts w:ascii="宋体" w:eastAsia="宋体" w:hAnsi="宋体" w:cs="宋体"/>
        </w:rPr>
        <w:t>收集数据也比较简单一点，也可以全看大家。</w:t>
      </w:r>
    </w:p>
    <w:p w14:paraId="2478EA39" w14:textId="77777777" w:rsidR="00ED1494" w:rsidRDefault="000C37B3">
      <w:pPr>
        <w:spacing w:before="240" w:after="240"/>
        <w:rPr>
          <w:rFonts w:ascii="宋体" w:eastAsia="宋体" w:hAnsi="宋体" w:cs="宋体"/>
        </w:rPr>
      </w:pPr>
      <w:r>
        <w:rPr>
          <w:rFonts w:ascii="宋体" w:eastAsia="宋体" w:hAnsi="宋体" w:cs="宋体"/>
        </w:rPr>
        <w:t>09:56</w:t>
      </w:r>
      <w:r>
        <w:rPr>
          <w:rFonts w:ascii="宋体" w:eastAsia="宋体" w:hAnsi="宋体" w:cs="宋体"/>
        </w:rPr>
        <w:br/>
      </w:r>
      <w:r>
        <w:rPr>
          <w:rFonts w:ascii="宋体" w:eastAsia="宋体" w:hAnsi="宋体" w:cs="宋体"/>
        </w:rPr>
        <w:t>还有什么问题。</w:t>
      </w:r>
    </w:p>
    <w:p w14:paraId="4DBE5131" w14:textId="77777777" w:rsidR="00ED1494" w:rsidRDefault="000C37B3">
      <w:pPr>
        <w:spacing w:before="240" w:after="240"/>
        <w:rPr>
          <w:rFonts w:ascii="宋体" w:eastAsia="宋体" w:hAnsi="宋体" w:cs="宋体"/>
        </w:rPr>
      </w:pPr>
      <w:r>
        <w:rPr>
          <w:rFonts w:ascii="宋体" w:eastAsia="宋体" w:hAnsi="宋体" w:cs="宋体"/>
        </w:rPr>
        <w:t>09:59</w:t>
      </w:r>
      <w:r>
        <w:rPr>
          <w:rFonts w:ascii="宋体" w:eastAsia="宋体" w:hAnsi="宋体" w:cs="宋体"/>
        </w:rPr>
        <w:br/>
      </w:r>
      <w:r>
        <w:rPr>
          <w:rFonts w:ascii="宋体" w:eastAsia="宋体" w:hAnsi="宋体" w:cs="宋体"/>
        </w:rPr>
        <w:t>大家还有其他人有问题吗？</w:t>
      </w:r>
    </w:p>
    <w:p w14:paraId="193D9F64" w14:textId="77777777" w:rsidR="00ED1494" w:rsidRDefault="000C37B3">
      <w:pPr>
        <w:spacing w:before="240" w:after="240"/>
        <w:rPr>
          <w:rFonts w:ascii="宋体" w:eastAsia="宋体" w:hAnsi="宋体" w:cs="宋体"/>
        </w:rPr>
      </w:pPr>
      <w:r>
        <w:rPr>
          <w:rFonts w:ascii="宋体" w:eastAsia="宋体" w:hAnsi="宋体" w:cs="宋体"/>
        </w:rPr>
        <w:t>10:02</w:t>
      </w:r>
      <w:r>
        <w:rPr>
          <w:rFonts w:ascii="宋体" w:eastAsia="宋体" w:hAnsi="宋体" w:cs="宋体"/>
        </w:rPr>
        <w:br/>
      </w:r>
      <w:r>
        <w:rPr>
          <w:rFonts w:ascii="宋体" w:eastAsia="宋体" w:hAnsi="宋体" w:cs="宋体"/>
        </w:rPr>
        <w:t>我们调整就是说可视化编程有没有这种形式提高发展成功？幸福，我们合作吴局长小吴。</w:t>
      </w:r>
    </w:p>
    <w:p w14:paraId="6C1889F4" w14:textId="77777777" w:rsidR="00ED1494" w:rsidRDefault="000C37B3">
      <w:pPr>
        <w:spacing w:before="240" w:after="240"/>
        <w:rPr>
          <w:rFonts w:ascii="宋体" w:eastAsia="宋体" w:hAnsi="宋体" w:cs="宋体"/>
        </w:rPr>
      </w:pPr>
      <w:r>
        <w:rPr>
          <w:rFonts w:ascii="宋体" w:eastAsia="宋体" w:hAnsi="宋体" w:cs="宋体"/>
        </w:rPr>
        <w:t>10:12</w:t>
      </w:r>
      <w:r>
        <w:rPr>
          <w:rFonts w:ascii="宋体" w:eastAsia="宋体" w:hAnsi="宋体" w:cs="宋体"/>
        </w:rPr>
        <w:br/>
      </w:r>
      <w:r>
        <w:rPr>
          <w:rFonts w:ascii="宋体" w:eastAsia="宋体" w:hAnsi="宋体" w:cs="宋体"/>
        </w:rPr>
        <w:t>同学刚刚说的可视化编程有没有一些前期的学习的要求？前置的要求，比如说你必须要学会什么样的东西，你才能够学习文化的。其实并没有，我相信大家它主要是基于一个叫做议会的安卓来做，安卓是</w:t>
      </w:r>
      <w:r>
        <w:rPr>
          <w:rFonts w:ascii="宋体" w:eastAsia="宋体" w:hAnsi="宋体" w:cs="宋体"/>
        </w:rPr>
        <w:t>2011</w:t>
      </w:r>
      <w:r>
        <w:rPr>
          <w:rFonts w:ascii="宋体" w:eastAsia="宋体" w:hAnsi="宋体" w:cs="宋体"/>
        </w:rPr>
        <w:t>年的时候</w:t>
      </w:r>
      <w:proofErr w:type="gramStart"/>
      <w:r>
        <w:rPr>
          <w:rFonts w:ascii="宋体" w:eastAsia="宋体" w:hAnsi="宋体" w:cs="宋体"/>
        </w:rPr>
        <w:t>发表在发表在</w:t>
      </w:r>
      <w:proofErr w:type="gramEnd"/>
      <w:r>
        <w:rPr>
          <w:rFonts w:ascii="宋体" w:eastAsia="宋体" w:hAnsi="宋体" w:cs="宋体"/>
        </w:rPr>
        <w:t>我们领域领会的一篇论文，这也是在张总在生产服务做的一些工作，然后它影响后续所有的转化。</w:t>
      </w:r>
    </w:p>
    <w:p w14:paraId="0471528D" w14:textId="77777777" w:rsidR="00ED1494" w:rsidRDefault="000C37B3">
      <w:pPr>
        <w:spacing w:before="240" w:after="240"/>
        <w:rPr>
          <w:rFonts w:ascii="宋体" w:eastAsia="宋体" w:hAnsi="宋体" w:cs="宋体"/>
        </w:rPr>
      </w:pPr>
      <w:r>
        <w:rPr>
          <w:rFonts w:ascii="宋体" w:eastAsia="宋体" w:hAnsi="宋体" w:cs="宋体"/>
        </w:rPr>
        <w:lastRenderedPageBreak/>
        <w:t>然后这个编程我会再带大家去手把手去做一个例子，所以我们前期可以把我们学习，比如说我们学习基本知识的部分会稍微的压缩一点，然后给大家留在课上编程的时间多一点，这样大家可能更好的去上手。</w:t>
      </w:r>
    </w:p>
    <w:p w14:paraId="0A7896E9" w14:textId="77777777" w:rsidR="00ED1494" w:rsidRDefault="000C37B3">
      <w:pPr>
        <w:spacing w:before="240" w:after="240"/>
        <w:rPr>
          <w:rFonts w:ascii="宋体" w:eastAsia="宋体" w:hAnsi="宋体" w:cs="宋体"/>
        </w:rPr>
      </w:pPr>
      <w:r>
        <w:rPr>
          <w:rFonts w:ascii="宋体" w:eastAsia="宋体" w:hAnsi="宋体" w:cs="宋体"/>
        </w:rPr>
        <w:t>然后有了上手之后，我们就可以我们大</w:t>
      </w:r>
      <w:r>
        <w:rPr>
          <w:rFonts w:ascii="宋体" w:eastAsia="宋体" w:hAnsi="宋体" w:cs="宋体"/>
        </w:rPr>
        <w:t>家想发挥的空间就会很大，所以简单来说没有什么</w:t>
      </w:r>
      <w:proofErr w:type="gramStart"/>
      <w:r>
        <w:rPr>
          <w:rFonts w:ascii="宋体" w:eastAsia="宋体" w:hAnsi="宋体" w:cs="宋体"/>
        </w:rPr>
        <w:t>线统计</w:t>
      </w:r>
      <w:proofErr w:type="gramEnd"/>
      <w:r>
        <w:rPr>
          <w:rFonts w:ascii="宋体" w:eastAsia="宋体" w:hAnsi="宋体" w:cs="宋体"/>
        </w:rPr>
        <w:t>教学会学会用别人的语言才能去做这些事情，但我相信他这个账号找不到，因为找不到我。</w:t>
      </w:r>
    </w:p>
    <w:p w14:paraId="4F421826" w14:textId="77777777" w:rsidR="00ED1494" w:rsidRDefault="000C37B3">
      <w:pPr>
        <w:spacing w:before="240" w:after="240"/>
        <w:rPr>
          <w:rFonts w:ascii="宋体" w:eastAsia="宋体" w:hAnsi="宋体" w:cs="宋体"/>
        </w:rPr>
      </w:pPr>
      <w:r>
        <w:rPr>
          <w:rFonts w:ascii="宋体" w:eastAsia="宋体" w:hAnsi="宋体" w:cs="宋体"/>
        </w:rPr>
        <w:t>比如说你们会开始会对大家估计应该是最基本的要求的。</w:t>
      </w:r>
    </w:p>
    <w:p w14:paraId="35A549CA" w14:textId="77777777" w:rsidR="00ED1494" w:rsidRDefault="000C37B3">
      <w:pPr>
        <w:spacing w:before="240" w:after="240"/>
        <w:rPr>
          <w:rFonts w:ascii="宋体" w:eastAsia="宋体" w:hAnsi="宋体" w:cs="宋体"/>
        </w:rPr>
      </w:pPr>
      <w:r>
        <w:rPr>
          <w:rFonts w:ascii="宋体" w:eastAsia="宋体" w:hAnsi="宋体" w:cs="宋体"/>
        </w:rPr>
        <w:t>11:26</w:t>
      </w:r>
      <w:r>
        <w:rPr>
          <w:rFonts w:ascii="宋体" w:eastAsia="宋体" w:hAnsi="宋体" w:cs="宋体"/>
        </w:rPr>
        <w:br/>
      </w:r>
      <w:r>
        <w:rPr>
          <w:rFonts w:ascii="宋体" w:eastAsia="宋体" w:hAnsi="宋体" w:cs="宋体"/>
        </w:rPr>
        <w:t>还有很多问题不知道，</w:t>
      </w:r>
    </w:p>
    <w:p w14:paraId="210C9803" w14:textId="77777777" w:rsidR="00ED1494" w:rsidRDefault="000C37B3">
      <w:pPr>
        <w:spacing w:before="240" w:after="240"/>
        <w:rPr>
          <w:rFonts w:ascii="宋体" w:eastAsia="宋体" w:hAnsi="宋体" w:cs="宋体"/>
        </w:rPr>
      </w:pPr>
      <w:r>
        <w:rPr>
          <w:rFonts w:ascii="宋体" w:eastAsia="宋体" w:hAnsi="宋体" w:cs="宋体"/>
        </w:rPr>
        <w:t>11:30</w:t>
      </w:r>
      <w:r>
        <w:rPr>
          <w:rFonts w:ascii="宋体" w:eastAsia="宋体" w:hAnsi="宋体" w:cs="宋体"/>
        </w:rPr>
        <w:br/>
      </w:r>
      <w:r>
        <w:rPr>
          <w:rFonts w:ascii="宋体" w:eastAsia="宋体" w:hAnsi="宋体" w:cs="宋体"/>
        </w:rPr>
        <w:t>还有其他的问题吗？我们检测为什么。</w:t>
      </w:r>
    </w:p>
    <w:p w14:paraId="7B306575" w14:textId="77777777" w:rsidR="00ED1494" w:rsidRDefault="000C37B3">
      <w:pPr>
        <w:spacing w:before="240" w:after="240"/>
        <w:rPr>
          <w:rFonts w:ascii="宋体" w:eastAsia="宋体" w:hAnsi="宋体" w:cs="宋体"/>
        </w:rPr>
      </w:pPr>
      <w:r>
        <w:rPr>
          <w:rFonts w:ascii="宋体" w:eastAsia="宋体" w:hAnsi="宋体" w:cs="宋体"/>
        </w:rPr>
        <w:t>11:36</w:t>
      </w:r>
      <w:r>
        <w:rPr>
          <w:rFonts w:ascii="宋体" w:eastAsia="宋体" w:hAnsi="宋体" w:cs="宋体"/>
        </w:rPr>
        <w:br/>
      </w:r>
      <w:r>
        <w:rPr>
          <w:rFonts w:ascii="宋体" w:eastAsia="宋体" w:hAnsi="宋体" w:cs="宋体"/>
        </w:rPr>
        <w:t>这个东西这是我们主要的技术达不到我们的政策，这个要量。</w:t>
      </w:r>
    </w:p>
    <w:p w14:paraId="0AB12674" w14:textId="77777777" w:rsidR="00ED1494" w:rsidRDefault="000C37B3">
      <w:pPr>
        <w:spacing w:before="240" w:after="240"/>
        <w:rPr>
          <w:rFonts w:ascii="宋体" w:eastAsia="宋体" w:hAnsi="宋体" w:cs="宋体"/>
        </w:rPr>
      </w:pPr>
      <w:r>
        <w:rPr>
          <w:rFonts w:ascii="宋体" w:eastAsia="宋体" w:hAnsi="宋体" w:cs="宋体"/>
        </w:rPr>
        <w:t>11:46</w:t>
      </w:r>
      <w:r>
        <w:rPr>
          <w:rFonts w:ascii="宋体" w:eastAsia="宋体" w:hAnsi="宋体" w:cs="宋体"/>
        </w:rPr>
        <w:br/>
      </w:r>
      <w:r>
        <w:rPr>
          <w:rFonts w:ascii="宋体" w:eastAsia="宋体" w:hAnsi="宋体" w:cs="宋体"/>
        </w:rPr>
        <w:t>我们同学说我们最后提交的。</w:t>
      </w:r>
    </w:p>
    <w:p w14:paraId="491CE7D0" w14:textId="77777777" w:rsidR="00ED1494" w:rsidRDefault="000C37B3">
      <w:pPr>
        <w:spacing w:before="240" w:after="240"/>
        <w:rPr>
          <w:rFonts w:ascii="宋体" w:eastAsia="宋体" w:hAnsi="宋体" w:cs="宋体"/>
        </w:rPr>
      </w:pPr>
      <w:r>
        <w:rPr>
          <w:rFonts w:ascii="宋体" w:eastAsia="宋体" w:hAnsi="宋体" w:cs="宋体"/>
        </w:rPr>
        <w:t>11:49</w:t>
      </w:r>
      <w:r>
        <w:rPr>
          <w:rFonts w:ascii="宋体" w:eastAsia="宋体" w:hAnsi="宋体" w:cs="宋体"/>
        </w:rPr>
        <w:br/>
      </w:r>
      <w:r>
        <w:rPr>
          <w:rFonts w:ascii="宋体" w:eastAsia="宋体" w:hAnsi="宋体" w:cs="宋体"/>
        </w:rPr>
        <w:t>东西的形式是什么？形式就是我们会在最后一堂课的时候来去帮大家去汇报一下，相互汇报一下做的事情做的工作，然后去看一下，大家相互的</w:t>
      </w:r>
      <w:r>
        <w:rPr>
          <w:rFonts w:ascii="宋体" w:eastAsia="宋体" w:hAnsi="宋体" w:cs="宋体"/>
        </w:rPr>
        <w:t>去看一下，他做了这么一个词汇报，这是第一种形式第一个形式。</w:t>
      </w:r>
    </w:p>
    <w:p w14:paraId="74F5EED3" w14:textId="77777777" w:rsidR="00ED1494" w:rsidRDefault="000C37B3">
      <w:pPr>
        <w:spacing w:before="240" w:after="240"/>
        <w:rPr>
          <w:rFonts w:ascii="宋体" w:eastAsia="宋体" w:hAnsi="宋体" w:cs="宋体"/>
        </w:rPr>
      </w:pPr>
      <w:r>
        <w:rPr>
          <w:rFonts w:ascii="宋体" w:eastAsia="宋体" w:hAnsi="宋体" w:cs="宋体"/>
        </w:rPr>
        <w:t>第二个形式就是我们再去发作业的时候会有一些标的编程的代码，我们就刚刚说我们希望把所有大家做的这些事情，大部分作业都汇总到一个大的网站上，大的网站就可以做很多的人来去。</w:t>
      </w:r>
    </w:p>
    <w:p w14:paraId="19D813CF" w14:textId="77777777" w:rsidR="00ED1494" w:rsidRDefault="000C37B3">
      <w:pPr>
        <w:spacing w:before="240" w:after="240"/>
        <w:rPr>
          <w:rFonts w:ascii="宋体" w:eastAsia="宋体" w:hAnsi="宋体" w:cs="宋体"/>
        </w:rPr>
      </w:pPr>
      <w:r>
        <w:rPr>
          <w:rFonts w:ascii="宋体" w:eastAsia="宋体" w:hAnsi="宋体" w:cs="宋体"/>
        </w:rPr>
        <w:t>12:30</w:t>
      </w:r>
      <w:r>
        <w:rPr>
          <w:rFonts w:ascii="宋体" w:eastAsia="宋体" w:hAnsi="宋体" w:cs="宋体"/>
        </w:rPr>
        <w:br/>
      </w:r>
      <w:r>
        <w:rPr>
          <w:rFonts w:ascii="宋体" w:eastAsia="宋体" w:hAnsi="宋体" w:cs="宋体"/>
        </w:rPr>
        <w:t>去学习的，如果是这样的问题。</w:t>
      </w:r>
    </w:p>
    <w:p w14:paraId="117CA91E" w14:textId="77777777" w:rsidR="00ED1494" w:rsidRDefault="000C37B3">
      <w:pPr>
        <w:spacing w:before="240" w:after="240"/>
        <w:rPr>
          <w:rFonts w:ascii="宋体" w:eastAsia="宋体" w:hAnsi="宋体" w:cs="宋体"/>
        </w:rPr>
      </w:pPr>
      <w:r>
        <w:rPr>
          <w:rFonts w:ascii="宋体" w:eastAsia="宋体" w:hAnsi="宋体" w:cs="宋体"/>
        </w:rPr>
        <w:t>12:32</w:t>
      </w:r>
      <w:r>
        <w:rPr>
          <w:rFonts w:ascii="宋体" w:eastAsia="宋体" w:hAnsi="宋体" w:cs="宋体"/>
        </w:rPr>
        <w:br/>
      </w:r>
      <w:r>
        <w:rPr>
          <w:rFonts w:ascii="宋体" w:eastAsia="宋体" w:hAnsi="宋体" w:cs="宋体"/>
        </w:rPr>
        <w:t>有一个人没有更大的好处，因为我们我觉得我们这个课程目前讲的是这样，希望在你以后的学习什么，你在你以后的工作中，如果觉得别的东西能够用得到，从这个层次走，让大家达到。</w:t>
      </w:r>
    </w:p>
    <w:p w14:paraId="7670B139" w14:textId="77777777" w:rsidR="00ED1494" w:rsidRDefault="000C37B3">
      <w:pPr>
        <w:spacing w:before="240" w:after="240"/>
        <w:rPr>
          <w:rFonts w:ascii="宋体" w:eastAsia="宋体" w:hAnsi="宋体" w:cs="宋体"/>
        </w:rPr>
      </w:pPr>
      <w:r>
        <w:rPr>
          <w:rFonts w:ascii="宋体" w:eastAsia="宋体" w:hAnsi="宋体" w:cs="宋体"/>
        </w:rPr>
        <w:t>12:53</w:t>
      </w:r>
      <w:r>
        <w:rPr>
          <w:rFonts w:ascii="宋体" w:eastAsia="宋体" w:hAnsi="宋体" w:cs="宋体"/>
        </w:rPr>
        <w:br/>
      </w:r>
      <w:r>
        <w:rPr>
          <w:rFonts w:ascii="宋体" w:eastAsia="宋体" w:hAnsi="宋体" w:cs="宋体"/>
        </w:rPr>
        <w:t>好吧，我们没有清楚了。</w:t>
      </w:r>
    </w:p>
    <w:p w14:paraId="5C4BC2EE" w14:textId="77777777" w:rsidR="00ED1494" w:rsidRDefault="000C37B3">
      <w:pPr>
        <w:spacing w:before="240" w:after="240"/>
        <w:rPr>
          <w:rFonts w:ascii="宋体" w:eastAsia="宋体" w:hAnsi="宋体" w:cs="宋体"/>
        </w:rPr>
      </w:pPr>
      <w:r>
        <w:rPr>
          <w:rFonts w:ascii="宋体" w:eastAsia="宋体" w:hAnsi="宋体" w:cs="宋体"/>
        </w:rPr>
        <w:t>12:56</w:t>
      </w:r>
      <w:r>
        <w:rPr>
          <w:rFonts w:ascii="宋体" w:eastAsia="宋体" w:hAnsi="宋体" w:cs="宋体"/>
        </w:rPr>
        <w:br/>
      </w:r>
      <w:r>
        <w:rPr>
          <w:rFonts w:ascii="宋体" w:eastAsia="宋体" w:hAnsi="宋体" w:cs="宋体"/>
        </w:rPr>
        <w:t>谁知</w:t>
      </w:r>
      <w:proofErr w:type="gramStart"/>
      <w:r>
        <w:rPr>
          <w:rFonts w:ascii="宋体" w:eastAsia="宋体" w:hAnsi="宋体" w:cs="宋体"/>
        </w:rPr>
        <w:t>好不要</w:t>
      </w:r>
      <w:proofErr w:type="gramEnd"/>
      <w:r>
        <w:rPr>
          <w:rFonts w:ascii="宋体" w:eastAsia="宋体" w:hAnsi="宋体" w:cs="宋体"/>
        </w:rPr>
        <w:t>了，很</w:t>
      </w:r>
      <w:r>
        <w:rPr>
          <w:rFonts w:ascii="宋体" w:eastAsia="宋体" w:hAnsi="宋体" w:cs="宋体"/>
        </w:rPr>
        <w:t>正常的。</w:t>
      </w:r>
    </w:p>
    <w:p w14:paraId="6181FB9A" w14:textId="77777777" w:rsidR="00ED1494" w:rsidRDefault="000C37B3">
      <w:pPr>
        <w:spacing w:before="240" w:after="240"/>
        <w:rPr>
          <w:rFonts w:ascii="宋体" w:eastAsia="宋体" w:hAnsi="宋体" w:cs="宋体"/>
        </w:rPr>
      </w:pPr>
      <w:r>
        <w:rPr>
          <w:rFonts w:ascii="宋体" w:eastAsia="宋体" w:hAnsi="宋体" w:cs="宋体"/>
        </w:rPr>
        <w:lastRenderedPageBreak/>
        <w:t>我们来去继续我们的课程带来的把。</w:t>
      </w:r>
    </w:p>
    <w:p w14:paraId="529E264D" w14:textId="77777777" w:rsidR="00ED1494" w:rsidRDefault="000C37B3">
      <w:pPr>
        <w:spacing w:before="240" w:after="240"/>
        <w:rPr>
          <w:rFonts w:ascii="宋体" w:eastAsia="宋体" w:hAnsi="宋体" w:cs="宋体"/>
        </w:rPr>
      </w:pPr>
      <w:r>
        <w:rPr>
          <w:rFonts w:ascii="宋体" w:eastAsia="宋体" w:hAnsi="宋体" w:cs="宋体"/>
        </w:rPr>
        <w:t>13:09</w:t>
      </w:r>
      <w:r>
        <w:rPr>
          <w:rFonts w:ascii="宋体" w:eastAsia="宋体" w:hAnsi="宋体" w:cs="宋体"/>
        </w:rPr>
        <w:br/>
      </w:r>
      <w:r>
        <w:rPr>
          <w:rFonts w:ascii="宋体" w:eastAsia="宋体" w:hAnsi="宋体" w:cs="宋体"/>
        </w:rPr>
        <w:t>这个东西</w:t>
      </w:r>
      <w:proofErr w:type="gramStart"/>
      <w:r>
        <w:rPr>
          <w:rFonts w:ascii="宋体" w:eastAsia="宋体" w:hAnsi="宋体" w:cs="宋体"/>
        </w:rPr>
        <w:t>好好是</w:t>
      </w:r>
      <w:proofErr w:type="gramEnd"/>
      <w:r>
        <w:rPr>
          <w:rFonts w:ascii="宋体" w:eastAsia="宋体" w:hAnsi="宋体" w:cs="宋体"/>
        </w:rPr>
        <w:t>很好的，谁知</w:t>
      </w:r>
      <w:proofErr w:type="gramStart"/>
      <w:r>
        <w:rPr>
          <w:rFonts w:ascii="宋体" w:eastAsia="宋体" w:hAnsi="宋体" w:cs="宋体"/>
        </w:rPr>
        <w:t>谁知</w:t>
      </w:r>
      <w:proofErr w:type="gramEnd"/>
      <w:r>
        <w:rPr>
          <w:rFonts w:ascii="宋体" w:eastAsia="宋体" w:hAnsi="宋体" w:cs="宋体"/>
        </w:rPr>
        <w:t>。</w:t>
      </w:r>
    </w:p>
    <w:p w14:paraId="18302C45" w14:textId="77777777" w:rsidR="00ED1494" w:rsidRDefault="000C37B3">
      <w:pPr>
        <w:spacing w:before="240" w:after="240"/>
        <w:rPr>
          <w:rFonts w:ascii="宋体" w:eastAsia="宋体" w:hAnsi="宋体" w:cs="宋体"/>
        </w:rPr>
      </w:pPr>
      <w:r>
        <w:rPr>
          <w:rFonts w:ascii="宋体" w:eastAsia="宋体" w:hAnsi="宋体" w:cs="宋体"/>
        </w:rPr>
        <w:t>13:30</w:t>
      </w:r>
      <w:r>
        <w:rPr>
          <w:rFonts w:ascii="宋体" w:eastAsia="宋体" w:hAnsi="宋体" w:cs="宋体"/>
        </w:rPr>
        <w:br/>
      </w:r>
      <w:r>
        <w:rPr>
          <w:rFonts w:ascii="宋体" w:eastAsia="宋体" w:hAnsi="宋体" w:cs="宋体"/>
        </w:rPr>
        <w:t>根据我们的计划，我们上次课主要是去介绍了一些以下这个课程，它的设计情况是怎样，这节课我们会来去跟大家去介绍一下可视化和可视分析它的概念是怎样的，然后我们怎么去解</w:t>
      </w:r>
      <w:proofErr w:type="gramStart"/>
      <w:r>
        <w:rPr>
          <w:rFonts w:ascii="宋体" w:eastAsia="宋体" w:hAnsi="宋体" w:cs="宋体"/>
        </w:rPr>
        <w:t>构这个</w:t>
      </w:r>
      <w:proofErr w:type="gramEnd"/>
      <w:r>
        <w:rPr>
          <w:rFonts w:ascii="宋体" w:eastAsia="宋体" w:hAnsi="宋体" w:cs="宋体"/>
        </w:rPr>
        <w:t>概念，以及我们对这两个概念，通过一些实际的案例，然后来去让大家深入的去</w:t>
      </w:r>
      <w:proofErr w:type="gramStart"/>
      <w:r>
        <w:rPr>
          <w:rFonts w:ascii="宋体" w:eastAsia="宋体" w:hAnsi="宋体" w:cs="宋体"/>
        </w:rPr>
        <w:t>理解两这两个</w:t>
      </w:r>
      <w:proofErr w:type="gramEnd"/>
      <w:r>
        <w:rPr>
          <w:rFonts w:ascii="宋体" w:eastAsia="宋体" w:hAnsi="宋体" w:cs="宋体"/>
        </w:rPr>
        <w:t>我们要去学习的东西是什么。</w:t>
      </w:r>
    </w:p>
    <w:p w14:paraId="0B1F13CF" w14:textId="77777777" w:rsidR="00ED1494" w:rsidRDefault="000C37B3">
      <w:pPr>
        <w:spacing w:before="240" w:after="240"/>
        <w:rPr>
          <w:rFonts w:ascii="宋体" w:eastAsia="宋体" w:hAnsi="宋体" w:cs="宋体"/>
        </w:rPr>
      </w:pPr>
      <w:r>
        <w:rPr>
          <w:rFonts w:ascii="宋体" w:eastAsia="宋体" w:hAnsi="宋体" w:cs="宋体"/>
        </w:rPr>
        <w:t>首先来去回顾一下我们的上述课程，那么首先我们说了数据量非常的大，现在以及他每隔两年的时候都会翻一翻，然后这些数据里面蕴含着丰富的知识，我们想要去其实每个人都做的这些数据都是非常具有非常重要的，有很大很多的资源，有很多的价值可以去挖掘。</w:t>
      </w:r>
    </w:p>
    <w:p w14:paraId="42479D47" w14:textId="77777777" w:rsidR="00ED1494" w:rsidRDefault="000C37B3">
      <w:pPr>
        <w:spacing w:before="240" w:after="240"/>
        <w:rPr>
          <w:rFonts w:ascii="宋体" w:eastAsia="宋体" w:hAnsi="宋体" w:cs="宋体"/>
        </w:rPr>
      </w:pPr>
      <w:r>
        <w:rPr>
          <w:rFonts w:ascii="宋体" w:eastAsia="宋体" w:hAnsi="宋体" w:cs="宋体"/>
        </w:rPr>
        <w:t>我们希望大家有这样的挖掘数据中价值的能力，然后化可视分析的作用是什么？我们通过一些案例来给大家介绍，主要还有记录信息的能力，还有回答问题，交流发现，提出验证假设更详细，以发现模式制定决策分析原因，然后来去实现整个数据的上下文，然后来去组织一个数据故事，让你的发现更加的有趣以及体系用户的这样的作用。</w:t>
      </w:r>
    </w:p>
    <w:p w14:paraId="506985A8" w14:textId="77777777" w:rsidR="00ED1494" w:rsidRDefault="000C37B3">
      <w:pPr>
        <w:spacing w:before="240" w:after="240"/>
        <w:rPr>
          <w:rFonts w:ascii="宋体" w:eastAsia="宋体" w:hAnsi="宋体" w:cs="宋体"/>
        </w:rPr>
      </w:pPr>
      <w:r>
        <w:rPr>
          <w:rFonts w:ascii="宋体" w:eastAsia="宋体" w:hAnsi="宋体" w:cs="宋体"/>
        </w:rPr>
        <w:t>然后比如说我们对于每个作用都用了一些实际的案例来去说文化的意义是什么，比如说一图胜千言，我们通过一张图片就能够去概括很多你想要去表达的这样的信息，然后还有说你可以将你所有的数据以上下文的形式来去呈现出来，比如说以</w:t>
      </w:r>
      <w:r>
        <w:rPr>
          <w:rFonts w:ascii="宋体" w:eastAsia="宋体" w:hAnsi="宋体" w:cs="宋体"/>
        </w:rPr>
        <w:t>地理空间的这种形式去呈现出来，呈现出来之后你就能够去发现数据不同的模式，然后以及我们通过一些抽象的，比如说节点链接的这种图像的数据，然后就能够看到比如说在学者合作网络中他们存在怎样的模式，然后以及我们也可以去用数据动画</w:t>
      </w:r>
      <w:proofErr w:type="gramStart"/>
      <w:r>
        <w:rPr>
          <w:rFonts w:ascii="宋体" w:eastAsia="宋体" w:hAnsi="宋体" w:cs="宋体"/>
        </w:rPr>
        <w:t>来去讲</w:t>
      </w:r>
      <w:proofErr w:type="gramEnd"/>
      <w:r>
        <w:rPr>
          <w:rFonts w:ascii="宋体" w:eastAsia="宋体" w:hAnsi="宋体" w:cs="宋体"/>
        </w:rPr>
        <w:t>一个数据的故事，比如说在</w:t>
      </w:r>
      <w:r>
        <w:rPr>
          <w:rFonts w:ascii="宋体" w:eastAsia="宋体" w:hAnsi="宋体" w:cs="宋体"/>
        </w:rPr>
        <w:t>19</w:t>
      </w:r>
      <w:proofErr w:type="gramStart"/>
      <w:r>
        <w:rPr>
          <w:rFonts w:ascii="宋体" w:eastAsia="宋体" w:hAnsi="宋体" w:cs="宋体"/>
        </w:rPr>
        <w:t>八十</w:t>
      </w:r>
      <w:proofErr w:type="gramEnd"/>
      <w:r>
        <w:rPr>
          <w:rFonts w:ascii="宋体" w:eastAsia="宋体" w:hAnsi="宋体" w:cs="宋体"/>
        </w:rPr>
        <w:t>、</w:t>
      </w:r>
      <w:r>
        <w:rPr>
          <w:rFonts w:ascii="宋体" w:eastAsia="宋体" w:hAnsi="宋体" w:cs="宋体"/>
        </w:rPr>
        <w:t>19</w:t>
      </w:r>
      <w:proofErr w:type="gramStart"/>
      <w:r>
        <w:rPr>
          <w:rFonts w:ascii="宋体" w:eastAsia="宋体" w:hAnsi="宋体" w:cs="宋体"/>
        </w:rPr>
        <w:t xml:space="preserve"> 18 18</w:t>
      </w:r>
      <w:proofErr w:type="gramEnd"/>
      <w:r>
        <w:rPr>
          <w:rFonts w:ascii="宋体" w:eastAsia="宋体" w:hAnsi="宋体" w:cs="宋体"/>
        </w:rPr>
        <w:t xml:space="preserve"> 10</w:t>
      </w:r>
      <w:r>
        <w:rPr>
          <w:rFonts w:ascii="宋体" w:eastAsia="宋体" w:hAnsi="宋体" w:cs="宋体"/>
        </w:rPr>
        <w:t>年到</w:t>
      </w:r>
      <w:r>
        <w:rPr>
          <w:rFonts w:ascii="宋体" w:eastAsia="宋体" w:hAnsi="宋体" w:cs="宋体"/>
        </w:rPr>
        <w:t>2000</w:t>
      </w:r>
      <w:r>
        <w:rPr>
          <w:rFonts w:ascii="宋体" w:eastAsia="宋体" w:hAnsi="宋体" w:cs="宋体"/>
        </w:rPr>
        <w:t>年这</w:t>
      </w:r>
      <w:r>
        <w:rPr>
          <w:rFonts w:ascii="宋体" w:eastAsia="宋体" w:hAnsi="宋体" w:cs="宋体"/>
        </w:rPr>
        <w:t>200</w:t>
      </w:r>
      <w:r>
        <w:rPr>
          <w:rFonts w:ascii="宋体" w:eastAsia="宋体" w:hAnsi="宋体" w:cs="宋体"/>
        </w:rPr>
        <w:t>年的时间中，</w:t>
      </w:r>
      <w:r>
        <w:rPr>
          <w:rFonts w:ascii="宋体" w:eastAsia="宋体" w:hAnsi="宋体" w:cs="宋体"/>
        </w:rPr>
        <w:t>200</w:t>
      </w:r>
      <w:r>
        <w:rPr>
          <w:rFonts w:ascii="宋体" w:eastAsia="宋体" w:hAnsi="宋体" w:cs="宋体"/>
        </w:rPr>
        <w:t>个世界上</w:t>
      </w:r>
      <w:r>
        <w:rPr>
          <w:rFonts w:ascii="宋体" w:eastAsia="宋体" w:hAnsi="宋体" w:cs="宋体"/>
        </w:rPr>
        <w:t>200</w:t>
      </w:r>
      <w:r>
        <w:rPr>
          <w:rFonts w:ascii="宋体" w:eastAsia="宋体" w:hAnsi="宋体" w:cs="宋体"/>
        </w:rPr>
        <w:t>个国家，它在它的收入以及人口的寿命，他们的这样一个发展变化的情况，你会看到在前期的时候。他的贫富差距不大，但是各个情况都比较糟糕，但是后续发现贫富差距会越拉越拉越大，然后你会发现</w:t>
      </w:r>
      <w:r>
        <w:rPr>
          <w:rFonts w:ascii="宋体" w:eastAsia="宋体" w:hAnsi="宋体" w:cs="宋体"/>
        </w:rPr>
        <w:t>不同国家他们有不同的这种行为的模式，然后以及我们的通过方案，通过类似他们的论文之间的语言关系来去看到不同的方向的不同方向的这种不同的研究方向，他们的发展形成的情况。</w:t>
      </w:r>
    </w:p>
    <w:p w14:paraId="7B396834" w14:textId="77777777" w:rsidR="00ED1494" w:rsidRDefault="000C37B3">
      <w:pPr>
        <w:spacing w:before="240" w:after="240"/>
        <w:rPr>
          <w:rFonts w:ascii="宋体" w:eastAsia="宋体" w:hAnsi="宋体" w:cs="宋体"/>
        </w:rPr>
      </w:pPr>
      <w:r>
        <w:rPr>
          <w:rFonts w:ascii="宋体" w:eastAsia="宋体" w:hAnsi="宋体" w:cs="宋体"/>
        </w:rPr>
        <w:t>以上我们都是通过一些案例来去介绍数据规划是什么，我们还没有去讲过可视化的定义是什么部分，可视化的定义是什么呢？因为毕竟是一个学科，最重要的事情就是我首先要定义清楚，我首先要建模好它对不对？这是一个更重要的事情。</w:t>
      </w:r>
    </w:p>
    <w:p w14:paraId="645F7B7D" w14:textId="77777777" w:rsidR="00ED1494" w:rsidRDefault="000C37B3">
      <w:pPr>
        <w:spacing w:before="240" w:after="240"/>
        <w:rPr>
          <w:rFonts w:ascii="宋体" w:eastAsia="宋体" w:hAnsi="宋体" w:cs="宋体"/>
        </w:rPr>
      </w:pPr>
      <w:r>
        <w:rPr>
          <w:rFonts w:ascii="宋体" w:eastAsia="宋体" w:hAnsi="宋体" w:cs="宋体"/>
        </w:rPr>
        <w:t>其实说实话我们不是一个新的角色，我们不是一个非常老的角色，说其实你看很多的东西，很多的学科他们一开始提出了创立，它的人可能都已经失去很</w:t>
      </w:r>
      <w:r>
        <w:rPr>
          <w:rFonts w:ascii="宋体" w:eastAsia="宋体" w:hAnsi="宋体" w:cs="宋体"/>
        </w:rPr>
        <w:t>长时间了，但是说实话可视化这个学科，它的创立者现在还在一线的工作，还在发论文，你去</w:t>
      </w:r>
      <w:r>
        <w:rPr>
          <w:rFonts w:ascii="宋体" w:eastAsia="宋体" w:hAnsi="宋体" w:cs="宋体"/>
        </w:rPr>
        <w:lastRenderedPageBreak/>
        <w:t>开笔会的时候甚至还能看到，所以说其实它的定义其实也你可以看到没有，那么长时间距离我没有那么多。</w:t>
      </w:r>
    </w:p>
    <w:p w14:paraId="3E115A21" w14:textId="77777777" w:rsidR="00ED1494" w:rsidRDefault="000C37B3">
      <w:pPr>
        <w:spacing w:before="240" w:after="240"/>
        <w:rPr>
          <w:rFonts w:ascii="宋体" w:eastAsia="宋体" w:hAnsi="宋体" w:cs="宋体"/>
        </w:rPr>
      </w:pPr>
      <w:r>
        <w:rPr>
          <w:rFonts w:ascii="宋体" w:eastAsia="宋体" w:hAnsi="宋体" w:cs="宋体"/>
        </w:rPr>
        <w:t>然后比如说</w:t>
      </w:r>
      <w:proofErr w:type="gramStart"/>
      <w:r>
        <w:rPr>
          <w:rFonts w:ascii="宋体" w:eastAsia="宋体" w:hAnsi="宋体" w:cs="宋体"/>
        </w:rPr>
        <w:t>这些这</w:t>
      </w:r>
      <w:proofErr w:type="gramEnd"/>
      <w:r>
        <w:rPr>
          <w:rFonts w:ascii="宋体" w:eastAsia="宋体" w:hAnsi="宋体" w:cs="宋体"/>
        </w:rPr>
        <w:t>是不同的人，很多大佬对于文化的定义，然后我们可以去看一下这个定义是啥。</w:t>
      </w:r>
      <w:r>
        <w:rPr>
          <w:rFonts w:ascii="宋体" w:eastAsia="宋体" w:hAnsi="宋体" w:cs="宋体"/>
        </w:rPr>
        <w:t xml:space="preserve"> Finding the future memory That for our natural meaningful protection and this is a birthday party</w:t>
      </w:r>
      <w:r>
        <w:rPr>
          <w:rFonts w:ascii="宋体" w:eastAsia="宋体" w:hAnsi="宋体" w:cs="宋体"/>
        </w:rPr>
        <w:t>。然后这个人的定义是传说微笑很高的一个阶段简单水平。</w:t>
      </w:r>
      <w:r>
        <w:rPr>
          <w:rFonts w:ascii="宋体" w:eastAsia="宋体" w:hAnsi="宋体" w:cs="宋体"/>
        </w:rPr>
        <w:t>然后这三个人他的定义是意识到在</w:t>
      </w:r>
      <w:r>
        <w:rPr>
          <w:rFonts w:ascii="宋体" w:eastAsia="宋体" w:hAnsi="宋体" w:cs="宋体"/>
        </w:rPr>
        <w:t>a</w:t>
      </w:r>
      <w:r>
        <w:rPr>
          <w:rFonts w:ascii="宋体" w:eastAsia="宋体" w:hAnsi="宋体" w:cs="宋体"/>
        </w:rPr>
        <w:t>点给我可以选宝贝一下就</w:t>
      </w:r>
      <w:r>
        <w:rPr>
          <w:rFonts w:ascii="宋体" w:eastAsia="宋体" w:hAnsi="宋体" w:cs="宋体"/>
        </w:rPr>
        <w:t xml:space="preserve"> amplify operation</w:t>
      </w:r>
      <w:r>
        <w:rPr>
          <w:rFonts w:ascii="宋体" w:eastAsia="宋体" w:hAnsi="宋体" w:cs="宋体"/>
        </w:rPr>
        <w:t>。</w:t>
      </w:r>
    </w:p>
    <w:p w14:paraId="3ABB7729" w14:textId="77777777" w:rsidR="00ED1494" w:rsidRDefault="000C37B3">
      <w:pPr>
        <w:spacing w:before="240" w:after="240"/>
        <w:rPr>
          <w:rFonts w:ascii="宋体" w:eastAsia="宋体" w:hAnsi="宋体" w:cs="宋体"/>
        </w:rPr>
      </w:pPr>
      <w:r>
        <w:rPr>
          <w:rFonts w:ascii="宋体" w:eastAsia="宋体" w:hAnsi="宋体" w:cs="宋体"/>
        </w:rPr>
        <w:t>我觉得每个人你们看一下这三个定义，我相信</w:t>
      </w:r>
      <w:proofErr w:type="gramStart"/>
      <w:r>
        <w:rPr>
          <w:rFonts w:ascii="宋体" w:eastAsia="宋体" w:hAnsi="宋体" w:cs="宋体"/>
        </w:rPr>
        <w:t>其实会</w:t>
      </w:r>
      <w:proofErr w:type="gramEnd"/>
      <w:r>
        <w:rPr>
          <w:rFonts w:ascii="宋体" w:eastAsia="宋体" w:hAnsi="宋体" w:cs="宋体"/>
        </w:rPr>
        <w:t>觉得有点</w:t>
      </w:r>
      <w:proofErr w:type="gramStart"/>
      <w:r>
        <w:rPr>
          <w:rFonts w:ascii="宋体" w:eastAsia="宋体" w:hAnsi="宋体" w:cs="宋体"/>
        </w:rPr>
        <w:t>懵</w:t>
      </w:r>
      <w:proofErr w:type="gramEnd"/>
      <w:r>
        <w:rPr>
          <w:rFonts w:ascii="宋体" w:eastAsia="宋体" w:hAnsi="宋体" w:cs="宋体"/>
        </w:rPr>
        <w:t>，你们不知道，你们也不知道这几句话再去说什么，可能你们都不知道是比如说</w:t>
      </w:r>
      <w:r>
        <w:rPr>
          <w:rFonts w:ascii="宋体" w:eastAsia="宋体" w:hAnsi="宋体" w:cs="宋体"/>
        </w:rPr>
        <w:t>20</w:t>
      </w:r>
      <w:r>
        <w:rPr>
          <w:rFonts w:ascii="宋体" w:eastAsia="宋体" w:hAnsi="宋体" w:cs="宋体"/>
        </w:rPr>
        <w:t>倍上班或者是什么和单纯是什么，好内心是什么，对不对？</w:t>
      </w:r>
    </w:p>
    <w:p w14:paraId="44D72B33" w14:textId="77777777" w:rsidR="00ED1494" w:rsidRDefault="000C37B3">
      <w:pPr>
        <w:spacing w:before="240" w:after="240"/>
        <w:rPr>
          <w:rFonts w:ascii="宋体" w:eastAsia="宋体" w:hAnsi="宋体" w:cs="宋体"/>
        </w:rPr>
      </w:pPr>
      <w:r>
        <w:rPr>
          <w:rFonts w:ascii="宋体" w:eastAsia="宋体" w:hAnsi="宋体" w:cs="宋体"/>
        </w:rPr>
        <w:t>我们可以先来去介绍一下这几个关键的定义，所以这就涉及到一些心理学的方面的知识。因为上次课我们也说到，其实可视化是一个非常交叉的学科的任务，因为它是人来去用，所以你深入到人的这一个，你一定要涉及到一些心理学方面的知识。</w:t>
      </w:r>
    </w:p>
    <w:p w14:paraId="0DA10C10" w14:textId="77777777" w:rsidR="00ED1494" w:rsidRDefault="000C37B3">
      <w:pPr>
        <w:spacing w:before="240" w:after="240"/>
        <w:rPr>
          <w:rFonts w:ascii="宋体" w:eastAsia="宋体" w:hAnsi="宋体" w:cs="宋体"/>
        </w:rPr>
      </w:pPr>
      <w:r>
        <w:rPr>
          <w:rFonts w:ascii="宋体" w:eastAsia="宋体" w:hAnsi="宋体" w:cs="宋体"/>
        </w:rPr>
        <w:t>所以我不知道大家</w:t>
      </w:r>
      <w:r>
        <w:rPr>
          <w:rFonts w:ascii="宋体" w:eastAsia="宋体" w:hAnsi="宋体" w:cs="宋体"/>
        </w:rPr>
        <w:t>有没有这么去看过这几个是吧？感觉知觉和认知这三个字。</w:t>
      </w:r>
    </w:p>
    <w:p w14:paraId="76586EB1" w14:textId="77777777" w:rsidR="00ED1494" w:rsidRDefault="000C37B3">
      <w:pPr>
        <w:spacing w:before="240" w:after="240"/>
        <w:rPr>
          <w:rFonts w:ascii="宋体" w:eastAsia="宋体" w:hAnsi="宋体" w:cs="宋体"/>
        </w:rPr>
      </w:pPr>
      <w:r>
        <w:rPr>
          <w:rFonts w:ascii="宋体" w:eastAsia="宋体" w:hAnsi="宋体" w:cs="宋体"/>
        </w:rPr>
        <w:t>其实这三个词可能你们觉得差不多，但是这是他们的差距</w:t>
      </w:r>
      <w:proofErr w:type="gramStart"/>
      <w:r>
        <w:rPr>
          <w:rFonts w:ascii="宋体" w:eastAsia="宋体" w:hAnsi="宋体" w:cs="宋体"/>
        </w:rPr>
        <w:t>还是还是</w:t>
      </w:r>
      <w:proofErr w:type="gramEnd"/>
      <w:r>
        <w:rPr>
          <w:rFonts w:ascii="宋体" w:eastAsia="宋体" w:hAnsi="宋体" w:cs="宋体"/>
        </w:rPr>
        <w:t>非常大的，可能我觉得可能大家也都很好奇，我觉得你们会问我去学可视化的，我为什么要知道这些东西？对吧？就像我直接去学编程就好了，我直接去告诉我有哪些开发方法开发算法不就好了，对吧？</w:t>
      </w:r>
    </w:p>
    <w:p w14:paraId="399B74F0" w14:textId="77777777" w:rsidR="00ED1494" w:rsidRDefault="000C37B3">
      <w:pPr>
        <w:spacing w:before="240" w:after="240"/>
        <w:rPr>
          <w:rFonts w:ascii="宋体" w:eastAsia="宋体" w:hAnsi="宋体" w:cs="宋体"/>
        </w:rPr>
      </w:pPr>
      <w:r>
        <w:rPr>
          <w:rFonts w:ascii="宋体" w:eastAsia="宋体" w:hAnsi="宋体" w:cs="宋体"/>
        </w:rPr>
        <w:t>我问他好好学习，感觉是什么，知觉是什么，认知是什么？我问问他好好学习这些知识。其实我觉得这个道理就是说大家再去学习，如果我们是计算机科班出身的人，对不对？然后这时候其实很多的培训班他们也在改变，这时候他们教的编程的人跟我</w:t>
      </w:r>
      <w:r>
        <w:rPr>
          <w:rFonts w:ascii="宋体" w:eastAsia="宋体" w:hAnsi="宋体" w:cs="宋体"/>
        </w:rPr>
        <w:t>们学习编程的人有什么区别呢？这是我当时上学的时候老师告诉我的事情就是说我们学习是系统的来学习，我们知道大家怎么编译的，它的数据结构应该怎么设计比较好，他的办法本来是不是应该比较好，所以这就使得你编出来的程序成为更加的优点或者更快。</w:t>
      </w:r>
    </w:p>
    <w:p w14:paraId="1BE1DFC0" w14:textId="77777777" w:rsidR="00ED1494" w:rsidRDefault="000C37B3">
      <w:pPr>
        <w:spacing w:before="240" w:after="240"/>
        <w:rPr>
          <w:rFonts w:ascii="宋体" w:eastAsia="宋体" w:hAnsi="宋体" w:cs="宋体"/>
        </w:rPr>
      </w:pPr>
      <w:r>
        <w:rPr>
          <w:rFonts w:ascii="宋体" w:eastAsia="宋体" w:hAnsi="宋体" w:cs="宋体"/>
        </w:rPr>
        <w:t>所以这就是要从原理上来去了解计算机这种运行，其实同理我们要先去了解人事的问题，而这样的话我们才能够更好的利用到更好的把文化这项技术能够用，感觉这件事情是啥呢？就是说它其实是一个最基本的概念，就是说人他有嗅觉、视觉、听觉、触觉和味觉，这个是与生俱来的这种最基本的能力。</w:t>
      </w:r>
    </w:p>
    <w:p w14:paraId="435183F2" w14:textId="77777777" w:rsidR="00ED1494" w:rsidRDefault="000C37B3">
      <w:pPr>
        <w:spacing w:before="240" w:after="240"/>
        <w:rPr>
          <w:rFonts w:ascii="宋体" w:eastAsia="宋体" w:hAnsi="宋体" w:cs="宋体"/>
        </w:rPr>
      </w:pPr>
      <w:r>
        <w:rPr>
          <w:rFonts w:ascii="宋体" w:eastAsia="宋体" w:hAnsi="宋体" w:cs="宋体"/>
        </w:rPr>
        <w:t>然后知觉是什么呢？知觉是稍微上层一点，我通过这些人的感知人的心理过程，然后来去加工信息来去得到知识。然后认知是什么？认知就是要涉及到我的大脑，就是我要去思考一下这个事情是什么，你一定要涉及到认知。比如说我们举个例子，比如说晓峰在这边学习，然后门</w:t>
      </w:r>
      <w:r>
        <w:rPr>
          <w:rFonts w:ascii="宋体" w:eastAsia="宋体" w:hAnsi="宋体" w:cs="宋体"/>
        </w:rPr>
        <w:t>啪啪啪敲响，这时候你去开门是吧？这是一个正常的过程，但是这个过程中其实发生了什么？可能用到了我们上述说的感觉和知觉和认知。</w:t>
      </w:r>
    </w:p>
    <w:p w14:paraId="293FA16C" w14:textId="77777777" w:rsidR="00ED1494" w:rsidRDefault="000C37B3">
      <w:pPr>
        <w:spacing w:before="240" w:after="240"/>
        <w:rPr>
          <w:rFonts w:ascii="宋体" w:eastAsia="宋体" w:hAnsi="宋体" w:cs="宋体"/>
        </w:rPr>
      </w:pPr>
      <w:r>
        <w:rPr>
          <w:rFonts w:ascii="宋体" w:eastAsia="宋体" w:hAnsi="宋体" w:cs="宋体"/>
        </w:rPr>
        <w:lastRenderedPageBreak/>
        <w:t>这件事情就是说你听到它响了这件事情，你首先用到了你的听觉这个问题，对吧？但是你听到它响的是敲门声，而不是比如说拍击桌子的声音，这件事情就是用到了你的知觉，就是你要认识到你很自然的就想到这是一个门铃声，而进一步的你要去考虑到因为它是门铃声，所以有人在外面，所以你要去开门，所以这件事情你就要考虑一下，所以这件事情就是认识这个能力是在逐步的去提升，这是与生俱来的，可能是</w:t>
      </w:r>
      <w:proofErr w:type="gramStart"/>
      <w:r>
        <w:rPr>
          <w:rFonts w:ascii="宋体" w:eastAsia="宋体" w:hAnsi="宋体" w:cs="宋体"/>
        </w:rPr>
        <w:t>稍微能</w:t>
      </w:r>
      <w:proofErr w:type="gramEnd"/>
      <w:r>
        <w:rPr>
          <w:rFonts w:ascii="宋体" w:eastAsia="宋体" w:hAnsi="宋体" w:cs="宋体"/>
        </w:rPr>
        <w:t>经过一点点训练就</w:t>
      </w:r>
      <w:r>
        <w:rPr>
          <w:rFonts w:ascii="宋体" w:eastAsia="宋体" w:hAnsi="宋体" w:cs="宋体"/>
        </w:rPr>
        <w:t>获得了，而这个是需要我们的经验和思考来去达到这个目的。</w:t>
      </w:r>
    </w:p>
    <w:p w14:paraId="09208328" w14:textId="77777777" w:rsidR="00ED1494" w:rsidRDefault="000C37B3">
      <w:pPr>
        <w:spacing w:before="240" w:after="240"/>
        <w:rPr>
          <w:rFonts w:ascii="宋体" w:eastAsia="宋体" w:hAnsi="宋体" w:cs="宋体"/>
        </w:rPr>
      </w:pPr>
      <w:r>
        <w:rPr>
          <w:rFonts w:ascii="宋体" w:eastAsia="宋体" w:hAnsi="宋体" w:cs="宋体"/>
        </w:rPr>
        <w:t>Ok</w:t>
      </w:r>
      <w:r>
        <w:rPr>
          <w:rFonts w:ascii="宋体" w:eastAsia="宋体" w:hAnsi="宋体" w:cs="宋体"/>
        </w:rPr>
        <w:t>你可能会去问我有这个能力，我为什么要去学习这些方面的知识？我们可以举一个例子，我们在做规划的时候，其实用好风险能力是非常关键的一个一个方面，比如说</w:t>
      </w:r>
      <w:proofErr w:type="gramStart"/>
      <w:r>
        <w:rPr>
          <w:rFonts w:ascii="宋体" w:eastAsia="宋体" w:hAnsi="宋体" w:cs="宋体"/>
        </w:rPr>
        <w:t>返点返</w:t>
      </w:r>
      <w:proofErr w:type="gramEnd"/>
      <w:r>
        <w:rPr>
          <w:rFonts w:ascii="宋体" w:eastAsia="宋体" w:hAnsi="宋体" w:cs="宋体"/>
        </w:rPr>
        <w:t>点图是不是大家很自然的去看到这上面有</w:t>
      </w:r>
      <w:r>
        <w:rPr>
          <w:rFonts w:ascii="宋体" w:eastAsia="宋体" w:hAnsi="宋体" w:cs="宋体"/>
        </w:rPr>
        <w:t>4</w:t>
      </w:r>
      <w:r>
        <w:rPr>
          <w:rFonts w:ascii="宋体" w:eastAsia="宋体" w:hAnsi="宋体" w:cs="宋体"/>
        </w:rPr>
        <w:t>个方程，</w:t>
      </w:r>
      <w:r>
        <w:rPr>
          <w:rFonts w:ascii="宋体" w:eastAsia="宋体" w:hAnsi="宋体" w:cs="宋体"/>
        </w:rPr>
        <w:t>4</w:t>
      </w:r>
      <w:r>
        <w:rPr>
          <w:rFonts w:ascii="宋体" w:eastAsia="宋体" w:hAnsi="宋体" w:cs="宋体"/>
        </w:rPr>
        <w:t>个</w:t>
      </w:r>
      <w:r>
        <w:rPr>
          <w:rFonts w:ascii="宋体" w:eastAsia="宋体" w:hAnsi="宋体" w:cs="宋体"/>
        </w:rPr>
        <w:t>4</w:t>
      </w:r>
      <w:r>
        <w:rPr>
          <w:rFonts w:ascii="宋体" w:eastAsia="宋体" w:hAnsi="宋体" w:cs="宋体"/>
        </w:rPr>
        <w:t>类，对不对？但是这</w:t>
      </w:r>
      <w:r>
        <w:rPr>
          <w:rFonts w:ascii="宋体" w:eastAsia="宋体" w:hAnsi="宋体" w:cs="宋体"/>
        </w:rPr>
        <w:t>4</w:t>
      </w:r>
      <w:r>
        <w:rPr>
          <w:rFonts w:ascii="宋体" w:eastAsia="宋体" w:hAnsi="宋体" w:cs="宋体"/>
        </w:rPr>
        <w:t>类其实他们的边界不清楚，对不对？没有那么清楚，然后其实这是一篇论文，是我们领会的一篇论文，我觉得这篇论文特别的巧妙，他是怎么做的，他把这</w:t>
      </w:r>
      <w:r>
        <w:rPr>
          <w:rFonts w:ascii="宋体" w:eastAsia="宋体" w:hAnsi="宋体" w:cs="宋体"/>
        </w:rPr>
        <w:t>4</w:t>
      </w:r>
      <w:r>
        <w:rPr>
          <w:rFonts w:ascii="宋体" w:eastAsia="宋体" w:hAnsi="宋体" w:cs="宋体"/>
        </w:rPr>
        <w:t>类去把它建成</w:t>
      </w:r>
      <w:r>
        <w:rPr>
          <w:rFonts w:ascii="宋体" w:eastAsia="宋体" w:hAnsi="宋体" w:cs="宋体"/>
        </w:rPr>
        <w:t>1</w:t>
      </w:r>
      <w:r>
        <w:rPr>
          <w:rFonts w:ascii="宋体" w:eastAsia="宋体" w:hAnsi="宋体" w:cs="宋体"/>
        </w:rPr>
        <w:t>个等高线，然后我来去增加一些小的连线，小的段的连线。</w:t>
      </w:r>
    </w:p>
    <w:p w14:paraId="3F543D9E" w14:textId="77777777" w:rsidR="00ED1494" w:rsidRDefault="000C37B3">
      <w:pPr>
        <w:spacing w:before="240" w:after="240"/>
        <w:rPr>
          <w:rFonts w:ascii="宋体" w:eastAsia="宋体" w:hAnsi="宋体" w:cs="宋体"/>
        </w:rPr>
      </w:pPr>
      <w:r>
        <w:rPr>
          <w:rFonts w:ascii="宋体" w:eastAsia="宋体" w:hAnsi="宋体" w:cs="宋体"/>
        </w:rPr>
        <w:t>这些段的连线其实后面我</w:t>
      </w:r>
      <w:r>
        <w:rPr>
          <w:rFonts w:ascii="宋体" w:eastAsia="宋体" w:hAnsi="宋体" w:cs="宋体"/>
        </w:rPr>
        <w:t>们会提到它是跟我们的格式</w:t>
      </w:r>
      <w:proofErr w:type="gramStart"/>
      <w:r>
        <w:rPr>
          <w:rFonts w:ascii="宋体" w:eastAsia="宋体" w:hAnsi="宋体" w:cs="宋体"/>
        </w:rPr>
        <w:t>法原则</w:t>
      </w:r>
      <w:proofErr w:type="gramEnd"/>
      <w:r>
        <w:rPr>
          <w:rFonts w:ascii="宋体" w:eastAsia="宋体" w:hAnsi="宋体" w:cs="宋体"/>
        </w:rPr>
        <w:t>紧密相关的，格式</w:t>
      </w:r>
      <w:proofErr w:type="gramStart"/>
      <w:r>
        <w:rPr>
          <w:rFonts w:ascii="宋体" w:eastAsia="宋体" w:hAnsi="宋体" w:cs="宋体"/>
        </w:rPr>
        <w:t>法原则</w:t>
      </w:r>
      <w:proofErr w:type="gramEnd"/>
      <w:r>
        <w:rPr>
          <w:rFonts w:ascii="宋体" w:eastAsia="宋体" w:hAnsi="宋体" w:cs="宋体"/>
        </w:rPr>
        <w:t>就是说其中有一个原则就是能看到这些虽然</w:t>
      </w:r>
      <w:proofErr w:type="gramStart"/>
      <w:r>
        <w:rPr>
          <w:rFonts w:ascii="宋体" w:eastAsia="宋体" w:hAnsi="宋体" w:cs="宋体"/>
        </w:rPr>
        <w:t>不</w:t>
      </w:r>
      <w:proofErr w:type="gramEnd"/>
      <w:r>
        <w:rPr>
          <w:rFonts w:ascii="宋体" w:eastAsia="宋体" w:hAnsi="宋体" w:cs="宋体"/>
        </w:rPr>
        <w:t>闭合的原线，但是我还是要把它</w:t>
      </w:r>
      <w:proofErr w:type="gramStart"/>
      <w:r>
        <w:rPr>
          <w:rFonts w:ascii="宋体" w:eastAsia="宋体" w:hAnsi="宋体" w:cs="宋体"/>
        </w:rPr>
        <w:t>当做</w:t>
      </w:r>
      <w:proofErr w:type="gramEnd"/>
      <w:r>
        <w:rPr>
          <w:rFonts w:ascii="宋体" w:eastAsia="宋体" w:hAnsi="宋体" w:cs="宋体"/>
        </w:rPr>
        <w:t>一个整体来去对待，这个就是一个格式化原则。</w:t>
      </w:r>
    </w:p>
    <w:p w14:paraId="1DCCB70F" w14:textId="77777777" w:rsidR="00ED1494" w:rsidRDefault="000C37B3">
      <w:pPr>
        <w:spacing w:before="240" w:after="240"/>
        <w:rPr>
          <w:rFonts w:ascii="宋体" w:eastAsia="宋体" w:hAnsi="宋体" w:cs="宋体"/>
        </w:rPr>
      </w:pPr>
      <w:r>
        <w:rPr>
          <w:rFonts w:ascii="宋体" w:eastAsia="宋体" w:hAnsi="宋体" w:cs="宋体"/>
        </w:rPr>
        <w:t>然后你会发现我们增加上那些小的连线之后，这</w:t>
      </w:r>
      <w:r>
        <w:rPr>
          <w:rFonts w:ascii="宋体" w:eastAsia="宋体" w:hAnsi="宋体" w:cs="宋体"/>
        </w:rPr>
        <w:t>4</w:t>
      </w:r>
      <w:r>
        <w:rPr>
          <w:rFonts w:ascii="宋体" w:eastAsia="宋体" w:hAnsi="宋体" w:cs="宋体"/>
        </w:rPr>
        <w:t>个类就会更加的清晰了，对吧？当然还可以这样，比如说这是</w:t>
      </w:r>
      <w:r>
        <w:rPr>
          <w:rFonts w:ascii="宋体" w:eastAsia="宋体" w:hAnsi="宋体" w:cs="宋体"/>
        </w:rPr>
        <w:t>4</w:t>
      </w:r>
      <w:r>
        <w:rPr>
          <w:rFonts w:ascii="宋体" w:eastAsia="宋体" w:hAnsi="宋体" w:cs="宋体"/>
        </w:rPr>
        <w:t>类，你增加上小的连线，你这个方向不一样，你会发现你看到的，比如说通过这边我很自然的去看到这是一类对不对？大家会应该持续这么来去理解这个数据对吧？但是假设我换一个方向</w:t>
      </w:r>
      <w:proofErr w:type="gramStart"/>
      <w:r>
        <w:rPr>
          <w:rFonts w:ascii="宋体" w:eastAsia="宋体" w:hAnsi="宋体" w:cs="宋体"/>
        </w:rPr>
        <w:t>来去变加小</w:t>
      </w:r>
      <w:proofErr w:type="gramEnd"/>
      <w:r>
        <w:rPr>
          <w:rFonts w:ascii="宋体" w:eastAsia="宋体" w:hAnsi="宋体" w:cs="宋体"/>
        </w:rPr>
        <w:t>圆圈，你会发现这是一类。</w:t>
      </w:r>
    </w:p>
    <w:p w14:paraId="51977A10" w14:textId="77777777" w:rsidR="00ED1494" w:rsidRDefault="000C37B3">
      <w:pPr>
        <w:spacing w:before="240" w:after="240"/>
        <w:rPr>
          <w:rFonts w:ascii="宋体" w:eastAsia="宋体" w:hAnsi="宋体" w:cs="宋体"/>
        </w:rPr>
      </w:pPr>
      <w:r>
        <w:rPr>
          <w:rFonts w:ascii="宋体" w:eastAsia="宋体" w:hAnsi="宋体" w:cs="宋体"/>
        </w:rPr>
        <w:t>所以这就是我们用到了一些人的，但是人的一些感</w:t>
      </w:r>
      <w:r>
        <w:rPr>
          <w:rFonts w:ascii="宋体" w:eastAsia="宋体" w:hAnsi="宋体" w:cs="宋体"/>
        </w:rPr>
        <w:t>知的能力，然后来去我们一眼，首先我们去提升了他人来去发现聚类有几个</w:t>
      </w:r>
      <w:r>
        <w:rPr>
          <w:rFonts w:ascii="宋体" w:eastAsia="宋体" w:hAnsi="宋体" w:cs="宋体"/>
        </w:rPr>
        <w:t>doctor</w:t>
      </w:r>
      <w:r>
        <w:rPr>
          <w:rFonts w:ascii="宋体" w:eastAsia="宋体" w:hAnsi="宋体" w:cs="宋体"/>
        </w:rPr>
        <w:t>它的这种效果，同时我还可以去改变它，比如说这是</w:t>
      </w:r>
      <w:r>
        <w:rPr>
          <w:rFonts w:ascii="宋体" w:eastAsia="宋体" w:hAnsi="宋体" w:cs="宋体"/>
        </w:rPr>
        <w:t>12 3 4</w:t>
      </w:r>
      <w:r>
        <w:rPr>
          <w:rFonts w:ascii="宋体" w:eastAsia="宋体" w:hAnsi="宋体" w:cs="宋体"/>
        </w:rPr>
        <w:t>班，然后我们用颜色来去表达这</w:t>
      </w:r>
      <w:r>
        <w:rPr>
          <w:rFonts w:ascii="宋体" w:eastAsia="宋体" w:hAnsi="宋体" w:cs="宋体"/>
        </w:rPr>
        <w:t>4</w:t>
      </w:r>
      <w:r>
        <w:rPr>
          <w:rFonts w:ascii="宋体" w:eastAsia="宋体" w:hAnsi="宋体" w:cs="宋体"/>
        </w:rPr>
        <w:t>个班，然后我可以用增加这种小的小的这种棉线来去使得它搭配非常的明显，这是第一个例子。</w:t>
      </w:r>
    </w:p>
    <w:p w14:paraId="3B3299D2" w14:textId="77777777" w:rsidR="00ED1494" w:rsidRDefault="000C37B3">
      <w:pPr>
        <w:spacing w:before="240" w:after="240"/>
        <w:rPr>
          <w:rFonts w:ascii="宋体" w:eastAsia="宋体" w:hAnsi="宋体" w:cs="宋体"/>
        </w:rPr>
      </w:pPr>
      <w:r>
        <w:rPr>
          <w:rFonts w:ascii="宋体" w:eastAsia="宋体" w:hAnsi="宋体" w:cs="宋体"/>
        </w:rPr>
        <w:t>第二个例子就是假设我们用葵花，我们可视化一定是有数据的构建的，可让形式我们可以把它分离来去看，这样的话你会发现我如果想要去</w:t>
      </w:r>
      <w:proofErr w:type="gramStart"/>
      <w:r>
        <w:rPr>
          <w:rFonts w:ascii="宋体" w:eastAsia="宋体" w:hAnsi="宋体" w:cs="宋体"/>
        </w:rPr>
        <w:t>看理解</w:t>
      </w:r>
      <w:proofErr w:type="gramEnd"/>
      <w:r>
        <w:rPr>
          <w:rFonts w:ascii="宋体" w:eastAsia="宋体" w:hAnsi="宋体" w:cs="宋体"/>
        </w:rPr>
        <w:t>这个表达形式，那么首先我要去找到它对应的数据对不对？</w:t>
      </w:r>
    </w:p>
    <w:p w14:paraId="1F43D73F" w14:textId="77777777" w:rsidR="00ED1494" w:rsidRDefault="000C37B3">
      <w:pPr>
        <w:spacing w:before="240" w:after="240"/>
        <w:rPr>
          <w:rFonts w:ascii="宋体" w:eastAsia="宋体" w:hAnsi="宋体" w:cs="宋体"/>
        </w:rPr>
      </w:pPr>
      <w:r>
        <w:rPr>
          <w:rFonts w:ascii="宋体" w:eastAsia="宋体" w:hAnsi="宋体" w:cs="宋体"/>
        </w:rPr>
        <w:t>我要找这个数据这件事情你一定要用到你的</w:t>
      </w:r>
      <w:r>
        <w:rPr>
          <w:rFonts w:ascii="宋体" w:eastAsia="宋体" w:hAnsi="宋体" w:cs="宋体"/>
        </w:rPr>
        <w:t>pop</w:t>
      </w:r>
      <w:r>
        <w:rPr>
          <w:rFonts w:ascii="宋体" w:eastAsia="宋体" w:hAnsi="宋体" w:cs="宋体"/>
        </w:rPr>
        <w:t>，就是我要去看这个数据，把这个数据</w:t>
      </w:r>
      <w:r>
        <w:rPr>
          <w:rFonts w:ascii="宋体" w:eastAsia="宋体" w:hAnsi="宋体" w:cs="宋体"/>
        </w:rPr>
        <w:t>是啥，然后我进一步的要去找到这个数据对应的它原始的数据是什么，这一部分这部分只要你经过思考了，你一定要用到你的宝贝水平，但是这件事情靠那些是人的非常高级的一个感知能力，所以要尽量避免，所以你要比如说怎么办？</w:t>
      </w:r>
    </w:p>
    <w:p w14:paraId="08A54A15" w14:textId="77777777" w:rsidR="00ED1494" w:rsidRDefault="000C37B3">
      <w:pPr>
        <w:spacing w:before="240" w:after="240"/>
        <w:rPr>
          <w:rFonts w:ascii="宋体" w:eastAsia="宋体" w:hAnsi="宋体" w:cs="宋体"/>
        </w:rPr>
      </w:pPr>
      <w:r>
        <w:rPr>
          <w:rFonts w:ascii="宋体" w:eastAsia="宋体" w:hAnsi="宋体" w:cs="宋体"/>
        </w:rPr>
        <w:t>比如说你直接把它放过来，放到那些表格单元里面，是不是？我就人来对我人不需要人的支持，来去建立文化</w:t>
      </w:r>
      <w:proofErr w:type="gramStart"/>
      <w:r>
        <w:rPr>
          <w:rFonts w:ascii="宋体" w:eastAsia="宋体" w:hAnsi="宋体" w:cs="宋体"/>
        </w:rPr>
        <w:t>跟数据</w:t>
      </w:r>
      <w:proofErr w:type="gramEnd"/>
      <w:r>
        <w:rPr>
          <w:rFonts w:ascii="宋体" w:eastAsia="宋体" w:hAnsi="宋体" w:cs="宋体"/>
        </w:rPr>
        <w:t>之间的对应关系。</w:t>
      </w:r>
    </w:p>
    <w:p w14:paraId="4817B1F7" w14:textId="77777777" w:rsidR="00ED1494" w:rsidRDefault="000C37B3">
      <w:pPr>
        <w:spacing w:before="240" w:after="240"/>
        <w:rPr>
          <w:rFonts w:ascii="宋体" w:eastAsia="宋体" w:hAnsi="宋体" w:cs="宋体"/>
        </w:rPr>
      </w:pPr>
      <w:r>
        <w:rPr>
          <w:rFonts w:ascii="宋体" w:eastAsia="宋体" w:hAnsi="宋体" w:cs="宋体"/>
        </w:rPr>
        <w:lastRenderedPageBreak/>
        <w:t>所以这时候你相当于你用的是你的</w:t>
      </w:r>
      <w:r>
        <w:rPr>
          <w:rFonts w:ascii="宋体" w:eastAsia="宋体" w:hAnsi="宋体" w:cs="宋体"/>
        </w:rPr>
        <w:t>process</w:t>
      </w:r>
      <w:r>
        <w:rPr>
          <w:rFonts w:ascii="宋体" w:eastAsia="宋体" w:hAnsi="宋体" w:cs="宋体"/>
        </w:rPr>
        <w:t>，就是你的第一种思路，就是我不需要思考，我就知道这个的话对应的数据是这样的，所以你的分析的效率就会更快。</w:t>
      </w:r>
    </w:p>
    <w:p w14:paraId="50131C42" w14:textId="77777777" w:rsidR="00ED1494" w:rsidRDefault="000C37B3">
      <w:pPr>
        <w:spacing w:before="240" w:after="240"/>
        <w:rPr>
          <w:rFonts w:ascii="宋体" w:eastAsia="宋体" w:hAnsi="宋体" w:cs="宋体"/>
        </w:rPr>
      </w:pPr>
      <w:r>
        <w:rPr>
          <w:rFonts w:ascii="宋体" w:eastAsia="宋体" w:hAnsi="宋体" w:cs="宋体"/>
        </w:rPr>
        <w:t>所以</w:t>
      </w:r>
      <w:proofErr w:type="gramStart"/>
      <w:r>
        <w:rPr>
          <w:rFonts w:ascii="宋体" w:eastAsia="宋体" w:hAnsi="宋体" w:cs="宋体"/>
        </w:rPr>
        <w:t>我们我们</w:t>
      </w:r>
      <w:proofErr w:type="gramEnd"/>
      <w:r>
        <w:rPr>
          <w:rFonts w:ascii="宋体" w:eastAsia="宋体" w:hAnsi="宋体" w:cs="宋体"/>
        </w:rPr>
        <w:t>就可以提出这种嵌入式的</w:t>
      </w:r>
      <w:r>
        <w:rPr>
          <w:rFonts w:ascii="宋体" w:eastAsia="宋体" w:hAnsi="宋体" w:cs="宋体"/>
        </w:rPr>
        <w:t>抓形式，它就是将你的二三十的能力，然后</w:t>
      </w:r>
      <w:proofErr w:type="gramStart"/>
      <w:r>
        <w:rPr>
          <w:rFonts w:ascii="宋体" w:eastAsia="宋体" w:hAnsi="宋体" w:cs="宋体"/>
        </w:rPr>
        <w:t>来去来去</w:t>
      </w:r>
      <w:proofErr w:type="gramEnd"/>
      <w:r>
        <w:rPr>
          <w:rFonts w:ascii="宋体" w:eastAsia="宋体" w:hAnsi="宋体" w:cs="宋体"/>
        </w:rPr>
        <w:t>将你的需要用到你的感知好内生的地方，把它转换到或者在什么地方，这样你就会提升你的分析的效果。</w:t>
      </w:r>
    </w:p>
    <w:p w14:paraId="082FED6A" w14:textId="77777777" w:rsidR="00ED1494" w:rsidRDefault="000C37B3">
      <w:pPr>
        <w:spacing w:before="240" w:after="240"/>
        <w:rPr>
          <w:rFonts w:ascii="宋体" w:eastAsia="宋体" w:hAnsi="宋体" w:cs="宋体"/>
        </w:rPr>
      </w:pPr>
      <w:r>
        <w:rPr>
          <w:rFonts w:ascii="宋体" w:eastAsia="宋体" w:hAnsi="宋体" w:cs="宋体"/>
        </w:rPr>
        <w:t>当然这个工作是我们做的工作，比如他确实去整合到了一些人保集团的这种报表的分析平台里面去看，确实用的就是我们的这种方法，然后他用这种方法来去更有效的来去分析这个数据。</w:t>
      </w:r>
    </w:p>
    <w:p w14:paraId="31B3C264" w14:textId="77777777" w:rsidR="00ED1494" w:rsidRDefault="000C37B3">
      <w:pPr>
        <w:spacing w:before="240" w:after="240"/>
        <w:rPr>
          <w:rFonts w:ascii="宋体" w:eastAsia="宋体" w:hAnsi="宋体" w:cs="宋体"/>
        </w:rPr>
      </w:pPr>
      <w:r>
        <w:rPr>
          <w:rFonts w:ascii="宋体" w:eastAsia="宋体" w:hAnsi="宋体" w:cs="宋体"/>
        </w:rPr>
        <w:t>26:22</w:t>
      </w:r>
      <w:r>
        <w:rPr>
          <w:rFonts w:ascii="宋体" w:eastAsia="宋体" w:hAnsi="宋体" w:cs="宋体"/>
        </w:rPr>
        <w:br/>
      </w:r>
      <w:r>
        <w:rPr>
          <w:rFonts w:ascii="宋体" w:eastAsia="宋体" w:hAnsi="宋体" w:cs="宋体"/>
        </w:rPr>
        <w:t>然后。</w:t>
      </w:r>
    </w:p>
    <w:p w14:paraId="583549B9" w14:textId="77777777" w:rsidR="00ED1494" w:rsidRDefault="000C37B3">
      <w:pPr>
        <w:spacing w:before="240" w:after="240"/>
        <w:rPr>
          <w:rFonts w:ascii="宋体" w:eastAsia="宋体" w:hAnsi="宋体" w:cs="宋体"/>
        </w:rPr>
      </w:pPr>
      <w:r>
        <w:rPr>
          <w:rFonts w:ascii="宋体" w:eastAsia="宋体" w:hAnsi="宋体" w:cs="宋体"/>
        </w:rPr>
        <w:t>26:23</w:t>
      </w:r>
      <w:r>
        <w:rPr>
          <w:rFonts w:ascii="宋体" w:eastAsia="宋体" w:hAnsi="宋体" w:cs="宋体"/>
        </w:rPr>
        <w:br/>
      </w:r>
      <w:r>
        <w:rPr>
          <w:rFonts w:ascii="宋体" w:eastAsia="宋体" w:hAnsi="宋体" w:cs="宋体"/>
        </w:rPr>
        <w:t>我们上面说到的一些关于数据可视化的概念，但是这些概念我们比较老了，然后最近其实在</w:t>
      </w:r>
      <w:r>
        <w:rPr>
          <w:rFonts w:ascii="宋体" w:eastAsia="宋体" w:hAnsi="宋体" w:cs="宋体"/>
        </w:rPr>
        <w:t>14</w:t>
      </w:r>
      <w:r>
        <w:rPr>
          <w:rFonts w:ascii="宋体" w:eastAsia="宋体" w:hAnsi="宋体" w:cs="宋体"/>
        </w:rPr>
        <w:t>年的时候，然后叫马尔旺夫人，他是在</w:t>
      </w:r>
      <w:r>
        <w:rPr>
          <w:rFonts w:ascii="宋体" w:eastAsia="宋体" w:hAnsi="宋体" w:cs="宋体"/>
        </w:rPr>
        <w:t>UK</w:t>
      </w:r>
      <w:r>
        <w:rPr>
          <w:rFonts w:ascii="宋体" w:eastAsia="宋体" w:hAnsi="宋体" w:cs="宋体"/>
        </w:rPr>
        <w:t>在他算是一个文化的塑造，就是他建立了可视化的这种理论</w:t>
      </w:r>
      <w:r>
        <w:rPr>
          <w:rFonts w:ascii="宋体" w:eastAsia="宋体" w:hAnsi="宋体" w:cs="宋体"/>
        </w:rPr>
        <w:t>的基础，然后他很有趣的是他的导师都是我不知道大家有没有关注过，我给你讲，所以他的导师就是图给你讲的过程中，就是大家可能看到了，他是斯坦福大学的一个当老师，然后他在应该是大前年的时候获得了图灵奖，然后它对于可视化的定义是啥？</w:t>
      </w:r>
    </w:p>
    <w:p w14:paraId="0F5A1E6B" w14:textId="77777777" w:rsidR="00ED1494" w:rsidRDefault="000C37B3">
      <w:pPr>
        <w:spacing w:before="240" w:after="240"/>
        <w:rPr>
          <w:rFonts w:ascii="宋体" w:eastAsia="宋体" w:hAnsi="宋体" w:cs="宋体"/>
        </w:rPr>
      </w:pPr>
      <w:r>
        <w:rPr>
          <w:rFonts w:ascii="宋体" w:eastAsia="宋体" w:hAnsi="宋体" w:cs="宋体"/>
        </w:rPr>
        <w:t>基于计算机的可视化系统，通过提供数据的视觉表达形式，帮助人们更有效的去完成特定的分析任务。</w:t>
      </w:r>
    </w:p>
    <w:p w14:paraId="0F4DAB0B" w14:textId="77777777" w:rsidR="00ED1494" w:rsidRDefault="000C37B3">
      <w:pPr>
        <w:spacing w:before="240" w:after="240"/>
        <w:rPr>
          <w:rFonts w:ascii="宋体" w:eastAsia="宋体" w:hAnsi="宋体" w:cs="宋体"/>
        </w:rPr>
      </w:pPr>
      <w:r>
        <w:rPr>
          <w:rFonts w:ascii="宋体" w:eastAsia="宋体" w:hAnsi="宋体" w:cs="宋体"/>
        </w:rPr>
        <w:t>我相信大家会觉得非常的</w:t>
      </w:r>
      <w:proofErr w:type="gramStart"/>
      <w:r>
        <w:rPr>
          <w:rFonts w:ascii="宋体" w:eastAsia="宋体" w:hAnsi="宋体" w:cs="宋体"/>
        </w:rPr>
        <w:t>绕特别绕</w:t>
      </w:r>
      <w:proofErr w:type="gramEnd"/>
      <w:r>
        <w:rPr>
          <w:rFonts w:ascii="宋体" w:eastAsia="宋体" w:hAnsi="宋体" w:cs="宋体"/>
        </w:rPr>
        <w:t>，就不知道他再去说什么，但是其实这个定义。是我们对于可视化公认的一个比较系统比较完整的定义，我们可以一步一步的来去解构。</w:t>
      </w:r>
    </w:p>
    <w:p w14:paraId="31A77301" w14:textId="77777777" w:rsidR="00ED1494" w:rsidRDefault="000C37B3">
      <w:pPr>
        <w:spacing w:before="240" w:after="240"/>
        <w:rPr>
          <w:rFonts w:ascii="宋体" w:eastAsia="宋体" w:hAnsi="宋体" w:cs="宋体"/>
        </w:rPr>
      </w:pPr>
      <w:r>
        <w:rPr>
          <w:rFonts w:ascii="宋体" w:eastAsia="宋体" w:hAnsi="宋体" w:cs="宋体"/>
        </w:rPr>
        <w:t>首先这个定义里面就提到了数据，因为我们是数据</w:t>
      </w:r>
      <w:r>
        <w:rPr>
          <w:rFonts w:ascii="宋体" w:eastAsia="宋体" w:hAnsi="宋体" w:cs="宋体"/>
        </w:rPr>
        <w:t>表达一定是要有数据，因为数据是你们原材料的建设，其实我们可以通过大数据的处理分析流程来去理解可视化是什么。比如说在数据管理里面需要数据的获取，需要数据的抽取和清洗，要数据的整合，数据的具体表示，在数据分析里面需要建模和分析，需要进一步的去提取他的知识，然后去传播给其他的用户。</w:t>
      </w:r>
    </w:p>
    <w:p w14:paraId="7FF3B511" w14:textId="77777777" w:rsidR="00ED1494" w:rsidRDefault="000C37B3">
      <w:pPr>
        <w:spacing w:before="240" w:after="240"/>
        <w:rPr>
          <w:rFonts w:ascii="宋体" w:eastAsia="宋体" w:hAnsi="宋体" w:cs="宋体"/>
        </w:rPr>
      </w:pPr>
      <w:r>
        <w:rPr>
          <w:rFonts w:ascii="宋体" w:eastAsia="宋体" w:hAnsi="宋体" w:cs="宋体"/>
        </w:rPr>
        <w:t>然后在这些阶段中其实</w:t>
      </w:r>
      <w:proofErr w:type="gramStart"/>
      <w:r>
        <w:rPr>
          <w:rFonts w:ascii="宋体" w:eastAsia="宋体" w:hAnsi="宋体" w:cs="宋体"/>
        </w:rPr>
        <w:t>可怕都</w:t>
      </w:r>
      <w:proofErr w:type="gramEnd"/>
      <w:r>
        <w:rPr>
          <w:rFonts w:ascii="宋体" w:eastAsia="宋体" w:hAnsi="宋体" w:cs="宋体"/>
        </w:rPr>
        <w:t>可以去发挥的作用，它的作用是什么呢？它可以去将人跟机器然后来去协同到一起，然后来去共同的去完成任务。所以第一个概念中包含了数据，是我们整个步骤的一个起点，就是它整个的一个原材料。</w:t>
      </w:r>
    </w:p>
    <w:p w14:paraId="437646DC" w14:textId="77777777" w:rsidR="00ED1494" w:rsidRDefault="000C37B3">
      <w:pPr>
        <w:spacing w:before="240" w:after="240"/>
        <w:rPr>
          <w:rFonts w:ascii="宋体" w:eastAsia="宋体" w:hAnsi="宋体" w:cs="宋体"/>
        </w:rPr>
      </w:pPr>
      <w:r>
        <w:rPr>
          <w:rFonts w:ascii="宋体" w:eastAsia="宋体" w:hAnsi="宋体" w:cs="宋体"/>
        </w:rPr>
        <w:t>好，第二个步骤是人，你可以看</w:t>
      </w:r>
      <w:r>
        <w:rPr>
          <w:rFonts w:ascii="宋体" w:eastAsia="宋体" w:hAnsi="宋体" w:cs="宋体"/>
        </w:rPr>
        <w:t>到推广，你会想到为什么要把人来去引入到这个定义中，因为是这样的，我们整个的最终的目的是要去帮助人来去完成任务，这个过程服务的用户，服务的是人，所以我们刚才讲到为什么要把人包括在内，为什么我们的数据分析过程需要人来去参与？</w:t>
      </w:r>
    </w:p>
    <w:p w14:paraId="2B893F2A" w14:textId="77777777" w:rsidR="00ED1494" w:rsidRDefault="000C37B3">
      <w:pPr>
        <w:spacing w:before="240" w:after="240"/>
        <w:rPr>
          <w:rFonts w:ascii="宋体" w:eastAsia="宋体" w:hAnsi="宋体" w:cs="宋体"/>
        </w:rPr>
      </w:pPr>
      <w:r>
        <w:rPr>
          <w:rFonts w:ascii="宋体" w:eastAsia="宋体" w:hAnsi="宋体" w:cs="宋体"/>
        </w:rPr>
        <w:lastRenderedPageBreak/>
        <w:t>这就涉及到我想问大家一个问题，首先第一个问题是你们觉得什么情况？我普通话是所有情况都会需要我们所有的数据分析，都会需要我们比如说大家有没有想回答一下的，你觉得什么情况下不需要可视化，大家可以考虑一下。</w:t>
      </w:r>
    </w:p>
    <w:p w14:paraId="4B48EE8C" w14:textId="77777777" w:rsidR="00ED1494" w:rsidRDefault="000C37B3">
      <w:pPr>
        <w:spacing w:before="240" w:after="240"/>
        <w:rPr>
          <w:rFonts w:ascii="宋体" w:eastAsia="宋体" w:hAnsi="宋体" w:cs="宋体"/>
        </w:rPr>
      </w:pPr>
      <w:r>
        <w:rPr>
          <w:rFonts w:ascii="宋体" w:eastAsia="宋体" w:hAnsi="宋体" w:cs="宋体"/>
        </w:rPr>
        <w:t>29:36</w:t>
      </w:r>
      <w:r>
        <w:rPr>
          <w:rFonts w:ascii="宋体" w:eastAsia="宋体" w:hAnsi="宋体" w:cs="宋体"/>
        </w:rPr>
        <w:br/>
      </w:r>
      <w:r>
        <w:rPr>
          <w:rFonts w:ascii="宋体" w:eastAsia="宋体" w:hAnsi="宋体" w:cs="宋体"/>
        </w:rPr>
        <w:t>谁知。</w:t>
      </w:r>
    </w:p>
    <w:p w14:paraId="47F444DB" w14:textId="77777777" w:rsidR="00ED1494" w:rsidRDefault="000C37B3">
      <w:pPr>
        <w:spacing w:before="240" w:after="240"/>
        <w:rPr>
          <w:rFonts w:ascii="宋体" w:eastAsia="宋体" w:hAnsi="宋体" w:cs="宋体"/>
        </w:rPr>
      </w:pPr>
      <w:r>
        <w:rPr>
          <w:rFonts w:ascii="宋体" w:eastAsia="宋体" w:hAnsi="宋体" w:cs="宋体"/>
        </w:rPr>
        <w:t>29:40</w:t>
      </w:r>
      <w:r>
        <w:rPr>
          <w:rFonts w:ascii="宋体" w:eastAsia="宋体" w:hAnsi="宋体" w:cs="宋体"/>
        </w:rPr>
        <w:br/>
      </w:r>
      <w:r>
        <w:rPr>
          <w:rFonts w:ascii="宋体" w:eastAsia="宋体" w:hAnsi="宋体" w:cs="宋体"/>
        </w:rPr>
        <w:t>对，其实我上面就写着，就是说如果这个数据分析的过程是完全</w:t>
      </w:r>
      <w:r>
        <w:rPr>
          <w:rFonts w:ascii="宋体" w:eastAsia="宋体" w:hAnsi="宋体" w:cs="宋体"/>
        </w:rPr>
        <w:t>自动化的，是不需要是非常明确的，比如说我们要去计算一个指标，计算这个指标是大是小，这样这个过程它就不需要规划和参与。因为这个过程很明确，但是有的问题分析问题是不明确的，他需要人的参与不清楚要探索的问题是什么，比如说给你了一个数据，你需要从这个数据中去分析出一些比较有趣的模式。</w:t>
      </w:r>
    </w:p>
    <w:p w14:paraId="010250CA" w14:textId="77777777" w:rsidR="00ED1494" w:rsidRDefault="000C37B3">
      <w:pPr>
        <w:spacing w:before="240" w:after="240"/>
        <w:rPr>
          <w:rFonts w:ascii="宋体" w:eastAsia="宋体" w:hAnsi="宋体" w:cs="宋体"/>
        </w:rPr>
      </w:pPr>
      <w:r>
        <w:rPr>
          <w:rFonts w:ascii="宋体" w:eastAsia="宋体" w:hAnsi="宋体" w:cs="宋体"/>
        </w:rPr>
        <w:t>然后比如说假设我们现在</w:t>
      </w:r>
      <w:proofErr w:type="gramStart"/>
      <w:r>
        <w:rPr>
          <w:rFonts w:ascii="宋体" w:eastAsia="宋体" w:hAnsi="宋体" w:cs="宋体"/>
        </w:rPr>
        <w:t>在</w:t>
      </w:r>
      <w:proofErr w:type="gramEnd"/>
      <w:r>
        <w:rPr>
          <w:rFonts w:ascii="宋体" w:eastAsia="宋体" w:hAnsi="宋体" w:cs="宋体"/>
        </w:rPr>
        <w:t>跟在跟一些保险金融公司来去紧密的去合作，然后他们需要去制定很多的经营的策略，这个策略他们也不知道怎么去制定，他们需要从这些现有的这些研究数据里面来去探索这些数据里面有怎样的模式。这时候所以这个问题就不是一个</w:t>
      </w:r>
      <w:proofErr w:type="gramStart"/>
      <w:r>
        <w:rPr>
          <w:rFonts w:ascii="宋体" w:eastAsia="宋体" w:hAnsi="宋体" w:cs="宋体"/>
        </w:rPr>
        <w:t>良性</w:t>
      </w:r>
      <w:r>
        <w:rPr>
          <w:rFonts w:ascii="宋体" w:eastAsia="宋体" w:hAnsi="宋体" w:cs="宋体"/>
        </w:rPr>
        <w:t>利益</w:t>
      </w:r>
      <w:proofErr w:type="gramEnd"/>
      <w:r>
        <w:rPr>
          <w:rFonts w:ascii="宋体" w:eastAsia="宋体" w:hAnsi="宋体" w:cs="宋体"/>
        </w:rPr>
        <w:t>的问题，所以你就需要通过一些人机协同的方法来处理。当然还有一些可能的问题是说，比如说金融保险领域，它还有一个产品是。</w:t>
      </w:r>
    </w:p>
    <w:p w14:paraId="50E216F2" w14:textId="77777777" w:rsidR="00ED1494" w:rsidRDefault="000C37B3">
      <w:pPr>
        <w:spacing w:before="240" w:after="240"/>
        <w:rPr>
          <w:rFonts w:ascii="宋体" w:eastAsia="宋体" w:hAnsi="宋体" w:cs="宋体"/>
        </w:rPr>
      </w:pPr>
      <w:r>
        <w:rPr>
          <w:rFonts w:ascii="宋体" w:eastAsia="宋体" w:hAnsi="宋体" w:cs="宋体"/>
        </w:rPr>
        <w:t>30:58</w:t>
      </w:r>
      <w:r>
        <w:rPr>
          <w:rFonts w:ascii="宋体" w:eastAsia="宋体" w:hAnsi="宋体" w:cs="宋体"/>
        </w:rPr>
        <w:br/>
      </w:r>
      <w:r>
        <w:rPr>
          <w:rFonts w:ascii="宋体" w:eastAsia="宋体" w:hAnsi="宋体" w:cs="宋体"/>
        </w:rPr>
        <w:t>大家。</w:t>
      </w:r>
    </w:p>
    <w:p w14:paraId="0C971949" w14:textId="77777777" w:rsidR="00ED1494" w:rsidRDefault="000C37B3">
      <w:pPr>
        <w:spacing w:before="240" w:after="240"/>
        <w:rPr>
          <w:rFonts w:ascii="宋体" w:eastAsia="宋体" w:hAnsi="宋体" w:cs="宋体"/>
        </w:rPr>
      </w:pPr>
      <w:r>
        <w:rPr>
          <w:rFonts w:ascii="宋体" w:eastAsia="宋体" w:hAnsi="宋体" w:cs="宋体"/>
        </w:rPr>
        <w:t>30:59</w:t>
      </w:r>
      <w:r>
        <w:rPr>
          <w:rFonts w:ascii="宋体" w:eastAsia="宋体" w:hAnsi="宋体" w:cs="宋体"/>
        </w:rPr>
        <w:br/>
      </w:r>
      <w:r>
        <w:rPr>
          <w:rFonts w:ascii="宋体" w:eastAsia="宋体" w:hAnsi="宋体" w:cs="宋体"/>
        </w:rPr>
        <w:t>我不知道有没有知道</w:t>
      </w:r>
      <w:r>
        <w:rPr>
          <w:rFonts w:ascii="宋体" w:eastAsia="宋体" w:hAnsi="宋体" w:cs="宋体"/>
        </w:rPr>
        <w:t>FBI</w:t>
      </w:r>
      <w:r>
        <w:rPr>
          <w:rFonts w:ascii="宋体" w:eastAsia="宋体" w:hAnsi="宋体" w:cs="宋体"/>
        </w:rPr>
        <w:t>就是我要去解释人工智能，这个地方是在于在欧洲来去评估的，为什么？</w:t>
      </w:r>
    </w:p>
    <w:p w14:paraId="1BB1BC85" w14:textId="77777777" w:rsidR="00ED1494" w:rsidRDefault="000C37B3">
      <w:pPr>
        <w:spacing w:before="240" w:after="240"/>
        <w:rPr>
          <w:rFonts w:ascii="宋体" w:eastAsia="宋体" w:hAnsi="宋体" w:cs="宋体"/>
        </w:rPr>
      </w:pPr>
      <w:r>
        <w:rPr>
          <w:rFonts w:ascii="宋体" w:eastAsia="宋体" w:hAnsi="宋体" w:cs="宋体"/>
        </w:rPr>
        <w:t>是因为欧洲他们</w:t>
      </w:r>
      <w:proofErr w:type="gramStart"/>
      <w:r>
        <w:rPr>
          <w:rFonts w:ascii="宋体" w:eastAsia="宋体" w:hAnsi="宋体" w:cs="宋体"/>
        </w:rPr>
        <w:t>去非常</w:t>
      </w:r>
      <w:proofErr w:type="gramEnd"/>
      <w:r>
        <w:rPr>
          <w:rFonts w:ascii="宋体" w:eastAsia="宋体" w:hAnsi="宋体" w:cs="宋体"/>
        </w:rPr>
        <w:t>注重，比如说你这个模型是不是具有可解释性，是不是有偏的，比如说是不是它会有一些本来模型训练的数据，它会有一些偏差，然后导致模型它会有一些选择性，然后所以这个事情他们就会非常的注意，所以我就需要通过一些格化的方法来去辅助我这个模型的理解，看看这个模型</w:t>
      </w:r>
      <w:r>
        <w:rPr>
          <w:rFonts w:ascii="宋体" w:eastAsia="宋体" w:hAnsi="宋体" w:cs="宋体"/>
        </w:rPr>
        <w:t>是不是真正学到了我想学习的东西，或者这个模型是不是本身就有问题，我需要通过这个来去解释。</w:t>
      </w:r>
    </w:p>
    <w:p w14:paraId="0C99FA3C" w14:textId="77777777" w:rsidR="00ED1494" w:rsidRDefault="000C37B3">
      <w:pPr>
        <w:spacing w:before="240" w:after="240"/>
        <w:rPr>
          <w:rFonts w:ascii="宋体" w:eastAsia="宋体" w:hAnsi="宋体" w:cs="宋体"/>
        </w:rPr>
      </w:pPr>
      <w:r>
        <w:rPr>
          <w:rFonts w:ascii="宋体" w:eastAsia="宋体" w:hAnsi="宋体" w:cs="宋体"/>
        </w:rPr>
        <w:t>这是第二个场景。</w:t>
      </w:r>
    </w:p>
    <w:p w14:paraId="0A2180F4" w14:textId="77777777" w:rsidR="00ED1494" w:rsidRDefault="000C37B3">
      <w:pPr>
        <w:spacing w:before="240" w:after="240"/>
        <w:rPr>
          <w:rFonts w:ascii="宋体" w:eastAsia="宋体" w:hAnsi="宋体" w:cs="宋体"/>
        </w:rPr>
      </w:pPr>
      <w:r>
        <w:rPr>
          <w:rFonts w:ascii="宋体" w:eastAsia="宋体" w:hAnsi="宋体" w:cs="宋体"/>
        </w:rPr>
        <w:t>第三个场景是说假设它涉及到一些非常重要的决策，比如说我们再去我们在跟</w:t>
      </w:r>
      <w:proofErr w:type="gramStart"/>
      <w:r>
        <w:rPr>
          <w:rFonts w:ascii="宋体" w:eastAsia="宋体" w:hAnsi="宋体" w:cs="宋体"/>
        </w:rPr>
        <w:t>一些运维管理</w:t>
      </w:r>
      <w:proofErr w:type="gramEnd"/>
      <w:r>
        <w:rPr>
          <w:rFonts w:ascii="宋体" w:eastAsia="宋体" w:hAnsi="宋体" w:cs="宋体"/>
        </w:rPr>
        <w:t>部门去合作的时候，比如说铁路的运维，铁路运维是一个非常重大的决策，如果运</w:t>
      </w:r>
      <w:proofErr w:type="gramStart"/>
      <w:r>
        <w:rPr>
          <w:rFonts w:ascii="宋体" w:eastAsia="宋体" w:hAnsi="宋体" w:cs="宋体"/>
        </w:rPr>
        <w:t>维不好</w:t>
      </w:r>
      <w:proofErr w:type="gramEnd"/>
      <w:r>
        <w:rPr>
          <w:rFonts w:ascii="宋体" w:eastAsia="宋体" w:hAnsi="宋体" w:cs="宋体"/>
        </w:rPr>
        <w:t>的话，可能涉及到整个铁路上的火车上的高铁上的人的生命安全，这时候你就不能完全的交给机器来应付，不能够把它交给一个自动化的办法来去解决，这时候就需要人的参与。</w:t>
      </w:r>
    </w:p>
    <w:p w14:paraId="425CCA1C" w14:textId="77777777" w:rsidR="00ED1494" w:rsidRDefault="000C37B3">
      <w:pPr>
        <w:spacing w:before="240" w:after="240"/>
        <w:rPr>
          <w:rFonts w:ascii="宋体" w:eastAsia="宋体" w:hAnsi="宋体" w:cs="宋体"/>
        </w:rPr>
      </w:pPr>
      <w:r>
        <w:rPr>
          <w:rFonts w:ascii="宋体" w:eastAsia="宋体" w:hAnsi="宋体" w:cs="宋体"/>
        </w:rPr>
        <w:t>谁知所以这就是我们的一个你说这是高铁，他收集了很多的数据，然后他要去建模，然后他要去分析，但是分析的过程中不可能是说这是一个自动化，他肯定是要把人</w:t>
      </w:r>
      <w:r>
        <w:rPr>
          <w:rFonts w:ascii="宋体" w:eastAsia="宋体" w:hAnsi="宋体" w:cs="宋体"/>
        </w:rPr>
        <w:lastRenderedPageBreak/>
        <w:t>包括在内，当然还有说假设我们要去写新闻，新闻是一个通常我们通过大中心也好用，</w:t>
      </w:r>
      <w:r>
        <w:rPr>
          <w:rFonts w:ascii="宋体" w:eastAsia="宋体" w:hAnsi="宋体" w:cs="宋体"/>
        </w:rPr>
        <w:t>LP</w:t>
      </w:r>
      <w:r>
        <w:rPr>
          <w:rFonts w:ascii="宋体" w:eastAsia="宋体" w:hAnsi="宋体" w:cs="宋体"/>
        </w:rPr>
        <w:t>也好，它肯定可以生成大量的文本对不对？</w:t>
      </w:r>
    </w:p>
    <w:p w14:paraId="7CC27A39" w14:textId="77777777" w:rsidR="00ED1494" w:rsidRDefault="000C37B3">
      <w:pPr>
        <w:spacing w:before="240" w:after="240"/>
        <w:rPr>
          <w:rFonts w:ascii="宋体" w:eastAsia="宋体" w:hAnsi="宋体" w:cs="宋体"/>
        </w:rPr>
      </w:pPr>
      <w:r>
        <w:rPr>
          <w:rFonts w:ascii="宋体" w:eastAsia="宋体" w:hAnsi="宋体" w:cs="宋体"/>
        </w:rPr>
        <w:t>但是我们去生成文本的时候会发现，而我们其实这个新闻的逻辑是非常重要的，比如说这个新闻，这个新闻讲的什么事情，比如说是在日本的时候把日本发生了一个危机的爆炸的事件，那么这个事件它就会导致如果</w:t>
      </w:r>
      <w:proofErr w:type="gramStart"/>
      <w:r>
        <w:rPr>
          <w:rFonts w:ascii="宋体" w:eastAsia="宋体" w:hAnsi="宋体" w:cs="宋体"/>
        </w:rPr>
        <w:t>跑没有</w:t>
      </w:r>
      <w:proofErr w:type="gramEnd"/>
      <w:r>
        <w:rPr>
          <w:rFonts w:ascii="宋体" w:eastAsia="宋体" w:hAnsi="宋体" w:cs="宋体"/>
        </w:rPr>
        <w:t>人伤亡，</w:t>
      </w:r>
      <w:proofErr w:type="gramStart"/>
      <w:r>
        <w:rPr>
          <w:rFonts w:ascii="宋体" w:eastAsia="宋体" w:hAnsi="宋体" w:cs="宋体"/>
        </w:rPr>
        <w:t>但是但是</w:t>
      </w:r>
      <w:proofErr w:type="gramEnd"/>
      <w:r>
        <w:rPr>
          <w:rFonts w:ascii="宋体" w:eastAsia="宋体" w:hAnsi="宋体" w:cs="宋体"/>
        </w:rPr>
        <w:t>有人伤亡，但是他很妥善的去解决了这个</w:t>
      </w:r>
      <w:r>
        <w:rPr>
          <w:rFonts w:ascii="宋体" w:eastAsia="宋体" w:hAnsi="宋体" w:cs="宋体"/>
        </w:rPr>
        <w:t>问题，本身这是一个负面的新闻。</w:t>
      </w:r>
    </w:p>
    <w:p w14:paraId="4BD7C5AE" w14:textId="77777777" w:rsidR="00ED1494" w:rsidRDefault="000C37B3">
      <w:pPr>
        <w:spacing w:before="240" w:after="240"/>
        <w:rPr>
          <w:rFonts w:ascii="宋体" w:eastAsia="宋体" w:hAnsi="宋体" w:cs="宋体"/>
        </w:rPr>
      </w:pPr>
      <w:r>
        <w:rPr>
          <w:rFonts w:ascii="宋体" w:eastAsia="宋体" w:hAnsi="宋体" w:cs="宋体"/>
        </w:rPr>
        <w:t>但是通过这篇新闻的报道，他把它演变</w:t>
      </w:r>
      <w:proofErr w:type="gramStart"/>
      <w:r>
        <w:rPr>
          <w:rFonts w:ascii="宋体" w:eastAsia="宋体" w:hAnsi="宋体" w:cs="宋体"/>
        </w:rPr>
        <w:t>成主题</w:t>
      </w:r>
      <w:proofErr w:type="gramEnd"/>
      <w:r>
        <w:rPr>
          <w:rFonts w:ascii="宋体" w:eastAsia="宋体" w:hAnsi="宋体" w:cs="宋体"/>
        </w:rPr>
        <w:t>就是说什么说其实发生了很多的报道，但是由于日本很妥善的处置，所以一点都没有出现事故。</w:t>
      </w:r>
    </w:p>
    <w:p w14:paraId="2FC7907C" w14:textId="77777777" w:rsidR="00ED1494" w:rsidRDefault="000C37B3">
      <w:pPr>
        <w:spacing w:before="240" w:after="240"/>
        <w:rPr>
          <w:rFonts w:ascii="宋体" w:eastAsia="宋体" w:hAnsi="宋体" w:cs="宋体"/>
        </w:rPr>
      </w:pPr>
      <w:r>
        <w:rPr>
          <w:rFonts w:ascii="宋体" w:eastAsia="宋体" w:hAnsi="宋体" w:cs="宋体"/>
        </w:rPr>
        <w:t>然后这种新闻的介绍的逻辑就导致你本身想表达的一件事情本身就是一件负面的事情，但是通过这个新闻的写作的逻辑就变成了一个非常重要的事情，因为它妥善的去解决了，它一点都没有造成，比如说人员的死亡或者是经济的损失等等，所以逻辑是新闻的逻辑，这个逻辑肯定是要由新闻的报社记者，报社的编辑来去决定，所以我们用人工智能的方法自动去生成可能就不合适，所以就需要人机协同上</w:t>
      </w:r>
      <w:r>
        <w:rPr>
          <w:rFonts w:ascii="宋体" w:eastAsia="宋体" w:hAnsi="宋体" w:cs="宋体"/>
        </w:rPr>
        <w:t>来去做这件事情。</w:t>
      </w:r>
    </w:p>
    <w:p w14:paraId="15FEAA95" w14:textId="77777777" w:rsidR="00ED1494" w:rsidRDefault="000C37B3">
      <w:pPr>
        <w:spacing w:before="240" w:after="240"/>
        <w:rPr>
          <w:rFonts w:ascii="宋体" w:eastAsia="宋体" w:hAnsi="宋体" w:cs="宋体"/>
        </w:rPr>
      </w:pPr>
      <w:r>
        <w:rPr>
          <w:rFonts w:ascii="宋体" w:eastAsia="宋体" w:hAnsi="宋体" w:cs="宋体"/>
        </w:rPr>
        <w:t>有比如说这就是我们需要人参与的一些案例，然后在这个概念中还有一个事情就是很多设备，就是我们要基于计算机的，当然我们上节课中也提到了，其实我们追溯来去看，我们在很早之前文化不需要计算机，我们使用</w:t>
      </w:r>
      <w:proofErr w:type="gramStart"/>
      <w:r>
        <w:rPr>
          <w:rFonts w:ascii="宋体" w:eastAsia="宋体" w:hAnsi="宋体" w:cs="宋体"/>
        </w:rPr>
        <w:t>手同样</w:t>
      </w:r>
      <w:proofErr w:type="gramEnd"/>
      <w:r>
        <w:rPr>
          <w:rFonts w:ascii="宋体" w:eastAsia="宋体" w:hAnsi="宋体" w:cs="宋体"/>
        </w:rPr>
        <w:t>能够完成，但是那个时候可能可视化更多的是对于一种记录的作用，对于分析的意义来获取，所以有了计算机之后，我们就可以支持大规模的数据来构建文化。</w:t>
      </w:r>
    </w:p>
    <w:p w14:paraId="65E2DF2F" w14:textId="77777777" w:rsidR="00ED1494" w:rsidRDefault="000C37B3">
      <w:pPr>
        <w:spacing w:before="240" w:after="240"/>
        <w:rPr>
          <w:rFonts w:ascii="宋体" w:eastAsia="宋体" w:hAnsi="宋体" w:cs="宋体"/>
        </w:rPr>
      </w:pPr>
      <w:r>
        <w:rPr>
          <w:rFonts w:ascii="宋体" w:eastAsia="宋体" w:hAnsi="宋体" w:cs="宋体"/>
        </w:rPr>
        <w:t>然后这个的意义就在于我们可以让计算机来去做计算机更适合做的事情，</w:t>
      </w:r>
      <w:proofErr w:type="gramStart"/>
      <w:r>
        <w:rPr>
          <w:rFonts w:ascii="宋体" w:eastAsia="宋体" w:hAnsi="宋体" w:cs="宋体"/>
        </w:rPr>
        <w:t>比如说比如说</w:t>
      </w:r>
      <w:proofErr w:type="gramEnd"/>
      <w:r>
        <w:rPr>
          <w:rFonts w:ascii="宋体" w:eastAsia="宋体" w:hAnsi="宋体" w:cs="宋体"/>
        </w:rPr>
        <w:t>我们人类去画这样一张图，你会觉得非常的费劲，非常工作量很大，这样重复繁琐耗时的事情就让计算机来去做，你只要写好可靠的程序做完就好了，那人来去做什么，人来去</w:t>
      </w:r>
      <w:proofErr w:type="gramStart"/>
      <w:r>
        <w:rPr>
          <w:rFonts w:ascii="宋体" w:eastAsia="宋体" w:hAnsi="宋体" w:cs="宋体"/>
        </w:rPr>
        <w:t>驱动跟</w:t>
      </w:r>
      <w:proofErr w:type="gramEnd"/>
      <w:r>
        <w:rPr>
          <w:rFonts w:ascii="宋体" w:eastAsia="宋体" w:hAnsi="宋体" w:cs="宋体"/>
        </w:rPr>
        <w:t>这个形式来去交互，从这个形式中去发现进一步探索的方向，这个是人来去做的事情。</w:t>
      </w:r>
    </w:p>
    <w:p w14:paraId="4B98EBBC" w14:textId="77777777" w:rsidR="00ED1494" w:rsidRDefault="000C37B3">
      <w:pPr>
        <w:spacing w:before="240" w:after="240"/>
        <w:rPr>
          <w:rFonts w:ascii="宋体" w:eastAsia="宋体" w:hAnsi="宋体" w:cs="宋体"/>
        </w:rPr>
      </w:pPr>
      <w:r>
        <w:rPr>
          <w:rFonts w:ascii="宋体" w:eastAsia="宋体" w:hAnsi="宋体" w:cs="宋体"/>
        </w:rPr>
        <w:t>所以我们有了这种被子之后，可视化之后，我们</w:t>
      </w:r>
      <w:proofErr w:type="gramStart"/>
      <w:r>
        <w:rPr>
          <w:rFonts w:ascii="宋体" w:eastAsia="宋体" w:hAnsi="宋体" w:cs="宋体"/>
        </w:rPr>
        <w:t>就可以就可以</w:t>
      </w:r>
      <w:proofErr w:type="gramEnd"/>
      <w:r>
        <w:rPr>
          <w:rFonts w:ascii="宋体" w:eastAsia="宋体" w:hAnsi="宋体" w:cs="宋体"/>
        </w:rPr>
        <w:t>更高效的来去获取普通话程序，同时我们也可以获取更大规模数据的普通话，然后比如说构建这种复杂的普通话跟普通话来去探索交互这种能力，这是我们数据中的</w:t>
      </w:r>
      <w:r>
        <w:rPr>
          <w:rFonts w:ascii="宋体" w:eastAsia="宋体" w:hAnsi="宋体" w:cs="宋体"/>
        </w:rPr>
        <w:t>概念中的第三个，当然还有比如说这个概念中还有一个叫做视觉表达形式，为什么我们要通过一些视觉表达形式来去高效的完成特定的任务呢？</w:t>
      </w:r>
    </w:p>
    <w:p w14:paraId="44986716" w14:textId="77777777" w:rsidR="00ED1494" w:rsidRDefault="000C37B3">
      <w:pPr>
        <w:spacing w:before="240" w:after="240"/>
        <w:rPr>
          <w:rFonts w:ascii="宋体" w:eastAsia="宋体" w:hAnsi="宋体" w:cs="宋体"/>
        </w:rPr>
      </w:pPr>
      <w:r>
        <w:rPr>
          <w:rFonts w:ascii="宋体" w:eastAsia="宋体" w:hAnsi="宋体" w:cs="宋体"/>
        </w:rPr>
        <w:t>这个就涉及到我们可以举个例子，可能刚刚大家还没有清楚，</w:t>
      </w:r>
      <w:proofErr w:type="gramStart"/>
      <w:r>
        <w:rPr>
          <w:rFonts w:ascii="宋体" w:eastAsia="宋体" w:hAnsi="宋体" w:cs="宋体"/>
        </w:rPr>
        <w:t>比如说靠内生</w:t>
      </w:r>
      <w:proofErr w:type="gramEnd"/>
      <w:r>
        <w:rPr>
          <w:rFonts w:ascii="宋体" w:eastAsia="宋体" w:hAnsi="宋体" w:cs="宋体"/>
        </w:rPr>
        <w:t>跟</w:t>
      </w:r>
      <w:r>
        <w:rPr>
          <w:rFonts w:ascii="宋体" w:eastAsia="宋体" w:hAnsi="宋体" w:cs="宋体"/>
        </w:rPr>
        <w:t>profession</w:t>
      </w:r>
      <w:r>
        <w:rPr>
          <w:rFonts w:ascii="宋体" w:eastAsia="宋体" w:hAnsi="宋体" w:cs="宋体"/>
        </w:rPr>
        <w:t>之间有什么区别，大家可以看这样的例子。</w:t>
      </w:r>
    </w:p>
    <w:p w14:paraId="25B77E07" w14:textId="77777777" w:rsidR="00ED1494" w:rsidRDefault="000C37B3">
      <w:pPr>
        <w:spacing w:before="240" w:after="240"/>
        <w:rPr>
          <w:rFonts w:ascii="宋体" w:eastAsia="宋体" w:hAnsi="宋体" w:cs="宋体"/>
        </w:rPr>
      </w:pPr>
      <w:r>
        <w:rPr>
          <w:rFonts w:ascii="宋体" w:eastAsia="宋体" w:hAnsi="宋体" w:cs="宋体"/>
        </w:rPr>
        <w:t>36:09</w:t>
      </w:r>
      <w:r>
        <w:rPr>
          <w:rFonts w:ascii="宋体" w:eastAsia="宋体" w:hAnsi="宋体" w:cs="宋体"/>
        </w:rPr>
        <w:br/>
      </w:r>
      <w:r>
        <w:rPr>
          <w:rFonts w:ascii="宋体" w:eastAsia="宋体" w:hAnsi="宋体" w:cs="宋体"/>
        </w:rPr>
        <w:t>或者产品操作。</w:t>
      </w:r>
    </w:p>
    <w:p w14:paraId="0B6A8D84" w14:textId="77777777" w:rsidR="00ED1494" w:rsidRDefault="000C37B3">
      <w:pPr>
        <w:spacing w:before="240" w:after="240"/>
        <w:rPr>
          <w:rFonts w:ascii="宋体" w:eastAsia="宋体" w:hAnsi="宋体" w:cs="宋体"/>
        </w:rPr>
      </w:pPr>
      <w:r>
        <w:rPr>
          <w:rFonts w:ascii="宋体" w:eastAsia="宋体" w:hAnsi="宋体" w:cs="宋体"/>
        </w:rPr>
        <w:lastRenderedPageBreak/>
        <w:t>36:10</w:t>
      </w:r>
      <w:r>
        <w:rPr>
          <w:rFonts w:ascii="宋体" w:eastAsia="宋体" w:hAnsi="宋体" w:cs="宋体"/>
        </w:rPr>
        <w:br/>
      </w:r>
      <w:r>
        <w:rPr>
          <w:rFonts w:ascii="宋体" w:eastAsia="宋体" w:hAnsi="宋体" w:cs="宋体"/>
        </w:rPr>
        <w:t>这些数字大家来看一下，我如果说这些数字中呈现了一个增长的趋势，这样的话对吧？</w:t>
      </w:r>
    </w:p>
    <w:p w14:paraId="11C3B28F" w14:textId="77777777" w:rsidR="00ED1494" w:rsidRDefault="000C37B3">
      <w:pPr>
        <w:spacing w:before="240" w:after="240"/>
        <w:rPr>
          <w:rFonts w:ascii="宋体" w:eastAsia="宋体" w:hAnsi="宋体" w:cs="宋体"/>
        </w:rPr>
      </w:pPr>
      <w:r>
        <w:rPr>
          <w:rFonts w:ascii="宋体" w:eastAsia="宋体" w:hAnsi="宋体" w:cs="宋体"/>
        </w:rPr>
        <w:t>大家去验证的话是不是一个来进行。</w:t>
      </w:r>
    </w:p>
    <w:p w14:paraId="1BA5D4DE" w14:textId="77777777" w:rsidR="00ED1494" w:rsidRDefault="000C37B3">
      <w:pPr>
        <w:spacing w:before="240" w:after="240"/>
        <w:rPr>
          <w:rFonts w:ascii="宋体" w:eastAsia="宋体" w:hAnsi="宋体" w:cs="宋体"/>
        </w:rPr>
      </w:pPr>
      <w:r>
        <w:rPr>
          <w:rFonts w:ascii="宋体" w:eastAsia="宋体" w:hAnsi="宋体" w:cs="宋体"/>
        </w:rPr>
        <w:t>36:21</w:t>
      </w:r>
      <w:r>
        <w:rPr>
          <w:rFonts w:ascii="宋体" w:eastAsia="宋体" w:hAnsi="宋体" w:cs="宋体"/>
        </w:rPr>
        <w:br/>
      </w:r>
      <w:r>
        <w:rPr>
          <w:rFonts w:ascii="宋体" w:eastAsia="宋体" w:hAnsi="宋体" w:cs="宋体"/>
        </w:rPr>
        <w:t>我要去看。</w:t>
      </w:r>
    </w:p>
    <w:p w14:paraId="43E415F9" w14:textId="77777777" w:rsidR="00ED1494" w:rsidRDefault="000C37B3">
      <w:pPr>
        <w:spacing w:before="240" w:after="240"/>
        <w:rPr>
          <w:rFonts w:ascii="宋体" w:eastAsia="宋体" w:hAnsi="宋体" w:cs="宋体"/>
        </w:rPr>
      </w:pPr>
      <w:r>
        <w:rPr>
          <w:rFonts w:ascii="宋体" w:eastAsia="宋体" w:hAnsi="宋体" w:cs="宋体"/>
        </w:rPr>
        <w:t>36:25</w:t>
      </w:r>
      <w:r>
        <w:rPr>
          <w:rFonts w:ascii="宋体" w:eastAsia="宋体" w:hAnsi="宋体" w:cs="宋体"/>
        </w:rPr>
        <w:br/>
      </w:r>
      <w:r>
        <w:rPr>
          <w:rFonts w:ascii="宋体" w:eastAsia="宋体" w:hAnsi="宋体" w:cs="宋体"/>
        </w:rPr>
        <w:t>我要想一想，其实还是要花很长时间，我要去验证。</w:t>
      </w:r>
    </w:p>
    <w:p w14:paraId="202BDCAF" w14:textId="77777777" w:rsidR="00ED1494" w:rsidRDefault="000C37B3">
      <w:pPr>
        <w:spacing w:before="240" w:after="240"/>
        <w:rPr>
          <w:rFonts w:ascii="宋体" w:eastAsia="宋体" w:hAnsi="宋体" w:cs="宋体"/>
        </w:rPr>
      </w:pPr>
      <w:r>
        <w:rPr>
          <w:rFonts w:ascii="宋体" w:eastAsia="宋体" w:hAnsi="宋体" w:cs="宋体"/>
        </w:rPr>
        <w:t>36:29</w:t>
      </w:r>
      <w:r>
        <w:rPr>
          <w:rFonts w:ascii="宋体" w:eastAsia="宋体" w:hAnsi="宋体" w:cs="宋体"/>
        </w:rPr>
        <w:br/>
      </w:r>
      <w:r>
        <w:rPr>
          <w:rFonts w:ascii="宋体" w:eastAsia="宋体" w:hAnsi="宋体" w:cs="宋体"/>
        </w:rPr>
        <w:t>遇到可怕</w:t>
      </w:r>
      <w:r>
        <w:rPr>
          <w:rFonts w:ascii="宋体" w:eastAsia="宋体" w:hAnsi="宋体" w:cs="宋体"/>
        </w:rPr>
        <w:t>的问题。</w:t>
      </w:r>
    </w:p>
    <w:p w14:paraId="4DBDD647" w14:textId="77777777" w:rsidR="00ED1494" w:rsidRDefault="000C37B3">
      <w:pPr>
        <w:spacing w:before="240" w:after="240"/>
        <w:rPr>
          <w:rFonts w:ascii="宋体" w:eastAsia="宋体" w:hAnsi="宋体" w:cs="宋体"/>
        </w:rPr>
      </w:pPr>
      <w:r>
        <w:rPr>
          <w:rFonts w:ascii="宋体" w:eastAsia="宋体" w:hAnsi="宋体" w:cs="宋体"/>
        </w:rPr>
        <w:t>36:32</w:t>
      </w:r>
      <w:r>
        <w:rPr>
          <w:rFonts w:ascii="宋体" w:eastAsia="宋体" w:hAnsi="宋体" w:cs="宋体"/>
        </w:rPr>
        <w:br/>
      </w:r>
      <w:r>
        <w:rPr>
          <w:rFonts w:ascii="宋体" w:eastAsia="宋体" w:hAnsi="宋体" w:cs="宋体"/>
        </w:rPr>
        <w:t>你这个验证的过程你要去统一的过程，这就涉及到你的跑分数，就是你要用到的，你要思考一下，你要动一下脑筋，但是只是看这张图，你马上就能看到这是一个增长的趋势，我不需要动你们，对吧？</w:t>
      </w:r>
    </w:p>
    <w:p w14:paraId="06D23E2F" w14:textId="77777777" w:rsidR="00ED1494" w:rsidRDefault="000C37B3">
      <w:pPr>
        <w:spacing w:before="240" w:after="240"/>
        <w:rPr>
          <w:rFonts w:ascii="宋体" w:eastAsia="宋体" w:hAnsi="宋体" w:cs="宋体"/>
        </w:rPr>
      </w:pPr>
      <w:r>
        <w:rPr>
          <w:rFonts w:ascii="宋体" w:eastAsia="宋体" w:hAnsi="宋体" w:cs="宋体"/>
        </w:rPr>
        <w:t>这个速度会非常大，这就是假设我们要去看一个数据中呈现怎样的趋势，你这样的话就能解释文化它的意义是在什么，他用你的</w:t>
      </w:r>
      <w:proofErr w:type="spellStart"/>
      <w:r>
        <w:rPr>
          <w:rFonts w:ascii="宋体" w:eastAsia="宋体" w:hAnsi="宋体" w:cs="宋体"/>
        </w:rPr>
        <w:t>ps</w:t>
      </w:r>
      <w:proofErr w:type="spellEnd"/>
      <w:r>
        <w:rPr>
          <w:rFonts w:ascii="宋体" w:eastAsia="宋体" w:hAnsi="宋体" w:cs="宋体"/>
        </w:rPr>
        <w:t>来去辅助你的考核意识，就是将你需要用到</w:t>
      </w:r>
      <w:proofErr w:type="gramStart"/>
      <w:r>
        <w:rPr>
          <w:rFonts w:ascii="宋体" w:eastAsia="宋体" w:hAnsi="宋体" w:cs="宋体"/>
        </w:rPr>
        <w:t>你考核</w:t>
      </w:r>
      <w:proofErr w:type="gramEnd"/>
      <w:r>
        <w:rPr>
          <w:rFonts w:ascii="宋体" w:eastAsia="宋体" w:hAnsi="宋体" w:cs="宋体"/>
        </w:rPr>
        <w:t>意识的地方，需要用到你认识的地方去把它减负，转移到用你</w:t>
      </w:r>
      <w:proofErr w:type="gramStart"/>
      <w:r>
        <w:rPr>
          <w:rFonts w:ascii="宋体" w:eastAsia="宋体" w:hAnsi="宋体" w:cs="宋体"/>
        </w:rPr>
        <w:t>那块单选</w:t>
      </w:r>
      <w:proofErr w:type="gramEnd"/>
      <w:r>
        <w:rPr>
          <w:rFonts w:ascii="宋体" w:eastAsia="宋体" w:hAnsi="宋体" w:cs="宋体"/>
        </w:rPr>
        <w:t>题库，因为本身是非常快，所以你就能够很高效的去完成这样的任务。</w:t>
      </w:r>
    </w:p>
    <w:p w14:paraId="4AA84320" w14:textId="77777777" w:rsidR="00ED1494" w:rsidRDefault="000C37B3">
      <w:pPr>
        <w:spacing w:before="240" w:after="240"/>
        <w:rPr>
          <w:rFonts w:ascii="宋体" w:eastAsia="宋体" w:hAnsi="宋体" w:cs="宋体"/>
        </w:rPr>
      </w:pPr>
      <w:r>
        <w:rPr>
          <w:rFonts w:ascii="宋体" w:eastAsia="宋体" w:hAnsi="宋体" w:cs="宋体"/>
        </w:rPr>
        <w:t>然后我们在整个流程的靠推手</w:t>
      </w:r>
      <w:r>
        <w:rPr>
          <w:rFonts w:ascii="宋体" w:eastAsia="宋体" w:hAnsi="宋体" w:cs="宋体"/>
        </w:rPr>
        <w:t>这两种不同的方式，我觉得大家记住这个例子，就可以能够很清楚的去理解我们这两个方法，两个不同的人的这种感觉通道，它的特点不同，所以说文化就是要借助视觉感知来去增强你的视觉认知能力。</w:t>
      </w:r>
    </w:p>
    <w:p w14:paraId="3424095A" w14:textId="77777777" w:rsidR="00ED1494" w:rsidRDefault="000C37B3">
      <w:pPr>
        <w:spacing w:before="240" w:after="240"/>
        <w:rPr>
          <w:rFonts w:ascii="宋体" w:eastAsia="宋体" w:hAnsi="宋体" w:cs="宋体"/>
        </w:rPr>
      </w:pPr>
      <w:r>
        <w:rPr>
          <w:rFonts w:ascii="宋体" w:eastAsia="宋体" w:hAnsi="宋体" w:cs="宋体"/>
        </w:rPr>
        <w:t>37:43</w:t>
      </w:r>
      <w:r>
        <w:rPr>
          <w:rFonts w:ascii="宋体" w:eastAsia="宋体" w:hAnsi="宋体" w:cs="宋体"/>
        </w:rPr>
        <w:br/>
      </w:r>
      <w:r>
        <w:rPr>
          <w:rFonts w:ascii="宋体" w:eastAsia="宋体" w:hAnsi="宋体" w:cs="宋体"/>
        </w:rPr>
        <w:t>这就是我们想做的事情。</w:t>
      </w:r>
    </w:p>
    <w:p w14:paraId="65879CA8" w14:textId="77777777" w:rsidR="00ED1494" w:rsidRDefault="000C37B3">
      <w:pPr>
        <w:spacing w:before="240" w:after="240"/>
        <w:rPr>
          <w:rFonts w:ascii="宋体" w:eastAsia="宋体" w:hAnsi="宋体" w:cs="宋体"/>
        </w:rPr>
      </w:pPr>
      <w:r>
        <w:rPr>
          <w:rFonts w:ascii="宋体" w:eastAsia="宋体" w:hAnsi="宋体" w:cs="宋体"/>
        </w:rPr>
        <w:t>37:45</w:t>
      </w:r>
      <w:r>
        <w:rPr>
          <w:rFonts w:ascii="宋体" w:eastAsia="宋体" w:hAnsi="宋体" w:cs="宋体"/>
        </w:rPr>
        <w:br/>
      </w:r>
      <w:r>
        <w:rPr>
          <w:rFonts w:ascii="宋体" w:eastAsia="宋体" w:hAnsi="宋体" w:cs="宋体"/>
        </w:rPr>
        <w:t>为什么要通过视觉呢？为什么我们通过听觉？我们刚刚说了人有很多的感觉器官，比如说我们有听觉，我们有嗅觉，我们有速度对吧？这些为什么我们都能够去选我们选，我是觉得那是因为我们大脑再去接触去收集信息的时候，我们的视觉占据的比例是绝大多数占据了</w:t>
      </w:r>
      <w:r>
        <w:rPr>
          <w:rFonts w:ascii="宋体" w:eastAsia="宋体" w:hAnsi="宋体" w:cs="宋体"/>
        </w:rPr>
        <w:t>80%</w:t>
      </w:r>
      <w:r>
        <w:rPr>
          <w:rFonts w:ascii="宋体" w:eastAsia="宋体" w:hAnsi="宋体" w:cs="宋体"/>
        </w:rPr>
        <w:t>以上。</w:t>
      </w:r>
    </w:p>
    <w:p w14:paraId="1E91C681" w14:textId="77777777" w:rsidR="00ED1494" w:rsidRDefault="000C37B3">
      <w:pPr>
        <w:spacing w:before="240" w:after="240"/>
        <w:rPr>
          <w:rFonts w:ascii="宋体" w:eastAsia="宋体" w:hAnsi="宋体" w:cs="宋体"/>
        </w:rPr>
      </w:pPr>
      <w:r>
        <w:rPr>
          <w:rFonts w:ascii="宋体" w:eastAsia="宋体" w:hAnsi="宋体" w:cs="宋体"/>
        </w:rPr>
        <w:t>其实第一个点就是说我们的信息大多数</w:t>
      </w:r>
      <w:r>
        <w:rPr>
          <w:rFonts w:ascii="宋体" w:eastAsia="宋体" w:hAnsi="宋体" w:cs="宋体"/>
        </w:rPr>
        <w:t>都是通过视觉的这种通道去收取这块。</w:t>
      </w:r>
    </w:p>
    <w:p w14:paraId="597904CD" w14:textId="77777777" w:rsidR="00ED1494" w:rsidRDefault="000C37B3">
      <w:pPr>
        <w:spacing w:before="240" w:after="240"/>
        <w:rPr>
          <w:rFonts w:ascii="宋体" w:eastAsia="宋体" w:hAnsi="宋体" w:cs="宋体"/>
        </w:rPr>
      </w:pPr>
      <w:r>
        <w:rPr>
          <w:rFonts w:ascii="宋体" w:eastAsia="宋体" w:hAnsi="宋体" w:cs="宋体"/>
        </w:rPr>
        <w:t>好，第二个特征是</w:t>
      </w:r>
      <w:proofErr w:type="gramStart"/>
      <w:r>
        <w:rPr>
          <w:rFonts w:ascii="宋体" w:eastAsia="宋体" w:hAnsi="宋体" w:cs="宋体"/>
        </w:rPr>
        <w:t>说大量</w:t>
      </w:r>
      <w:proofErr w:type="gramEnd"/>
      <w:r>
        <w:rPr>
          <w:rFonts w:ascii="宋体" w:eastAsia="宋体" w:hAnsi="宋体" w:cs="宋体"/>
        </w:rPr>
        <w:t>的视觉信息他都可以去并行的去处理，比如说你要去阅读一篇新闻，我给你举一个例子，假设你去阅读一个新闻阅读一定是线性的，因为你要一条一条的读完了之后你要加还是第一点，但是一张图片不是这样的，所以说一图胜千言，其实你看图片的效率远比你看文字要高得多，你第一眼就能看到这个图</w:t>
      </w:r>
      <w:r>
        <w:rPr>
          <w:rFonts w:ascii="宋体" w:eastAsia="宋体" w:hAnsi="宋体" w:cs="宋体"/>
        </w:rPr>
        <w:lastRenderedPageBreak/>
        <w:t>片中的哪些，比如说你想去发现的信息，但是听觉系统就是说听觉也是一个陷阱，因为所有的我们的基本信号都是这样渐进而去。</w:t>
      </w:r>
    </w:p>
    <w:p w14:paraId="12BA0052" w14:textId="77777777" w:rsidR="00ED1494" w:rsidRDefault="000C37B3">
      <w:pPr>
        <w:spacing w:before="240" w:after="240"/>
        <w:rPr>
          <w:rFonts w:ascii="宋体" w:eastAsia="宋体" w:hAnsi="宋体" w:cs="宋体"/>
        </w:rPr>
      </w:pPr>
      <w:r>
        <w:rPr>
          <w:rFonts w:ascii="宋体" w:eastAsia="宋体" w:hAnsi="宋体" w:cs="宋体"/>
        </w:rPr>
        <w:t>39:03</w:t>
      </w:r>
      <w:r>
        <w:rPr>
          <w:rFonts w:ascii="宋体" w:eastAsia="宋体" w:hAnsi="宋体" w:cs="宋体"/>
        </w:rPr>
        <w:br/>
      </w:r>
      <w:r>
        <w:rPr>
          <w:rFonts w:ascii="宋体" w:eastAsia="宋体" w:hAnsi="宋体" w:cs="宋体"/>
        </w:rPr>
        <w:t>传递到我们一个整体，我们要考核你。</w:t>
      </w:r>
    </w:p>
    <w:p w14:paraId="04AB0716" w14:textId="77777777" w:rsidR="00ED1494" w:rsidRDefault="000C37B3">
      <w:pPr>
        <w:spacing w:before="240" w:after="240"/>
        <w:rPr>
          <w:rFonts w:ascii="宋体" w:eastAsia="宋体" w:hAnsi="宋体" w:cs="宋体"/>
        </w:rPr>
      </w:pPr>
      <w:r>
        <w:rPr>
          <w:rFonts w:ascii="宋体" w:eastAsia="宋体" w:hAnsi="宋体" w:cs="宋体"/>
        </w:rPr>
        <w:t>39:08</w:t>
      </w:r>
      <w:r>
        <w:rPr>
          <w:rFonts w:ascii="宋体" w:eastAsia="宋体" w:hAnsi="宋体" w:cs="宋体"/>
        </w:rPr>
        <w:br/>
      </w:r>
      <w:r>
        <w:rPr>
          <w:rFonts w:ascii="宋体" w:eastAsia="宋体" w:hAnsi="宋体" w:cs="宋体"/>
        </w:rPr>
        <w:t>但是它的嗅觉</w:t>
      </w:r>
      <w:r>
        <w:rPr>
          <w:rFonts w:ascii="宋体" w:eastAsia="宋体" w:hAnsi="宋体" w:cs="宋体"/>
        </w:rPr>
        <w:t>味觉注意这些视觉的通道就会非常的受限。</w:t>
      </w:r>
    </w:p>
    <w:p w14:paraId="303B7A6F" w14:textId="77777777" w:rsidR="00ED1494" w:rsidRDefault="000C37B3">
      <w:pPr>
        <w:spacing w:before="240" w:after="240"/>
        <w:rPr>
          <w:rFonts w:ascii="宋体" w:eastAsia="宋体" w:hAnsi="宋体" w:cs="宋体"/>
        </w:rPr>
      </w:pPr>
      <w:r>
        <w:rPr>
          <w:rFonts w:ascii="宋体" w:eastAsia="宋体" w:hAnsi="宋体" w:cs="宋体"/>
        </w:rPr>
        <w:t>比如说我们举一个例子就是一个这个就是一个典型例子，就是说我们的视觉来去处理信息的时候，其实跟我们信息量多少是没有太明显的关系的。比如说我通过这个图里面，这个图里面可能有</w:t>
      </w:r>
      <w:r>
        <w:rPr>
          <w:rFonts w:ascii="宋体" w:eastAsia="宋体" w:hAnsi="宋体" w:cs="宋体"/>
        </w:rPr>
        <w:t>15</w:t>
      </w:r>
      <w:r>
        <w:rPr>
          <w:rFonts w:ascii="宋体" w:eastAsia="宋体" w:hAnsi="宋体" w:cs="宋体"/>
        </w:rPr>
        <w:t>个点，而</w:t>
      </w:r>
      <w:r>
        <w:rPr>
          <w:rFonts w:ascii="宋体" w:eastAsia="宋体" w:hAnsi="宋体" w:cs="宋体"/>
        </w:rPr>
        <w:t>15</w:t>
      </w:r>
      <w:r>
        <w:rPr>
          <w:rFonts w:ascii="宋体" w:eastAsia="宋体" w:hAnsi="宋体" w:cs="宋体"/>
        </w:rPr>
        <w:t>个点它其中有一个红色的点，你要去找到这个红色的点，但是从</w:t>
      </w:r>
      <w:r>
        <w:rPr>
          <w:rFonts w:ascii="宋体" w:eastAsia="宋体" w:hAnsi="宋体" w:cs="宋体"/>
        </w:rPr>
        <w:t>50</w:t>
      </w:r>
      <w:r>
        <w:rPr>
          <w:rFonts w:ascii="宋体" w:eastAsia="宋体" w:hAnsi="宋体" w:cs="宋体"/>
        </w:rPr>
        <w:t>个点中去找到红色的点，它的效率是完全不能说完全一样，就是差距几乎没有什么差别。</w:t>
      </w:r>
    </w:p>
    <w:p w14:paraId="74D4CAF0" w14:textId="77777777" w:rsidR="00ED1494" w:rsidRDefault="000C37B3">
      <w:pPr>
        <w:spacing w:before="240" w:after="240"/>
        <w:rPr>
          <w:rFonts w:ascii="宋体" w:eastAsia="宋体" w:hAnsi="宋体" w:cs="宋体"/>
        </w:rPr>
      </w:pPr>
      <w:r>
        <w:rPr>
          <w:rFonts w:ascii="宋体" w:eastAsia="宋体" w:hAnsi="宋体" w:cs="宋体"/>
        </w:rPr>
        <w:t>但是假设你是一个线性的文本，你要去找到一个一行中的文本它有错误，那你就要线性的来假设它是</w:t>
      </w:r>
      <w:r>
        <w:rPr>
          <w:rFonts w:ascii="宋体" w:eastAsia="宋体" w:hAnsi="宋体" w:cs="宋体"/>
        </w:rPr>
        <w:t>10</w:t>
      </w:r>
      <w:r>
        <w:rPr>
          <w:rFonts w:ascii="宋体" w:eastAsia="宋体" w:hAnsi="宋体" w:cs="宋体"/>
        </w:rPr>
        <w:t>行跟</w:t>
      </w:r>
      <w:r>
        <w:rPr>
          <w:rFonts w:ascii="宋体" w:eastAsia="宋体" w:hAnsi="宋体" w:cs="宋体"/>
        </w:rPr>
        <w:t>50</w:t>
      </w:r>
      <w:r>
        <w:rPr>
          <w:rFonts w:ascii="宋体" w:eastAsia="宋体" w:hAnsi="宋体" w:cs="宋体"/>
        </w:rPr>
        <w:t>行，你的差距没有太大就太大了，所以这就是为什么视</w:t>
      </w:r>
      <w:r>
        <w:rPr>
          <w:rFonts w:ascii="宋体" w:eastAsia="宋体" w:hAnsi="宋体" w:cs="宋体"/>
        </w:rPr>
        <w:t>觉它是一个命题处理，我很快就能查到。</w:t>
      </w:r>
    </w:p>
    <w:p w14:paraId="227A587E" w14:textId="77777777" w:rsidR="00ED1494" w:rsidRDefault="000C37B3">
      <w:pPr>
        <w:spacing w:before="240" w:after="240"/>
        <w:rPr>
          <w:rFonts w:ascii="宋体" w:eastAsia="宋体" w:hAnsi="宋体" w:cs="宋体"/>
        </w:rPr>
      </w:pPr>
      <w:r>
        <w:rPr>
          <w:rFonts w:ascii="宋体" w:eastAsia="宋体" w:hAnsi="宋体" w:cs="宋体"/>
        </w:rPr>
        <w:t>40:10</w:t>
      </w:r>
      <w:r>
        <w:rPr>
          <w:rFonts w:ascii="宋体" w:eastAsia="宋体" w:hAnsi="宋体" w:cs="宋体"/>
        </w:rPr>
        <w:br/>
      </w:r>
      <w:r>
        <w:rPr>
          <w:rFonts w:ascii="宋体" w:eastAsia="宋体" w:hAnsi="宋体" w:cs="宋体"/>
        </w:rPr>
        <w:t>这里面有什么哪些异常的信息。</w:t>
      </w:r>
    </w:p>
    <w:p w14:paraId="4AA1A4A0" w14:textId="77777777" w:rsidR="00ED1494" w:rsidRDefault="000C37B3">
      <w:pPr>
        <w:spacing w:before="240" w:after="240"/>
        <w:rPr>
          <w:rFonts w:ascii="宋体" w:eastAsia="宋体" w:hAnsi="宋体" w:cs="宋体"/>
        </w:rPr>
      </w:pPr>
      <w:r>
        <w:rPr>
          <w:rFonts w:ascii="宋体" w:eastAsia="宋体" w:hAnsi="宋体" w:cs="宋体"/>
        </w:rPr>
        <w:t>40:13</w:t>
      </w:r>
      <w:r>
        <w:rPr>
          <w:rFonts w:ascii="宋体" w:eastAsia="宋体" w:hAnsi="宋体" w:cs="宋体"/>
        </w:rPr>
        <w:br/>
      </w:r>
      <w:r>
        <w:rPr>
          <w:rFonts w:ascii="宋体" w:eastAsia="宋体" w:hAnsi="宋体" w:cs="宋体"/>
        </w:rPr>
        <w:t>这就是为保障了事故的原因，这是我们解构的概念，就是布局的。</w:t>
      </w:r>
    </w:p>
    <w:p w14:paraId="36357993" w14:textId="77777777" w:rsidR="00ED1494" w:rsidRDefault="000C37B3">
      <w:pPr>
        <w:spacing w:before="240" w:after="240"/>
        <w:rPr>
          <w:rFonts w:ascii="宋体" w:eastAsia="宋体" w:hAnsi="宋体" w:cs="宋体"/>
        </w:rPr>
      </w:pPr>
      <w:r>
        <w:rPr>
          <w:rFonts w:ascii="宋体" w:eastAsia="宋体" w:hAnsi="宋体" w:cs="宋体"/>
        </w:rPr>
        <w:t>然后后来我就说这是数据的事情咋办？</w:t>
      </w:r>
    </w:p>
    <w:p w14:paraId="3C85C203" w14:textId="77777777" w:rsidR="00ED1494" w:rsidRDefault="000C37B3">
      <w:pPr>
        <w:spacing w:before="240" w:after="240"/>
        <w:rPr>
          <w:rFonts w:ascii="宋体" w:eastAsia="宋体" w:hAnsi="宋体" w:cs="宋体"/>
        </w:rPr>
      </w:pPr>
      <w:r>
        <w:rPr>
          <w:rFonts w:ascii="宋体" w:eastAsia="宋体" w:hAnsi="宋体" w:cs="宋体"/>
        </w:rPr>
        <w:t>这个数据跟我们说的不一样，这个数据前面说的数据是这个数据的起文化的起点，而这边是说我们为什么要把这个数据变成一个视觉表达，这个例子我前面说过了，有大家上节课应该听的话应该也是有印象的就是说这</w:t>
      </w:r>
      <w:r>
        <w:rPr>
          <w:rFonts w:ascii="宋体" w:eastAsia="宋体" w:hAnsi="宋体" w:cs="宋体"/>
        </w:rPr>
        <w:t>2</w:t>
      </w:r>
      <w:r>
        <w:rPr>
          <w:rFonts w:ascii="宋体" w:eastAsia="宋体" w:hAnsi="宋体" w:cs="宋体"/>
        </w:rPr>
        <w:t>个</w:t>
      </w:r>
      <w:r>
        <w:rPr>
          <w:rFonts w:ascii="宋体" w:eastAsia="宋体" w:hAnsi="宋体" w:cs="宋体"/>
        </w:rPr>
        <w:t>4</w:t>
      </w:r>
      <w:r>
        <w:rPr>
          <w:rFonts w:ascii="宋体" w:eastAsia="宋体" w:hAnsi="宋体" w:cs="宋体"/>
        </w:rPr>
        <w:t>个</w:t>
      </w:r>
      <w:proofErr w:type="gramStart"/>
      <w:r>
        <w:rPr>
          <w:rFonts w:ascii="宋体" w:eastAsia="宋体" w:hAnsi="宋体" w:cs="宋体"/>
        </w:rPr>
        <w:t>数据集它是</w:t>
      </w:r>
      <w:proofErr w:type="gramEnd"/>
      <w:r>
        <w:rPr>
          <w:rFonts w:ascii="宋体" w:eastAsia="宋体" w:hAnsi="宋体" w:cs="宋体"/>
        </w:rPr>
        <w:t>1</w:t>
      </w:r>
      <w:r>
        <w:rPr>
          <w:rFonts w:ascii="宋体" w:eastAsia="宋体" w:hAnsi="宋体" w:cs="宋体"/>
        </w:rPr>
        <w:t>个二维的</w:t>
      </w:r>
      <w:proofErr w:type="spellStart"/>
      <w:r>
        <w:rPr>
          <w:rFonts w:ascii="宋体" w:eastAsia="宋体" w:hAnsi="宋体" w:cs="宋体"/>
        </w:rPr>
        <w:t>xy</w:t>
      </w:r>
      <w:proofErr w:type="spellEnd"/>
      <w:r>
        <w:rPr>
          <w:rFonts w:ascii="宋体" w:eastAsia="宋体" w:hAnsi="宋体" w:cs="宋体"/>
        </w:rPr>
        <w:t>然后我就说我们可以去计算它的一些统计指标，如果去算它的平均值，把它的方差标准差，把它的相关性，我就可以</w:t>
      </w:r>
      <w:r>
        <w:rPr>
          <w:rFonts w:ascii="宋体" w:eastAsia="宋体" w:hAnsi="宋体" w:cs="宋体"/>
        </w:rPr>
        <w:t>去代表这些数据了，我为什么还要把这些数据把它展现成一些视觉的表达？</w:t>
      </w:r>
    </w:p>
    <w:p w14:paraId="7270BD1C" w14:textId="77777777" w:rsidR="00ED1494" w:rsidRDefault="000C37B3">
      <w:pPr>
        <w:spacing w:before="240" w:after="240"/>
        <w:rPr>
          <w:rFonts w:ascii="宋体" w:eastAsia="宋体" w:hAnsi="宋体" w:cs="宋体"/>
        </w:rPr>
      </w:pPr>
      <w:r>
        <w:rPr>
          <w:rFonts w:ascii="宋体" w:eastAsia="宋体" w:hAnsi="宋体" w:cs="宋体"/>
        </w:rPr>
        <w:t>但这是因为有什么？这当然是我们一个连续构造的例子，你会发现它的平均值方差、标准差，相关系数是完全一样的，但是它的模式就会非常差异会非常明显。</w:t>
      </w:r>
    </w:p>
    <w:p w14:paraId="6A13DB12" w14:textId="77777777" w:rsidR="00ED1494" w:rsidRDefault="000C37B3">
      <w:pPr>
        <w:spacing w:before="240" w:after="240"/>
        <w:rPr>
          <w:rFonts w:ascii="宋体" w:eastAsia="宋体" w:hAnsi="宋体" w:cs="宋体"/>
        </w:rPr>
      </w:pPr>
      <w:r>
        <w:rPr>
          <w:rFonts w:ascii="宋体" w:eastAsia="宋体" w:hAnsi="宋体" w:cs="宋体"/>
        </w:rPr>
        <w:t>这就是为什么我们要去注重原始的数据。</w:t>
      </w:r>
      <w:proofErr w:type="gramStart"/>
      <w:r>
        <w:rPr>
          <w:rFonts w:ascii="宋体" w:eastAsia="宋体" w:hAnsi="宋体" w:cs="宋体"/>
        </w:rPr>
        <w:t>刚刚小东同学</w:t>
      </w:r>
      <w:proofErr w:type="gramEnd"/>
      <w:r>
        <w:rPr>
          <w:rFonts w:ascii="宋体" w:eastAsia="宋体" w:hAnsi="宋体" w:cs="宋体"/>
        </w:rPr>
        <w:t>其实刚刚提到过说我们是不是要把比如这就是一个权衡，其实你会发现我们在讲文化视觉表达构建的时候会发现越来越不够权衡，你要去权衡很多方面，而且权衡人的能力，而且权衡机器的能力，要去权衡你的视觉的把这个屏幕的空间等等。</w:t>
      </w:r>
    </w:p>
    <w:p w14:paraId="16C84424" w14:textId="77777777" w:rsidR="00ED1494" w:rsidRDefault="000C37B3">
      <w:pPr>
        <w:spacing w:before="240" w:after="240"/>
        <w:rPr>
          <w:rFonts w:ascii="宋体" w:eastAsia="宋体" w:hAnsi="宋体" w:cs="宋体"/>
        </w:rPr>
      </w:pPr>
      <w:r>
        <w:rPr>
          <w:rFonts w:ascii="宋体" w:eastAsia="宋体" w:hAnsi="宋体" w:cs="宋体"/>
        </w:rPr>
        <w:t>刚刚同学们说了，说我大数据我要把所有的东西都把它展现出来，这个就是一个权衡，你要把所有的数据都展示出来，你会涉及到你会发现屏幕是没有那么强的渲染</w:t>
      </w:r>
      <w:r>
        <w:rPr>
          <w:rFonts w:ascii="宋体" w:eastAsia="宋体" w:hAnsi="宋体" w:cs="宋体"/>
        </w:rPr>
        <w:lastRenderedPageBreak/>
        <w:t>能力的人，也是没有那么强的感知能力的，所以你要去对数据去做一些处理，但是你去做数据处理，这不就涉及到这样的</w:t>
      </w:r>
      <w:r>
        <w:rPr>
          <w:rFonts w:ascii="宋体" w:eastAsia="宋体" w:hAnsi="宋体" w:cs="宋体"/>
        </w:rPr>
        <w:t>问题，我去做了数据处理之后就发现所有数据指标都一样的，这时候你去做这个事，你这个处理你去发现的模式就会做了一个很大的限制。</w:t>
      </w:r>
    </w:p>
    <w:p w14:paraId="1BEAE38F" w14:textId="77777777" w:rsidR="00ED1494" w:rsidRDefault="000C37B3">
      <w:pPr>
        <w:spacing w:before="240" w:after="240"/>
        <w:rPr>
          <w:rFonts w:ascii="宋体" w:eastAsia="宋体" w:hAnsi="宋体" w:cs="宋体"/>
        </w:rPr>
      </w:pPr>
      <w:r>
        <w:rPr>
          <w:rFonts w:ascii="宋体" w:eastAsia="宋体" w:hAnsi="宋体" w:cs="宋体"/>
        </w:rPr>
        <w:t>所以这就是一个我们要再去平衡的一个事情，就是我们不能把所有的原始数据都把它转化成合适的表达，但是我们也不能说完全不对数据落实，然后来去直接去转化，这个就是一个大家会发现这是一个非常有意思的事情，然后比如说非常传统媒体也是文化中一个非常重要的部分，我怎样对数据</w:t>
      </w:r>
      <w:proofErr w:type="gramStart"/>
      <w:r>
        <w:rPr>
          <w:rFonts w:ascii="宋体" w:eastAsia="宋体" w:hAnsi="宋体" w:cs="宋体"/>
        </w:rPr>
        <w:t>做变化</w:t>
      </w:r>
      <w:proofErr w:type="gramEnd"/>
      <w:r>
        <w:rPr>
          <w:rFonts w:ascii="宋体" w:eastAsia="宋体" w:hAnsi="宋体" w:cs="宋体"/>
        </w:rPr>
        <w:t>是最有效的，这个就涉及到我们对于数据的理解，对于后来我们的任务，我们的用户等多方面的考虑，很清楚。</w:t>
      </w:r>
    </w:p>
    <w:p w14:paraId="1D28AD8F" w14:textId="77777777" w:rsidR="00ED1494" w:rsidRDefault="000C37B3">
      <w:pPr>
        <w:spacing w:before="240" w:after="240"/>
        <w:rPr>
          <w:rFonts w:ascii="宋体" w:eastAsia="宋体" w:hAnsi="宋体" w:cs="宋体"/>
        </w:rPr>
      </w:pPr>
      <w:r>
        <w:rPr>
          <w:rFonts w:ascii="宋体" w:eastAsia="宋体" w:hAnsi="宋体" w:cs="宋体"/>
        </w:rPr>
        <w:t>43:08</w:t>
      </w:r>
      <w:r>
        <w:rPr>
          <w:rFonts w:ascii="宋体" w:eastAsia="宋体" w:hAnsi="宋体" w:cs="宋体"/>
        </w:rPr>
        <w:br/>
        <w:t>ok</w:t>
      </w:r>
      <w:r>
        <w:rPr>
          <w:rFonts w:ascii="宋体" w:eastAsia="宋体" w:hAnsi="宋体" w:cs="宋体"/>
        </w:rPr>
        <w:t>。</w:t>
      </w:r>
    </w:p>
    <w:p w14:paraId="3C96FACD" w14:textId="77777777" w:rsidR="00ED1494" w:rsidRDefault="000C37B3">
      <w:pPr>
        <w:spacing w:before="240" w:after="240"/>
        <w:rPr>
          <w:rFonts w:ascii="宋体" w:eastAsia="宋体" w:hAnsi="宋体" w:cs="宋体"/>
        </w:rPr>
      </w:pPr>
      <w:r>
        <w:rPr>
          <w:rFonts w:ascii="宋体" w:eastAsia="宋体" w:hAnsi="宋体" w:cs="宋体"/>
        </w:rPr>
        <w:t>43</w:t>
      </w:r>
      <w:r>
        <w:rPr>
          <w:rFonts w:ascii="宋体" w:eastAsia="宋体" w:hAnsi="宋体" w:cs="宋体"/>
        </w:rPr>
        <w:t>:09</w:t>
      </w:r>
      <w:r>
        <w:rPr>
          <w:rFonts w:ascii="宋体" w:eastAsia="宋体" w:hAnsi="宋体" w:cs="宋体"/>
        </w:rPr>
        <w:br/>
      </w:r>
      <w:r>
        <w:rPr>
          <w:rFonts w:ascii="宋体" w:eastAsia="宋体" w:hAnsi="宋体" w:cs="宋体"/>
        </w:rPr>
        <w:t>当然还有一些可视化的这个定义中，第七个重要的概念是什么？</w:t>
      </w:r>
    </w:p>
    <w:p w14:paraId="072058A0" w14:textId="77777777" w:rsidR="00ED1494" w:rsidRDefault="000C37B3">
      <w:pPr>
        <w:spacing w:before="240" w:after="240"/>
        <w:rPr>
          <w:rFonts w:ascii="宋体" w:eastAsia="宋体" w:hAnsi="宋体" w:cs="宋体"/>
        </w:rPr>
      </w:pPr>
      <w:r>
        <w:rPr>
          <w:rFonts w:ascii="宋体" w:eastAsia="宋体" w:hAnsi="宋体" w:cs="宋体"/>
        </w:rPr>
        <w:t>就是我们要把数据转化成一些实话而去完成，那文化它有一些很重要的特点。</w:t>
      </w:r>
    </w:p>
    <w:p w14:paraId="7EF4B6E8" w14:textId="77777777" w:rsidR="00ED1494" w:rsidRDefault="000C37B3">
      <w:pPr>
        <w:spacing w:before="240" w:after="240"/>
        <w:rPr>
          <w:rFonts w:ascii="宋体" w:eastAsia="宋体" w:hAnsi="宋体" w:cs="宋体"/>
        </w:rPr>
      </w:pPr>
      <w:r>
        <w:rPr>
          <w:rFonts w:ascii="宋体" w:eastAsia="宋体" w:hAnsi="宋体" w:cs="宋体"/>
        </w:rPr>
        <w:t>43:26</w:t>
      </w:r>
      <w:r>
        <w:rPr>
          <w:rFonts w:ascii="宋体" w:eastAsia="宋体" w:hAnsi="宋体" w:cs="宋体"/>
        </w:rPr>
        <w:br/>
      </w:r>
      <w:r>
        <w:rPr>
          <w:rFonts w:ascii="宋体" w:eastAsia="宋体" w:hAnsi="宋体" w:cs="宋体"/>
        </w:rPr>
        <w:t>比如说谁知。</w:t>
      </w:r>
    </w:p>
    <w:p w14:paraId="0D19D8BF" w14:textId="77777777" w:rsidR="00ED1494" w:rsidRDefault="000C37B3">
      <w:pPr>
        <w:spacing w:before="240" w:after="240"/>
        <w:rPr>
          <w:rFonts w:ascii="宋体" w:eastAsia="宋体" w:hAnsi="宋体" w:cs="宋体"/>
        </w:rPr>
      </w:pPr>
      <w:r>
        <w:rPr>
          <w:rFonts w:ascii="宋体" w:eastAsia="宋体" w:hAnsi="宋体" w:cs="宋体"/>
        </w:rPr>
        <w:t>43:29</w:t>
      </w:r>
      <w:r>
        <w:rPr>
          <w:rFonts w:ascii="宋体" w:eastAsia="宋体" w:hAnsi="宋体" w:cs="宋体"/>
        </w:rPr>
        <w:br/>
      </w:r>
      <w:r>
        <w:rPr>
          <w:rFonts w:ascii="宋体" w:eastAsia="宋体" w:hAnsi="宋体" w:cs="宋体"/>
        </w:rPr>
        <w:t>其实我们刚刚说到做文化将数据转化为文化形式，它最重要的事情就是要去做选择。</w:t>
      </w:r>
    </w:p>
    <w:p w14:paraId="339CD19B" w14:textId="77777777" w:rsidR="00ED1494" w:rsidRDefault="000C37B3">
      <w:pPr>
        <w:spacing w:before="240" w:after="240"/>
        <w:rPr>
          <w:rFonts w:ascii="宋体" w:eastAsia="宋体" w:hAnsi="宋体" w:cs="宋体"/>
        </w:rPr>
      </w:pPr>
      <w:r>
        <w:rPr>
          <w:rFonts w:ascii="宋体" w:eastAsia="宋体" w:hAnsi="宋体" w:cs="宋体"/>
        </w:rPr>
        <w:t>我们</w:t>
      </w:r>
      <w:proofErr w:type="gramStart"/>
      <w:r>
        <w:rPr>
          <w:rFonts w:ascii="宋体" w:eastAsia="宋体" w:hAnsi="宋体" w:cs="宋体"/>
        </w:rPr>
        <w:t>其实会</w:t>
      </w:r>
      <w:proofErr w:type="gramEnd"/>
      <w:r>
        <w:rPr>
          <w:rFonts w:ascii="宋体" w:eastAsia="宋体" w:hAnsi="宋体" w:cs="宋体"/>
        </w:rPr>
        <w:t>发现它的一个重要的特点就是它的设计空间会非常大，比如说你要将数据转化成一些识别表达，你可以转化为各种各样的每个人应该都有自己的我们再去后面去讲的时候，你会发现不同的数据，一个数据可能有上百种不同的视点可视化的表达形式，你要怎样去选择，或者你要怎样去创新</w:t>
      </w:r>
      <w:r>
        <w:rPr>
          <w:rFonts w:ascii="宋体" w:eastAsia="宋体" w:hAnsi="宋体" w:cs="宋体"/>
        </w:rPr>
        <w:t>，这个是一个最重要的问题。</w:t>
      </w:r>
    </w:p>
    <w:p w14:paraId="22220652" w14:textId="77777777" w:rsidR="00ED1494" w:rsidRDefault="000C37B3">
      <w:pPr>
        <w:spacing w:before="240" w:after="240"/>
        <w:rPr>
          <w:rFonts w:ascii="宋体" w:eastAsia="宋体" w:hAnsi="宋体" w:cs="宋体"/>
        </w:rPr>
      </w:pPr>
      <w:r>
        <w:rPr>
          <w:rFonts w:ascii="宋体" w:eastAsia="宋体" w:hAnsi="宋体" w:cs="宋体"/>
        </w:rPr>
        <w:t>当然它的设计空间很大，它本身会因为我本身要把数据去映射的一些识别形式，所以这个数据的处理变换视觉映射都是会影响到自己这种结果，当然规划它一定会涉及到我的交互，这就是为什么可怕，一定涉及到交互，我们后面会去讲到这个事情。文化是作为人跟机器来去共同去协同探索数据的一个中间的桥梁，这时候要我们的交互就是将人的知识来去跟文化来去协同，让知识输入到这个。</w:t>
      </w:r>
    </w:p>
    <w:p w14:paraId="0E59378E" w14:textId="77777777" w:rsidR="00ED1494" w:rsidRDefault="000C37B3">
      <w:pPr>
        <w:spacing w:before="240" w:after="240"/>
        <w:rPr>
          <w:rFonts w:ascii="宋体" w:eastAsia="宋体" w:hAnsi="宋体" w:cs="宋体"/>
        </w:rPr>
      </w:pPr>
      <w:r>
        <w:rPr>
          <w:rFonts w:ascii="宋体" w:eastAsia="宋体" w:hAnsi="宋体" w:cs="宋体"/>
        </w:rPr>
        <w:t>44:43</w:t>
      </w:r>
      <w:r>
        <w:rPr>
          <w:rFonts w:ascii="宋体" w:eastAsia="宋体" w:hAnsi="宋体" w:cs="宋体"/>
        </w:rPr>
        <w:br/>
      </w:r>
      <w:r>
        <w:rPr>
          <w:rFonts w:ascii="宋体" w:eastAsia="宋体" w:hAnsi="宋体" w:cs="宋体"/>
        </w:rPr>
        <w:t>机器里面去。</w:t>
      </w:r>
    </w:p>
    <w:p w14:paraId="0FB50C2B" w14:textId="77777777" w:rsidR="00ED1494" w:rsidRDefault="000C37B3">
      <w:pPr>
        <w:spacing w:before="240" w:after="240"/>
        <w:rPr>
          <w:rFonts w:ascii="宋体" w:eastAsia="宋体" w:hAnsi="宋体" w:cs="宋体"/>
        </w:rPr>
      </w:pPr>
      <w:r>
        <w:rPr>
          <w:rFonts w:ascii="宋体" w:eastAsia="宋体" w:hAnsi="宋体" w:cs="宋体"/>
        </w:rPr>
        <w:t>44:46</w:t>
      </w:r>
      <w:r>
        <w:rPr>
          <w:rFonts w:ascii="宋体" w:eastAsia="宋体" w:hAnsi="宋体" w:cs="宋体"/>
        </w:rPr>
        <w:br/>
      </w:r>
      <w:r>
        <w:rPr>
          <w:rFonts w:ascii="宋体" w:eastAsia="宋体" w:hAnsi="宋体" w:cs="宋体"/>
        </w:rPr>
        <w:t>然后还有一个最重要的方面就是我们要去完成特定的分析任务，而这个分析任务并不是说这个任务是一个对于我</w:t>
      </w:r>
      <w:r>
        <w:rPr>
          <w:rFonts w:ascii="宋体" w:eastAsia="宋体" w:hAnsi="宋体" w:cs="宋体"/>
        </w:rPr>
        <w:t>们去完成数据可视化构建的一个核心，有了这个任务的限制条件，比如说我们整个可视化的设计当中，那么这个图就是陈拉拉他做的一</w:t>
      </w:r>
      <w:r>
        <w:rPr>
          <w:rFonts w:ascii="宋体" w:eastAsia="宋体" w:hAnsi="宋体" w:cs="宋体"/>
        </w:rPr>
        <w:lastRenderedPageBreak/>
        <w:t>个成绩，就是说这个矩形的空间是说我一个数据我能映射成多种多样的可视化，各种各样都有好的有坏的、有适合的不适合的，这些你都可以都在这个空间里面。</w:t>
      </w:r>
    </w:p>
    <w:p w14:paraId="2FA08F56" w14:textId="77777777" w:rsidR="00ED1494" w:rsidRDefault="000C37B3">
      <w:pPr>
        <w:spacing w:before="240" w:after="240"/>
        <w:rPr>
          <w:rFonts w:ascii="宋体" w:eastAsia="宋体" w:hAnsi="宋体" w:cs="宋体"/>
        </w:rPr>
      </w:pPr>
      <w:r>
        <w:rPr>
          <w:rFonts w:ascii="宋体" w:eastAsia="宋体" w:hAnsi="宋体" w:cs="宋体"/>
        </w:rPr>
        <w:t>那么我们要去做的事情是啥？我们要就从这个空间里面去找到一个</w:t>
      </w:r>
      <w:proofErr w:type="gramStart"/>
      <w:r>
        <w:rPr>
          <w:rFonts w:ascii="宋体" w:eastAsia="宋体" w:hAnsi="宋体" w:cs="宋体"/>
        </w:rPr>
        <w:t>适合的适合的</w:t>
      </w:r>
      <w:proofErr w:type="gramEnd"/>
      <w:r>
        <w:rPr>
          <w:rFonts w:ascii="宋体" w:eastAsia="宋体" w:hAnsi="宋体" w:cs="宋体"/>
        </w:rPr>
        <w:t>适合你的任务，适合你的产品，适合你的用户，如果是不好的这样一个案例是这样的，我在这个空间里面我只了解</w:t>
      </w:r>
      <w:proofErr w:type="gramStart"/>
      <w:r>
        <w:rPr>
          <w:rFonts w:ascii="宋体" w:eastAsia="宋体" w:hAnsi="宋体" w:cs="宋体"/>
        </w:rPr>
        <w:t>一</w:t>
      </w:r>
      <w:proofErr w:type="gramEnd"/>
      <w:r>
        <w:rPr>
          <w:rFonts w:ascii="宋体" w:eastAsia="宋体" w:hAnsi="宋体" w:cs="宋体"/>
        </w:rPr>
        <w:t>小部分，比如说我相信这是现在大家的状态，我可能只了解</w:t>
      </w:r>
      <w:proofErr w:type="gramStart"/>
      <w:r>
        <w:rPr>
          <w:rFonts w:ascii="宋体" w:eastAsia="宋体" w:hAnsi="宋体" w:cs="宋体"/>
        </w:rPr>
        <w:t>一</w:t>
      </w:r>
      <w:proofErr w:type="gramEnd"/>
      <w:r>
        <w:rPr>
          <w:rFonts w:ascii="宋体" w:eastAsia="宋体" w:hAnsi="宋体" w:cs="宋体"/>
        </w:rPr>
        <w:t>小部分数据存放，然后我就</w:t>
      </w:r>
      <w:r>
        <w:rPr>
          <w:rFonts w:ascii="宋体" w:eastAsia="宋体" w:hAnsi="宋体" w:cs="宋体"/>
        </w:rPr>
        <w:t>在这个空间里面去找，然后这些都是坏的，然后你就去找了一个坏的，然后这样就完成了你的任务，但是这个完成任务完成不好，然后我们希望做的是扩展你的空间，然后让你知道更多的这样的不同的文化的方法，然后同时在这个方法里面，你能够有效的去衡量哪些是好的，哪些是坏的，</w:t>
      </w:r>
      <w:r>
        <w:rPr>
          <w:rFonts w:ascii="宋体" w:eastAsia="宋体" w:hAnsi="宋体" w:cs="宋体"/>
        </w:rPr>
        <w:t>ok</w:t>
      </w:r>
      <w:r>
        <w:rPr>
          <w:rFonts w:ascii="宋体" w:eastAsia="宋体" w:hAnsi="宋体" w:cs="宋体"/>
        </w:rPr>
        <w:t>我就可以去从这个空间里面去找到一个好的这样。</w:t>
      </w:r>
    </w:p>
    <w:p w14:paraId="3DA7952F" w14:textId="77777777" w:rsidR="00ED1494" w:rsidRDefault="000C37B3">
      <w:pPr>
        <w:spacing w:before="240" w:after="240"/>
        <w:rPr>
          <w:rFonts w:ascii="宋体" w:eastAsia="宋体" w:hAnsi="宋体" w:cs="宋体"/>
        </w:rPr>
      </w:pPr>
      <w:r>
        <w:rPr>
          <w:rFonts w:ascii="宋体" w:eastAsia="宋体" w:hAnsi="宋体" w:cs="宋体"/>
        </w:rPr>
        <w:t>我们希望比如说这些现在的状态，这就是我们希望大家能够达到的功能，好的大家可以先休息。谁知我们先下课，然后一会来上课。</w:t>
      </w:r>
    </w:p>
    <w:p w14:paraId="6112F5BA" w14:textId="77777777" w:rsidR="00ED1494" w:rsidRDefault="000C37B3">
      <w:pPr>
        <w:spacing w:before="240" w:after="240"/>
        <w:rPr>
          <w:rFonts w:ascii="宋体" w:eastAsia="宋体" w:hAnsi="宋体" w:cs="宋体"/>
        </w:rPr>
      </w:pPr>
      <w:r>
        <w:rPr>
          <w:rFonts w:ascii="宋体" w:eastAsia="宋体" w:hAnsi="宋体" w:cs="宋体"/>
        </w:rPr>
        <w:t>46:27</w:t>
      </w:r>
      <w:r>
        <w:rPr>
          <w:rFonts w:ascii="宋体" w:eastAsia="宋体" w:hAnsi="宋体" w:cs="宋体"/>
        </w:rPr>
        <w:br/>
      </w:r>
      <w:r>
        <w:rPr>
          <w:rFonts w:ascii="宋体" w:eastAsia="宋体" w:hAnsi="宋体" w:cs="宋体"/>
        </w:rPr>
        <w:t>谁知了是腐败的这个问题会有问题。谁知检测的包括文化质量有关叫我的历史，还有谁知</w:t>
      </w:r>
      <w:r>
        <w:rPr>
          <w:rFonts w:ascii="宋体" w:eastAsia="宋体" w:hAnsi="宋体" w:cs="宋体"/>
        </w:rPr>
        <w:t>我们吃饭的事情，谁知这可能有点矛盾点不行。</w:t>
      </w:r>
    </w:p>
    <w:p w14:paraId="2F69CF9E" w14:textId="77777777" w:rsidR="00ED1494" w:rsidRDefault="000C37B3">
      <w:pPr>
        <w:spacing w:before="240" w:after="240"/>
        <w:rPr>
          <w:rFonts w:ascii="宋体" w:eastAsia="宋体" w:hAnsi="宋体" w:cs="宋体"/>
        </w:rPr>
      </w:pPr>
      <w:r>
        <w:rPr>
          <w:rFonts w:ascii="宋体" w:eastAsia="宋体" w:hAnsi="宋体" w:cs="宋体"/>
        </w:rPr>
        <w:t>企业的合作关系，那么现在根本的这种然后我们的思想，社会的过程，企业改革的方面的问题，数据我们也是希望不同的很多的产品的一些空间。</w:t>
      </w:r>
    </w:p>
    <w:p w14:paraId="094E9B39" w14:textId="77777777" w:rsidR="00ED1494" w:rsidRDefault="000C37B3">
      <w:pPr>
        <w:spacing w:before="240" w:after="240"/>
        <w:rPr>
          <w:rFonts w:ascii="宋体" w:eastAsia="宋体" w:hAnsi="宋体" w:cs="宋体"/>
        </w:rPr>
      </w:pPr>
      <w:r>
        <w:rPr>
          <w:rFonts w:ascii="宋体" w:eastAsia="宋体" w:hAnsi="宋体" w:cs="宋体"/>
        </w:rPr>
        <w:t>你说谁知他们有可能包括我们自己一次过去世界的目标公司信息，谁知能够再次的考虑，这个时候我们</w:t>
      </w:r>
      <w:proofErr w:type="gramStart"/>
      <w:r>
        <w:rPr>
          <w:rFonts w:ascii="宋体" w:eastAsia="宋体" w:hAnsi="宋体" w:cs="宋体"/>
        </w:rPr>
        <w:t>想考虑</w:t>
      </w:r>
      <w:proofErr w:type="gramEnd"/>
      <w:r>
        <w:rPr>
          <w:rFonts w:ascii="宋体" w:eastAsia="宋体" w:hAnsi="宋体" w:cs="宋体"/>
        </w:rPr>
        <w:t>的长一点，行业部门的支持是一个不少规模的安排不好，我孩子的重要角色不是重要的这个东西，我想我们至少还有很多工作的事情，谁知所以现在孩子长大了之后也不能启动的时候，这个就非常的问题。</w:t>
      </w:r>
    </w:p>
    <w:p w14:paraId="27A57D60" w14:textId="77777777" w:rsidR="00ED1494" w:rsidRDefault="000C37B3">
      <w:pPr>
        <w:spacing w:before="240" w:after="240"/>
        <w:rPr>
          <w:rFonts w:ascii="宋体" w:eastAsia="宋体" w:hAnsi="宋体" w:cs="宋体"/>
        </w:rPr>
      </w:pPr>
      <w:r>
        <w:rPr>
          <w:rFonts w:ascii="宋体" w:eastAsia="宋体" w:hAnsi="宋体" w:cs="宋体"/>
        </w:rPr>
        <w:t>三有可能这块我们所有的绩效增长，目前前面咱们发展的思路，谁知</w:t>
      </w:r>
      <w:r>
        <w:rPr>
          <w:rFonts w:ascii="宋体" w:eastAsia="宋体" w:hAnsi="宋体" w:cs="宋体"/>
        </w:rPr>
        <w:t>企业的这种方案的信息去支持这样去考虑，但是也很好，你也不应该使用是一种谁知他拿了好多了。</w:t>
      </w:r>
    </w:p>
    <w:p w14:paraId="12C79109" w14:textId="77777777" w:rsidR="00ED1494" w:rsidRDefault="000C37B3">
      <w:pPr>
        <w:spacing w:before="240" w:after="240"/>
        <w:rPr>
          <w:rFonts w:ascii="宋体" w:eastAsia="宋体" w:hAnsi="宋体" w:cs="宋体"/>
        </w:rPr>
      </w:pPr>
      <w:r>
        <w:rPr>
          <w:rFonts w:ascii="宋体" w:eastAsia="宋体" w:hAnsi="宋体" w:cs="宋体"/>
        </w:rPr>
        <w:t>49:18</w:t>
      </w:r>
      <w:r>
        <w:rPr>
          <w:rFonts w:ascii="宋体" w:eastAsia="宋体" w:hAnsi="宋体" w:cs="宋体"/>
        </w:rPr>
        <w:br/>
      </w:r>
      <w:r>
        <w:rPr>
          <w:rFonts w:ascii="宋体" w:eastAsia="宋体" w:hAnsi="宋体" w:cs="宋体"/>
        </w:rPr>
        <w:t>你做到花了好几个人，</w:t>
      </w:r>
    </w:p>
    <w:p w14:paraId="0D13D2DA" w14:textId="77777777" w:rsidR="00ED1494" w:rsidRDefault="000C37B3">
      <w:pPr>
        <w:spacing w:before="240" w:after="240"/>
        <w:rPr>
          <w:rFonts w:ascii="宋体" w:eastAsia="宋体" w:hAnsi="宋体" w:cs="宋体"/>
        </w:rPr>
      </w:pPr>
      <w:r>
        <w:rPr>
          <w:rFonts w:ascii="宋体" w:eastAsia="宋体" w:hAnsi="宋体" w:cs="宋体"/>
        </w:rPr>
        <w:t>49:23</w:t>
      </w:r>
      <w:r>
        <w:rPr>
          <w:rFonts w:ascii="宋体" w:eastAsia="宋体" w:hAnsi="宋体" w:cs="宋体"/>
        </w:rPr>
        <w:br/>
      </w:r>
      <w:r>
        <w:rPr>
          <w:rFonts w:ascii="宋体" w:eastAsia="宋体" w:hAnsi="宋体" w:cs="宋体"/>
        </w:rPr>
        <w:t>我们的情况以及社会的合作的我们市场的安全大家进行一下。</w:t>
      </w:r>
    </w:p>
    <w:p w14:paraId="4C8C9ABC" w14:textId="77777777" w:rsidR="00ED1494" w:rsidRDefault="000C37B3">
      <w:pPr>
        <w:spacing w:before="240" w:after="240"/>
        <w:rPr>
          <w:rFonts w:ascii="宋体" w:eastAsia="宋体" w:hAnsi="宋体" w:cs="宋体"/>
        </w:rPr>
      </w:pPr>
      <w:r>
        <w:rPr>
          <w:rFonts w:ascii="宋体" w:eastAsia="宋体" w:hAnsi="宋体" w:cs="宋体"/>
        </w:rPr>
        <w:t>我想问这个工作，谁知没有了，对人家的作为他公司我们是服务好的，绿色的，应该说都是很明显，所以资料这两块客户资料发展多少，谁知市场要进行过程。</w:t>
      </w:r>
    </w:p>
    <w:p w14:paraId="4918F836" w14:textId="77777777" w:rsidR="00ED1494" w:rsidRDefault="000C37B3">
      <w:pPr>
        <w:spacing w:before="240" w:after="240"/>
        <w:rPr>
          <w:rFonts w:ascii="宋体" w:eastAsia="宋体" w:hAnsi="宋体" w:cs="宋体"/>
        </w:rPr>
      </w:pPr>
      <w:r>
        <w:rPr>
          <w:rFonts w:ascii="宋体" w:eastAsia="宋体" w:hAnsi="宋体" w:cs="宋体"/>
        </w:rPr>
        <w:t>50:02</w:t>
      </w:r>
      <w:r>
        <w:rPr>
          <w:rFonts w:ascii="宋体" w:eastAsia="宋体" w:hAnsi="宋体" w:cs="宋体"/>
        </w:rPr>
        <w:br/>
      </w:r>
      <w:r>
        <w:rPr>
          <w:rFonts w:ascii="宋体" w:eastAsia="宋体" w:hAnsi="宋体" w:cs="宋体"/>
        </w:rPr>
        <w:t>中的了。</w:t>
      </w:r>
    </w:p>
    <w:p w14:paraId="5DF70841" w14:textId="77777777" w:rsidR="00ED1494" w:rsidRDefault="000C37B3">
      <w:pPr>
        <w:spacing w:before="240" w:after="240"/>
        <w:rPr>
          <w:rFonts w:ascii="宋体" w:eastAsia="宋体" w:hAnsi="宋体" w:cs="宋体"/>
        </w:rPr>
      </w:pPr>
      <w:r>
        <w:rPr>
          <w:rFonts w:ascii="宋体" w:eastAsia="宋体" w:hAnsi="宋体" w:cs="宋体"/>
        </w:rPr>
        <w:lastRenderedPageBreak/>
        <w:t>50:05</w:t>
      </w:r>
      <w:r>
        <w:rPr>
          <w:rFonts w:ascii="宋体" w:eastAsia="宋体" w:hAnsi="宋体" w:cs="宋体"/>
        </w:rPr>
        <w:br/>
      </w:r>
      <w:r>
        <w:rPr>
          <w:rFonts w:ascii="宋体" w:eastAsia="宋体" w:hAnsi="宋体" w:cs="宋体"/>
        </w:rPr>
        <w:t>这个项目的市场问题，谁知大家很高兴，数据并不是快，我们</w:t>
      </w:r>
      <w:r>
        <w:rPr>
          <w:rFonts w:ascii="宋体" w:eastAsia="宋体" w:hAnsi="宋体" w:cs="宋体"/>
        </w:rPr>
        <w:t xml:space="preserve">20 </w:t>
      </w:r>
      <w:r>
        <w:rPr>
          <w:rFonts w:ascii="宋体" w:eastAsia="宋体" w:hAnsi="宋体" w:cs="宋体"/>
        </w:rPr>
        <w:t>25</w:t>
      </w:r>
      <w:r>
        <w:rPr>
          <w:rFonts w:ascii="宋体" w:eastAsia="宋体" w:hAnsi="宋体" w:cs="宋体"/>
        </w:rPr>
        <w:t>，谁知市场的发展我们这个工作很好，支持我们党员的这个级别我们非常清楚。</w:t>
      </w:r>
    </w:p>
    <w:p w14:paraId="6904A13E" w14:textId="77777777" w:rsidR="00ED1494" w:rsidRDefault="000C37B3">
      <w:pPr>
        <w:spacing w:before="240" w:after="240"/>
        <w:rPr>
          <w:rFonts w:ascii="宋体" w:eastAsia="宋体" w:hAnsi="宋体" w:cs="宋体"/>
        </w:rPr>
      </w:pPr>
      <w:proofErr w:type="gramStart"/>
      <w:r>
        <w:rPr>
          <w:rFonts w:ascii="宋体" w:eastAsia="宋体" w:hAnsi="宋体" w:cs="宋体"/>
        </w:rPr>
        <w:t>谁知谁知</w:t>
      </w:r>
      <w:proofErr w:type="gramEnd"/>
      <w:r>
        <w:rPr>
          <w:rFonts w:ascii="宋体" w:eastAsia="宋体" w:hAnsi="宋体" w:cs="宋体"/>
        </w:rPr>
        <w:t>咱们的客户管理，谁知数据。</w:t>
      </w:r>
    </w:p>
    <w:p w14:paraId="71AABC7C" w14:textId="77777777" w:rsidR="00ED1494" w:rsidRDefault="000C37B3">
      <w:pPr>
        <w:spacing w:before="240" w:after="240"/>
        <w:rPr>
          <w:rFonts w:ascii="宋体" w:eastAsia="宋体" w:hAnsi="宋体" w:cs="宋体"/>
        </w:rPr>
      </w:pPr>
      <w:r>
        <w:rPr>
          <w:rFonts w:ascii="宋体" w:eastAsia="宋体" w:hAnsi="宋体" w:cs="宋体"/>
        </w:rPr>
        <w:t>51:01</w:t>
      </w:r>
      <w:r>
        <w:rPr>
          <w:rFonts w:ascii="宋体" w:eastAsia="宋体" w:hAnsi="宋体" w:cs="宋体"/>
        </w:rPr>
        <w:br/>
      </w:r>
      <w:r>
        <w:rPr>
          <w:rFonts w:ascii="宋体" w:eastAsia="宋体" w:hAnsi="宋体" w:cs="宋体"/>
        </w:rPr>
        <w:t>我们继续来上课。我不知道大家是不是觉得大家觉得我说我讲的是不是有什么大家听不懂的，然后</w:t>
      </w:r>
      <w:proofErr w:type="gramStart"/>
      <w:r>
        <w:rPr>
          <w:rFonts w:ascii="宋体" w:eastAsia="宋体" w:hAnsi="宋体" w:cs="宋体"/>
        </w:rPr>
        <w:t>或者是或者是</w:t>
      </w:r>
      <w:proofErr w:type="gramEnd"/>
      <w:r>
        <w:rPr>
          <w:rFonts w:ascii="宋体" w:eastAsia="宋体" w:hAnsi="宋体" w:cs="宋体"/>
        </w:rPr>
        <w:t>太浅显了，或者等一下大家都可以回去举手，马上都可以。</w:t>
      </w:r>
    </w:p>
    <w:p w14:paraId="3E0DCFA4" w14:textId="77777777" w:rsidR="00ED1494" w:rsidRDefault="000C37B3">
      <w:pPr>
        <w:spacing w:before="240" w:after="240"/>
        <w:rPr>
          <w:rFonts w:ascii="宋体" w:eastAsia="宋体" w:hAnsi="宋体" w:cs="宋体"/>
        </w:rPr>
      </w:pPr>
      <w:r>
        <w:rPr>
          <w:rFonts w:ascii="宋体" w:eastAsia="宋体" w:hAnsi="宋体" w:cs="宋体"/>
        </w:rPr>
        <w:t>然后我们也可以增强一下我们的互动，大家也可以我希望让大家觉得这个事情还是比较有趣的，关键是我想表达的这一点，你会发现</w:t>
      </w:r>
      <w:proofErr w:type="gramStart"/>
      <w:r>
        <w:rPr>
          <w:rFonts w:ascii="宋体" w:eastAsia="宋体" w:hAnsi="宋体" w:cs="宋体"/>
        </w:rPr>
        <w:t>对如果</w:t>
      </w:r>
      <w:proofErr w:type="gramEnd"/>
      <w:r>
        <w:rPr>
          <w:rFonts w:ascii="宋体" w:eastAsia="宋体" w:hAnsi="宋体" w:cs="宋体"/>
        </w:rPr>
        <w:t>你觉得一件事情有趣的话，比如说你会发现你更有动力去做那些事情。</w:t>
      </w:r>
    </w:p>
    <w:p w14:paraId="32E3A451" w14:textId="77777777" w:rsidR="00ED1494" w:rsidRDefault="000C37B3">
      <w:pPr>
        <w:spacing w:before="240" w:after="240"/>
        <w:rPr>
          <w:rFonts w:ascii="宋体" w:eastAsia="宋体" w:hAnsi="宋体" w:cs="宋体"/>
        </w:rPr>
      </w:pPr>
      <w:r>
        <w:rPr>
          <w:rFonts w:ascii="宋体" w:eastAsia="宋体" w:hAnsi="宋体" w:cs="宋体"/>
        </w:rPr>
        <w:t>51:40</w:t>
      </w:r>
      <w:r>
        <w:rPr>
          <w:rFonts w:ascii="宋体" w:eastAsia="宋体" w:hAnsi="宋体" w:cs="宋体"/>
        </w:rPr>
        <w:br/>
      </w:r>
      <w:r>
        <w:rPr>
          <w:rFonts w:ascii="宋体" w:eastAsia="宋体" w:hAnsi="宋体" w:cs="宋体"/>
        </w:rPr>
        <w:t>我觉得做科研。</w:t>
      </w:r>
    </w:p>
    <w:p w14:paraId="622373D1" w14:textId="77777777" w:rsidR="00ED1494" w:rsidRDefault="000C37B3">
      <w:pPr>
        <w:spacing w:before="240" w:after="240"/>
        <w:rPr>
          <w:rFonts w:ascii="宋体" w:eastAsia="宋体" w:hAnsi="宋体" w:cs="宋体"/>
        </w:rPr>
      </w:pPr>
      <w:r>
        <w:rPr>
          <w:rFonts w:ascii="宋体" w:eastAsia="宋体" w:hAnsi="宋体" w:cs="宋体"/>
        </w:rPr>
        <w:t>51:41</w:t>
      </w:r>
      <w:r>
        <w:rPr>
          <w:rFonts w:ascii="宋体" w:eastAsia="宋体" w:hAnsi="宋体" w:cs="宋体"/>
        </w:rPr>
        <w:br/>
      </w:r>
      <w:r>
        <w:rPr>
          <w:rFonts w:ascii="宋体" w:eastAsia="宋体" w:hAnsi="宋体" w:cs="宋体"/>
        </w:rPr>
        <w:t>同样是这样</w:t>
      </w:r>
      <w:r>
        <w:rPr>
          <w:rFonts w:ascii="宋体" w:eastAsia="宋体" w:hAnsi="宋体" w:cs="宋体"/>
        </w:rPr>
        <w:t>的，因为大家比如说面临的现在是大三，所以你们后面可能会去我觉得应该有大部分都会去，比如说继续去做一些研究型的工作，对不对？</w:t>
      </w:r>
    </w:p>
    <w:p w14:paraId="051F0234" w14:textId="77777777" w:rsidR="00ED1494" w:rsidRDefault="000C37B3">
      <w:pPr>
        <w:spacing w:before="240" w:after="240"/>
        <w:rPr>
          <w:rFonts w:ascii="宋体" w:eastAsia="宋体" w:hAnsi="宋体" w:cs="宋体"/>
        </w:rPr>
      </w:pPr>
      <w:r>
        <w:rPr>
          <w:rFonts w:ascii="宋体" w:eastAsia="宋体" w:hAnsi="宋体" w:cs="宋体"/>
        </w:rPr>
        <w:t>其实比如说我对于科研工作，比如说我可以跟大家来去交流一下，我觉得你一定要觉得你这件事情是非常有意义的，非常有趣，然后我觉得两个点就是有趣和有用，你会觉得这个事情非常你感兴趣，同时它有用应用的地方，然后我觉得如果有了这两点，你会觉得你的动力会十足，然后觉得也不会觉得很枯燥，然后有遇到困难你也能够更好的去坚持下去。</w:t>
      </w:r>
    </w:p>
    <w:p w14:paraId="11A4403D" w14:textId="77777777" w:rsidR="00ED1494" w:rsidRDefault="000C37B3">
      <w:pPr>
        <w:spacing w:before="240" w:after="240"/>
        <w:rPr>
          <w:rFonts w:ascii="宋体" w:eastAsia="宋体" w:hAnsi="宋体" w:cs="宋体"/>
        </w:rPr>
      </w:pPr>
      <w:r>
        <w:rPr>
          <w:rFonts w:ascii="宋体" w:eastAsia="宋体" w:hAnsi="宋体" w:cs="宋体"/>
        </w:rPr>
        <w:t>我觉得这是我做了很长时间以来的一些经验和感触，很有可能想跟大家去分享，也希望通过这堂课，然后来去让大家能够感受到我们对一个事情感兴趣，然后是什么状态。</w:t>
      </w:r>
    </w:p>
    <w:p w14:paraId="6541123D" w14:textId="77777777" w:rsidR="00ED1494" w:rsidRDefault="000C37B3">
      <w:pPr>
        <w:spacing w:before="240" w:after="240"/>
        <w:rPr>
          <w:rFonts w:ascii="宋体" w:eastAsia="宋体" w:hAnsi="宋体" w:cs="宋体"/>
        </w:rPr>
      </w:pPr>
      <w:r>
        <w:rPr>
          <w:rFonts w:ascii="宋体" w:eastAsia="宋体" w:hAnsi="宋体" w:cs="宋体"/>
        </w:rPr>
        <w:t>我觉得刚刚提到这一点。</w:t>
      </w:r>
    </w:p>
    <w:p w14:paraId="0C65A334" w14:textId="77777777" w:rsidR="00ED1494" w:rsidRDefault="000C37B3">
      <w:pPr>
        <w:spacing w:before="240" w:after="240"/>
        <w:rPr>
          <w:rFonts w:ascii="宋体" w:eastAsia="宋体" w:hAnsi="宋体" w:cs="宋体"/>
        </w:rPr>
      </w:pPr>
      <w:r>
        <w:rPr>
          <w:rFonts w:ascii="宋体" w:eastAsia="宋体" w:hAnsi="宋体" w:cs="宋体"/>
        </w:rPr>
        <w:t>52:46</w:t>
      </w:r>
      <w:r>
        <w:rPr>
          <w:rFonts w:ascii="宋体" w:eastAsia="宋体" w:hAnsi="宋体" w:cs="宋体"/>
        </w:rPr>
        <w:br/>
      </w:r>
      <w:r>
        <w:rPr>
          <w:rFonts w:ascii="宋体" w:eastAsia="宋体" w:hAnsi="宋体" w:cs="宋体"/>
        </w:rPr>
        <w:t>就是说我。</w:t>
      </w:r>
    </w:p>
    <w:p w14:paraId="3232AABA" w14:textId="77777777" w:rsidR="00ED1494" w:rsidRDefault="000C37B3">
      <w:pPr>
        <w:spacing w:before="240" w:after="240"/>
        <w:rPr>
          <w:rFonts w:ascii="宋体" w:eastAsia="宋体" w:hAnsi="宋体" w:cs="宋体"/>
        </w:rPr>
      </w:pPr>
      <w:r>
        <w:rPr>
          <w:rFonts w:ascii="宋体" w:eastAsia="宋体" w:hAnsi="宋体" w:cs="宋体"/>
        </w:rPr>
        <w:t>52:48</w:t>
      </w:r>
      <w:r>
        <w:rPr>
          <w:rFonts w:ascii="宋体" w:eastAsia="宋体" w:hAnsi="宋体" w:cs="宋体"/>
        </w:rPr>
        <w:br/>
      </w:r>
      <w:r>
        <w:rPr>
          <w:rFonts w:ascii="宋体" w:eastAsia="宋体" w:hAnsi="宋体" w:cs="宋体"/>
        </w:rPr>
        <w:t>我们可以这样建模可视化的空间，它有很多的可视化形式，然后对于同一个数据都有很多，然后你要从这个形式中去找到一个它最适合任务的，用一个它最适合用户去完成任务的一样一个一个是可视化，而这件事情是不容易的，一开始不容易的原因在几点，比如说第一点，大多数的核查方法可能是没有那么高效的，所以你要去了解更多。</w:t>
      </w:r>
    </w:p>
    <w:p w14:paraId="5CCC7B2F" w14:textId="77777777" w:rsidR="00ED1494" w:rsidRDefault="000C37B3">
      <w:pPr>
        <w:spacing w:before="240" w:after="240"/>
        <w:rPr>
          <w:rFonts w:ascii="宋体" w:eastAsia="宋体" w:hAnsi="宋体" w:cs="宋体"/>
        </w:rPr>
      </w:pPr>
      <w:r>
        <w:rPr>
          <w:rFonts w:ascii="宋体" w:eastAsia="宋体" w:hAnsi="宋体" w:cs="宋体"/>
        </w:rPr>
        <w:lastRenderedPageBreak/>
        <w:t>其次你要去从这个里面去找到，你要去判断</w:t>
      </w:r>
      <w:proofErr w:type="gramStart"/>
      <w:r>
        <w:rPr>
          <w:rFonts w:ascii="宋体" w:eastAsia="宋体" w:hAnsi="宋体" w:cs="宋体"/>
        </w:rPr>
        <w:t>一下哪</w:t>
      </w:r>
      <w:proofErr w:type="gramEnd"/>
      <w:r>
        <w:rPr>
          <w:rFonts w:ascii="宋体" w:eastAsia="宋体" w:hAnsi="宋体" w:cs="宋体"/>
        </w:rPr>
        <w:t>一个是更好的，然后这样你才能够更好的去确定它适合的格拉是什么。支持。比如说我跟大家来去让大家来去思考一个问题，我们可以课堂来去做一个小的实验。</w:t>
      </w:r>
    </w:p>
    <w:p w14:paraId="2B9E9D35" w14:textId="77777777" w:rsidR="00ED1494" w:rsidRDefault="000C37B3">
      <w:pPr>
        <w:spacing w:before="240" w:after="240"/>
        <w:rPr>
          <w:rFonts w:ascii="宋体" w:eastAsia="宋体" w:hAnsi="宋体" w:cs="宋体"/>
        </w:rPr>
      </w:pPr>
      <w:r>
        <w:rPr>
          <w:rFonts w:ascii="宋体" w:eastAsia="宋体" w:hAnsi="宋体" w:cs="宋体"/>
        </w:rPr>
        <w:t>然后比如说</w:t>
      </w:r>
      <w:r>
        <w:rPr>
          <w:rFonts w:ascii="宋体" w:eastAsia="宋体" w:hAnsi="宋体" w:cs="宋体"/>
        </w:rPr>
        <w:t>我想我跟大家说一下，假设我们有一个红色结构处理，然后我假如说我们的电脑的硬盘，电脑硬盘是一个典型的层次结构数据对吧？你有一个很多的文件夹，然后最下层是文件对吧？大家认同这一点对吧？假设我想可视化我这个硬盘，然后我的目的是啥？我的目的是我想去看一下我哪些地方是是需要去整理的，哪些地方结构是不好的，这就是我的目的。</w:t>
      </w:r>
    </w:p>
    <w:p w14:paraId="7F01B9A4" w14:textId="77777777" w:rsidR="00ED1494" w:rsidRDefault="000C37B3">
      <w:pPr>
        <w:spacing w:before="240" w:after="240"/>
        <w:rPr>
          <w:rFonts w:ascii="宋体" w:eastAsia="宋体" w:hAnsi="宋体" w:cs="宋体"/>
        </w:rPr>
      </w:pPr>
      <w:r>
        <w:rPr>
          <w:rFonts w:ascii="宋体" w:eastAsia="宋体" w:hAnsi="宋体" w:cs="宋体"/>
        </w:rPr>
        <w:t>你们想一下我们用什么样的表达形式来去完成这样的任务，你们手里都有电脑，你们都想有这个任务，我觉得都很自然。你们想一下你们自己，我觉得花</w:t>
      </w:r>
      <w:r>
        <w:rPr>
          <w:rFonts w:ascii="宋体" w:eastAsia="宋体" w:hAnsi="宋体" w:cs="宋体"/>
        </w:rPr>
        <w:t>5</w:t>
      </w:r>
      <w:r>
        <w:rPr>
          <w:rFonts w:ascii="宋体" w:eastAsia="宋体" w:hAnsi="宋体" w:cs="宋体"/>
        </w:rPr>
        <w:t>分钟的时间我们到</w:t>
      </w:r>
      <w:r>
        <w:rPr>
          <w:rFonts w:ascii="宋体" w:eastAsia="宋体" w:hAnsi="宋体" w:cs="宋体"/>
        </w:rPr>
        <w:t>13</w:t>
      </w:r>
      <w:r>
        <w:rPr>
          <w:rFonts w:ascii="宋体" w:eastAsia="宋体" w:hAnsi="宋体" w:cs="宋体"/>
        </w:rPr>
        <w:t>，然后大家可以想一下，你们觉得你们可以相互</w:t>
      </w:r>
      <w:r>
        <w:rPr>
          <w:rFonts w:ascii="宋体" w:eastAsia="宋体" w:hAnsi="宋体" w:cs="宋体"/>
        </w:rPr>
        <w:t>讨论，或者自己</w:t>
      </w:r>
      <w:proofErr w:type="gramStart"/>
      <w:r>
        <w:rPr>
          <w:rFonts w:ascii="宋体" w:eastAsia="宋体" w:hAnsi="宋体" w:cs="宋体"/>
        </w:rPr>
        <w:t>来去搜都可以</w:t>
      </w:r>
      <w:proofErr w:type="gramEnd"/>
      <w:r>
        <w:rPr>
          <w:rFonts w:ascii="宋体" w:eastAsia="宋体" w:hAnsi="宋体" w:cs="宋体"/>
        </w:rPr>
        <w:t>。</w:t>
      </w:r>
    </w:p>
    <w:p w14:paraId="003BBC0C" w14:textId="77777777" w:rsidR="00ED1494" w:rsidRDefault="000C37B3">
      <w:pPr>
        <w:spacing w:before="240" w:after="240"/>
        <w:rPr>
          <w:rFonts w:ascii="宋体" w:eastAsia="宋体" w:hAnsi="宋体" w:cs="宋体"/>
        </w:rPr>
      </w:pPr>
      <w:r>
        <w:rPr>
          <w:rFonts w:ascii="宋体" w:eastAsia="宋体" w:hAnsi="宋体" w:cs="宋体"/>
        </w:rPr>
        <w:t>我觉得我想来验证一下，其实大家现在的状态可能然后我们需要让大家去达到这个状态，你要能够去找到适合的可能是什么意思，等你上完</w:t>
      </w:r>
      <w:proofErr w:type="gramStart"/>
      <w:r>
        <w:rPr>
          <w:rFonts w:ascii="宋体" w:eastAsia="宋体" w:hAnsi="宋体" w:cs="宋体"/>
        </w:rPr>
        <w:t>课或者</w:t>
      </w:r>
      <w:proofErr w:type="gramEnd"/>
      <w:r>
        <w:rPr>
          <w:rFonts w:ascii="宋体" w:eastAsia="宋体" w:hAnsi="宋体" w:cs="宋体"/>
        </w:rPr>
        <w:t>三分钟我们到</w:t>
      </w:r>
      <w:r>
        <w:rPr>
          <w:rFonts w:ascii="宋体" w:eastAsia="宋体" w:hAnsi="宋体" w:cs="宋体"/>
        </w:rPr>
        <w:t>11</w:t>
      </w:r>
      <w:r>
        <w:rPr>
          <w:rFonts w:ascii="宋体" w:eastAsia="宋体" w:hAnsi="宋体" w:cs="宋体"/>
        </w:rPr>
        <w:t>好吧，你给大家来去想一想，可以随便讨论，你们怎么讨论都可以，可以大声不用带入这个不对，不用可以大声讨论，都可以都没问题。</w:t>
      </w:r>
    </w:p>
    <w:p w14:paraId="0EA9C864" w14:textId="77777777" w:rsidR="00ED1494" w:rsidRDefault="000C37B3">
      <w:pPr>
        <w:spacing w:before="240" w:after="240"/>
        <w:rPr>
          <w:rFonts w:ascii="宋体" w:eastAsia="宋体" w:hAnsi="宋体" w:cs="宋体"/>
        </w:rPr>
      </w:pPr>
      <w:r>
        <w:rPr>
          <w:rFonts w:ascii="宋体" w:eastAsia="宋体" w:hAnsi="宋体" w:cs="宋体"/>
        </w:rPr>
        <w:t>55:11</w:t>
      </w:r>
      <w:r>
        <w:rPr>
          <w:rFonts w:ascii="宋体" w:eastAsia="宋体" w:hAnsi="宋体" w:cs="宋体"/>
        </w:rPr>
        <w:br/>
      </w:r>
      <w:r>
        <w:rPr>
          <w:rFonts w:ascii="宋体" w:eastAsia="宋体" w:hAnsi="宋体" w:cs="宋体"/>
        </w:rPr>
        <w:t>你出来就可以了。</w:t>
      </w:r>
    </w:p>
    <w:p w14:paraId="2279685E" w14:textId="77777777" w:rsidR="00ED1494" w:rsidRDefault="000C37B3">
      <w:pPr>
        <w:spacing w:before="240" w:after="240"/>
        <w:rPr>
          <w:rFonts w:ascii="宋体" w:eastAsia="宋体" w:hAnsi="宋体" w:cs="宋体"/>
        </w:rPr>
      </w:pPr>
      <w:r>
        <w:rPr>
          <w:rFonts w:ascii="宋体" w:eastAsia="宋体" w:hAnsi="宋体" w:cs="宋体"/>
        </w:rPr>
        <w:t>55:12</w:t>
      </w:r>
      <w:r>
        <w:rPr>
          <w:rFonts w:ascii="宋体" w:eastAsia="宋体" w:hAnsi="宋体" w:cs="宋体"/>
        </w:rPr>
        <w:br/>
      </w:r>
      <w:r>
        <w:rPr>
          <w:rFonts w:ascii="宋体" w:eastAsia="宋体" w:hAnsi="宋体" w:cs="宋体"/>
        </w:rPr>
        <w:t>我们要去可视化一个电脑的硬盘，你的任务是我要去管理一下硬盘，我要去看一看哪些地方是不好的，</w:t>
      </w:r>
      <w:proofErr w:type="gramStart"/>
      <w:r>
        <w:rPr>
          <w:rFonts w:ascii="宋体" w:eastAsia="宋体" w:hAnsi="宋体" w:cs="宋体"/>
        </w:rPr>
        <w:t>我要去我要去</w:t>
      </w:r>
      <w:proofErr w:type="gramEnd"/>
      <w:r>
        <w:rPr>
          <w:rFonts w:ascii="宋体" w:eastAsia="宋体" w:hAnsi="宋体" w:cs="宋体"/>
        </w:rPr>
        <w:t>重新归置一下我的电脑，你觉得用什么样的形式比较好？</w:t>
      </w:r>
    </w:p>
    <w:p w14:paraId="26A59D4C" w14:textId="77777777" w:rsidR="00ED1494" w:rsidRDefault="000C37B3">
      <w:pPr>
        <w:spacing w:before="240" w:after="240"/>
        <w:rPr>
          <w:rFonts w:ascii="宋体" w:eastAsia="宋体" w:hAnsi="宋体" w:cs="宋体"/>
        </w:rPr>
      </w:pPr>
      <w:r>
        <w:rPr>
          <w:rFonts w:ascii="宋体" w:eastAsia="宋体" w:hAnsi="宋体" w:cs="宋体"/>
        </w:rPr>
        <w:t>当然我给大家解释了，</w:t>
      </w:r>
      <w:r>
        <w:rPr>
          <w:rFonts w:ascii="宋体" w:eastAsia="宋体" w:hAnsi="宋体" w:cs="宋体"/>
        </w:rPr>
        <w:t>这个是你的电脑的磁盘是一个层次结构数据，就是从</w:t>
      </w:r>
      <w:proofErr w:type="gramStart"/>
      <w:r>
        <w:rPr>
          <w:rFonts w:ascii="宋体" w:eastAsia="宋体" w:hAnsi="宋体" w:cs="宋体"/>
        </w:rPr>
        <w:t>最</w:t>
      </w:r>
      <w:proofErr w:type="gramEnd"/>
      <w:r>
        <w:rPr>
          <w:rFonts w:ascii="宋体" w:eastAsia="宋体" w:hAnsi="宋体" w:cs="宋体"/>
        </w:rPr>
        <w:t>根结点，然后一直到你的文件。</w:t>
      </w:r>
    </w:p>
    <w:p w14:paraId="3A902CAC" w14:textId="77777777" w:rsidR="00ED1494" w:rsidRDefault="000C37B3">
      <w:pPr>
        <w:spacing w:before="240" w:after="240"/>
        <w:rPr>
          <w:rFonts w:ascii="宋体" w:eastAsia="宋体" w:hAnsi="宋体" w:cs="宋体"/>
        </w:rPr>
      </w:pPr>
      <w:r>
        <w:rPr>
          <w:rFonts w:ascii="宋体" w:eastAsia="宋体" w:hAnsi="宋体" w:cs="宋体"/>
        </w:rPr>
        <w:t>55:38</w:t>
      </w:r>
      <w:r>
        <w:rPr>
          <w:rFonts w:ascii="宋体" w:eastAsia="宋体" w:hAnsi="宋体" w:cs="宋体"/>
        </w:rPr>
        <w:br/>
      </w:r>
      <w:r>
        <w:rPr>
          <w:rFonts w:ascii="宋体" w:eastAsia="宋体" w:hAnsi="宋体" w:cs="宋体"/>
        </w:rPr>
        <w:t>下面一个层次结构，谁知</w:t>
      </w:r>
      <w:proofErr w:type="gramStart"/>
      <w:r>
        <w:rPr>
          <w:rFonts w:ascii="宋体" w:eastAsia="宋体" w:hAnsi="宋体" w:cs="宋体"/>
        </w:rPr>
        <w:t>谁知</w:t>
      </w:r>
      <w:proofErr w:type="gramEnd"/>
      <w:r>
        <w:rPr>
          <w:rFonts w:ascii="宋体" w:eastAsia="宋体" w:hAnsi="宋体" w:cs="宋体"/>
        </w:rPr>
        <w:t>。</w:t>
      </w:r>
    </w:p>
    <w:p w14:paraId="480EA7F0" w14:textId="77777777" w:rsidR="00ED1494" w:rsidRDefault="000C37B3">
      <w:pPr>
        <w:spacing w:before="240" w:after="240"/>
        <w:rPr>
          <w:rFonts w:ascii="宋体" w:eastAsia="宋体" w:hAnsi="宋体" w:cs="宋体"/>
        </w:rPr>
      </w:pPr>
      <w:r>
        <w:rPr>
          <w:rFonts w:ascii="宋体" w:eastAsia="宋体" w:hAnsi="宋体" w:cs="宋体"/>
        </w:rPr>
        <w:t>55:53</w:t>
      </w:r>
      <w:r>
        <w:rPr>
          <w:rFonts w:ascii="宋体" w:eastAsia="宋体" w:hAnsi="宋体" w:cs="宋体"/>
        </w:rPr>
        <w:br/>
      </w:r>
      <w:r>
        <w:rPr>
          <w:rFonts w:ascii="宋体" w:eastAsia="宋体" w:hAnsi="宋体" w:cs="宋体"/>
        </w:rPr>
        <w:t>我会找大家来上来画一下，你们先自己考虑，然后手画一画。</w:t>
      </w:r>
    </w:p>
    <w:p w14:paraId="754D79C7" w14:textId="77777777" w:rsidR="00ED1494" w:rsidRDefault="000C37B3">
      <w:pPr>
        <w:spacing w:before="240" w:after="240"/>
        <w:rPr>
          <w:rFonts w:ascii="宋体" w:eastAsia="宋体" w:hAnsi="宋体" w:cs="宋体"/>
        </w:rPr>
      </w:pPr>
      <w:r>
        <w:rPr>
          <w:rFonts w:ascii="宋体" w:eastAsia="宋体" w:hAnsi="宋体" w:cs="宋体"/>
        </w:rPr>
        <w:t>56:02</w:t>
      </w:r>
      <w:r>
        <w:rPr>
          <w:rFonts w:ascii="宋体" w:eastAsia="宋体" w:hAnsi="宋体" w:cs="宋体"/>
        </w:rPr>
        <w:br/>
      </w:r>
      <w:r>
        <w:rPr>
          <w:rFonts w:ascii="宋体" w:eastAsia="宋体" w:hAnsi="宋体" w:cs="宋体"/>
        </w:rPr>
        <w:t>企业那么可能隔离出来，谁知还有</w:t>
      </w:r>
      <w:proofErr w:type="gramStart"/>
      <w:r>
        <w:rPr>
          <w:rFonts w:ascii="宋体" w:eastAsia="宋体" w:hAnsi="宋体" w:cs="宋体"/>
        </w:rPr>
        <w:t>谁知谁知谁知谁知</w:t>
      </w:r>
      <w:proofErr w:type="gramEnd"/>
      <w:r>
        <w:rPr>
          <w:rFonts w:ascii="宋体" w:eastAsia="宋体" w:hAnsi="宋体" w:cs="宋体"/>
        </w:rPr>
        <w:t>其他的我们可以更好的问题，是不是？是东西。</w:t>
      </w:r>
    </w:p>
    <w:p w14:paraId="3845AE18" w14:textId="77777777" w:rsidR="00ED1494" w:rsidRDefault="000C37B3">
      <w:pPr>
        <w:spacing w:before="240" w:after="240"/>
        <w:rPr>
          <w:rFonts w:ascii="宋体" w:eastAsia="宋体" w:hAnsi="宋体" w:cs="宋体"/>
        </w:rPr>
      </w:pPr>
      <w:r>
        <w:rPr>
          <w:rFonts w:ascii="宋体" w:eastAsia="宋体" w:hAnsi="宋体" w:cs="宋体"/>
        </w:rPr>
        <w:t>56:52</w:t>
      </w:r>
      <w:r>
        <w:rPr>
          <w:rFonts w:ascii="宋体" w:eastAsia="宋体" w:hAnsi="宋体" w:cs="宋体"/>
        </w:rPr>
        <w:br/>
      </w:r>
      <w:r>
        <w:rPr>
          <w:rFonts w:ascii="宋体" w:eastAsia="宋体" w:hAnsi="宋体" w:cs="宋体"/>
        </w:rPr>
        <w:t>其实文件它肯定有大小，肯定有类型。</w:t>
      </w:r>
    </w:p>
    <w:p w14:paraId="6434B0A6" w14:textId="77777777" w:rsidR="00ED1494" w:rsidRDefault="000C37B3">
      <w:pPr>
        <w:spacing w:before="240" w:after="240"/>
        <w:rPr>
          <w:rFonts w:ascii="宋体" w:eastAsia="宋体" w:hAnsi="宋体" w:cs="宋体"/>
        </w:rPr>
      </w:pPr>
      <w:r>
        <w:rPr>
          <w:rFonts w:ascii="宋体" w:eastAsia="宋体" w:hAnsi="宋体" w:cs="宋体"/>
        </w:rPr>
        <w:lastRenderedPageBreak/>
        <w:t>其实这是</w:t>
      </w:r>
      <w:proofErr w:type="gramStart"/>
      <w:r>
        <w:rPr>
          <w:rFonts w:ascii="宋体" w:eastAsia="宋体" w:hAnsi="宋体" w:cs="宋体"/>
        </w:rPr>
        <w:t>很基本</w:t>
      </w:r>
      <w:proofErr w:type="gramEnd"/>
      <w:r>
        <w:rPr>
          <w:rFonts w:ascii="宋体" w:eastAsia="宋体" w:hAnsi="宋体" w:cs="宋体"/>
        </w:rPr>
        <w:t>的非常简单的一个数据结构了。</w:t>
      </w:r>
    </w:p>
    <w:p w14:paraId="5469B9A7" w14:textId="77777777" w:rsidR="00ED1494" w:rsidRDefault="000C37B3">
      <w:pPr>
        <w:spacing w:before="240" w:after="240"/>
        <w:rPr>
          <w:rFonts w:ascii="宋体" w:eastAsia="宋体" w:hAnsi="宋体" w:cs="宋体"/>
        </w:rPr>
      </w:pPr>
      <w:r>
        <w:rPr>
          <w:rFonts w:ascii="宋体" w:eastAsia="宋体" w:hAnsi="宋体" w:cs="宋体"/>
        </w:rPr>
        <w:t>57:00</w:t>
      </w:r>
      <w:r>
        <w:rPr>
          <w:rFonts w:ascii="宋体" w:eastAsia="宋体" w:hAnsi="宋体" w:cs="宋体"/>
        </w:rPr>
        <w:br/>
      </w:r>
      <w:r>
        <w:rPr>
          <w:rFonts w:ascii="宋体" w:eastAsia="宋体" w:hAnsi="宋体" w:cs="宋体"/>
        </w:rPr>
        <w:t>这是最简单的数据结构，谁知自己都出来了，这两个人谁知我们创业是问题，谁知很好，谁知</w:t>
      </w:r>
      <w:r>
        <w:rPr>
          <w:rFonts w:ascii="宋体" w:eastAsia="宋体" w:hAnsi="宋体" w:cs="宋体"/>
        </w:rPr>
        <w:t>1/2</w:t>
      </w:r>
      <w:r>
        <w:rPr>
          <w:rFonts w:ascii="宋体" w:eastAsia="宋体" w:hAnsi="宋体" w:cs="宋体"/>
        </w:rPr>
        <w:t>的是是吧？</w:t>
      </w:r>
      <w:proofErr w:type="gramStart"/>
      <w:r>
        <w:rPr>
          <w:rFonts w:ascii="宋体" w:eastAsia="宋体" w:hAnsi="宋体" w:cs="宋体"/>
        </w:rPr>
        <w:t>谁知谁知谁知</w:t>
      </w:r>
      <w:proofErr w:type="gramEnd"/>
      <w:r>
        <w:rPr>
          <w:rFonts w:ascii="宋体" w:eastAsia="宋体" w:hAnsi="宋体" w:cs="宋体"/>
        </w:rPr>
        <w:t>好的，谢</w:t>
      </w:r>
      <w:r>
        <w:rPr>
          <w:rFonts w:ascii="宋体" w:eastAsia="宋体" w:hAnsi="宋体" w:cs="宋体"/>
        </w:rPr>
        <w:t>谢。</w:t>
      </w:r>
    </w:p>
    <w:p w14:paraId="77042457" w14:textId="77777777" w:rsidR="00ED1494" w:rsidRDefault="000C37B3">
      <w:pPr>
        <w:spacing w:before="240" w:after="240"/>
        <w:rPr>
          <w:rFonts w:ascii="宋体" w:eastAsia="宋体" w:hAnsi="宋体" w:cs="宋体"/>
        </w:rPr>
      </w:pPr>
      <w:r>
        <w:rPr>
          <w:rFonts w:ascii="宋体" w:eastAsia="宋体" w:hAnsi="宋体" w:cs="宋体"/>
        </w:rPr>
        <w:t>工作质量谁知是这个产品</w:t>
      </w:r>
    </w:p>
    <w:p w14:paraId="74F3144A" w14:textId="77777777" w:rsidR="00ED1494" w:rsidRDefault="000C37B3">
      <w:pPr>
        <w:spacing w:before="240" w:after="240"/>
        <w:rPr>
          <w:rFonts w:ascii="宋体" w:eastAsia="宋体" w:hAnsi="宋体" w:cs="宋体"/>
        </w:rPr>
      </w:pPr>
      <w:r>
        <w:rPr>
          <w:rFonts w:ascii="宋体" w:eastAsia="宋体" w:hAnsi="宋体" w:cs="宋体"/>
        </w:rPr>
        <w:t>58:45</w:t>
      </w:r>
      <w:r>
        <w:rPr>
          <w:rFonts w:ascii="宋体" w:eastAsia="宋体" w:hAnsi="宋体" w:cs="宋体"/>
        </w:rPr>
        <w:br/>
      </w:r>
      <w:r>
        <w:rPr>
          <w:rFonts w:ascii="宋体" w:eastAsia="宋体" w:hAnsi="宋体" w:cs="宋体"/>
        </w:rPr>
        <w:t>我们来画一下，原来想画思想。不讲话的话。</w:t>
      </w:r>
    </w:p>
    <w:p w14:paraId="2C5E504C" w14:textId="77777777" w:rsidR="00ED1494" w:rsidRDefault="000C37B3">
      <w:pPr>
        <w:spacing w:before="240" w:after="240"/>
        <w:rPr>
          <w:rFonts w:ascii="宋体" w:eastAsia="宋体" w:hAnsi="宋体" w:cs="宋体"/>
        </w:rPr>
      </w:pPr>
      <w:r>
        <w:rPr>
          <w:rFonts w:ascii="宋体" w:eastAsia="宋体" w:hAnsi="宋体" w:cs="宋体"/>
        </w:rPr>
        <w:t>58:52</w:t>
      </w:r>
      <w:r>
        <w:rPr>
          <w:rFonts w:ascii="宋体" w:eastAsia="宋体" w:hAnsi="宋体" w:cs="宋体"/>
        </w:rPr>
        <w:br/>
      </w:r>
      <w:r>
        <w:rPr>
          <w:rFonts w:ascii="宋体" w:eastAsia="宋体" w:hAnsi="宋体" w:cs="宋体"/>
        </w:rPr>
        <w:t>我们可以是国内的，怎么办？不给你了坏了，但是我们的事业这个话题的理解，数据的发展的支持来之前的，谁知外部投资的服务的方式说不好的话，换句话一点，你觉得有什么样。</w:t>
      </w:r>
    </w:p>
    <w:p w14:paraId="393B3F5D" w14:textId="77777777" w:rsidR="00ED1494" w:rsidRDefault="000C37B3">
      <w:pPr>
        <w:spacing w:before="240" w:after="240"/>
        <w:rPr>
          <w:rFonts w:ascii="宋体" w:eastAsia="宋体" w:hAnsi="宋体" w:cs="宋体"/>
        </w:rPr>
      </w:pPr>
      <w:r>
        <w:rPr>
          <w:rFonts w:ascii="宋体" w:eastAsia="宋体" w:hAnsi="宋体" w:cs="宋体"/>
        </w:rPr>
        <w:t>59:21</w:t>
      </w:r>
      <w:r>
        <w:rPr>
          <w:rFonts w:ascii="宋体" w:eastAsia="宋体" w:hAnsi="宋体" w:cs="宋体"/>
        </w:rPr>
        <w:br/>
      </w:r>
      <w:r>
        <w:rPr>
          <w:rFonts w:ascii="宋体" w:eastAsia="宋体" w:hAnsi="宋体" w:cs="宋体"/>
        </w:rPr>
        <w:t>的选择出来了？</w:t>
      </w:r>
    </w:p>
    <w:p w14:paraId="30FA9EC4" w14:textId="77777777" w:rsidR="00ED1494" w:rsidRDefault="000C37B3">
      <w:pPr>
        <w:spacing w:before="240" w:after="240"/>
        <w:rPr>
          <w:rFonts w:ascii="宋体" w:eastAsia="宋体" w:hAnsi="宋体" w:cs="宋体"/>
        </w:rPr>
      </w:pPr>
      <w:r>
        <w:rPr>
          <w:rFonts w:ascii="宋体" w:eastAsia="宋体" w:hAnsi="宋体" w:cs="宋体"/>
        </w:rPr>
        <w:t>59:22</w:t>
      </w:r>
      <w:r>
        <w:rPr>
          <w:rFonts w:ascii="宋体" w:eastAsia="宋体" w:hAnsi="宋体" w:cs="宋体"/>
        </w:rPr>
        <w:br/>
      </w:r>
      <w:r>
        <w:rPr>
          <w:rFonts w:ascii="宋体" w:eastAsia="宋体" w:hAnsi="宋体" w:cs="宋体"/>
        </w:rPr>
        <w:t>不知道此行系统非常好，这个也是既然是</w:t>
      </w:r>
      <w:r>
        <w:rPr>
          <w:rFonts w:ascii="宋体" w:eastAsia="宋体" w:hAnsi="宋体" w:cs="宋体"/>
        </w:rPr>
        <w:t>c</w:t>
      </w:r>
      <w:r>
        <w:rPr>
          <w:rFonts w:ascii="宋体" w:eastAsia="宋体" w:hAnsi="宋体" w:cs="宋体"/>
        </w:rPr>
        <w:t>位同学。</w:t>
      </w:r>
    </w:p>
    <w:p w14:paraId="19A97FBA" w14:textId="77777777" w:rsidR="00ED1494" w:rsidRDefault="000C37B3">
      <w:pPr>
        <w:spacing w:before="240" w:after="240"/>
        <w:rPr>
          <w:rFonts w:ascii="宋体" w:eastAsia="宋体" w:hAnsi="宋体" w:cs="宋体"/>
        </w:rPr>
      </w:pPr>
      <w:r>
        <w:rPr>
          <w:rFonts w:ascii="宋体" w:eastAsia="宋体" w:hAnsi="宋体" w:cs="宋体"/>
        </w:rPr>
        <w:t>59:33</w:t>
      </w:r>
      <w:r>
        <w:rPr>
          <w:rFonts w:ascii="宋体" w:eastAsia="宋体" w:hAnsi="宋体" w:cs="宋体"/>
        </w:rPr>
        <w:br/>
      </w:r>
      <w:r>
        <w:rPr>
          <w:rFonts w:ascii="宋体" w:eastAsia="宋体" w:hAnsi="宋体" w:cs="宋体"/>
        </w:rPr>
        <w:t>我要再见。</w:t>
      </w:r>
    </w:p>
    <w:p w14:paraId="1695B0BB" w14:textId="77777777" w:rsidR="00ED1494" w:rsidRDefault="000C37B3">
      <w:pPr>
        <w:spacing w:before="240" w:after="240"/>
        <w:rPr>
          <w:rFonts w:ascii="宋体" w:eastAsia="宋体" w:hAnsi="宋体" w:cs="宋体"/>
        </w:rPr>
      </w:pPr>
      <w:r>
        <w:rPr>
          <w:rFonts w:ascii="宋体" w:eastAsia="宋体" w:hAnsi="宋体" w:cs="宋体"/>
        </w:rPr>
        <w:t>59:35</w:t>
      </w:r>
      <w:r>
        <w:rPr>
          <w:rFonts w:ascii="宋体" w:eastAsia="宋体" w:hAnsi="宋体" w:cs="宋体"/>
        </w:rPr>
        <w:br/>
      </w:r>
      <w:r>
        <w:rPr>
          <w:rFonts w:ascii="宋体" w:eastAsia="宋体" w:hAnsi="宋体" w:cs="宋体"/>
        </w:rPr>
        <w:t>他是个</w:t>
      </w:r>
      <w:proofErr w:type="gramStart"/>
      <w:r>
        <w:rPr>
          <w:rFonts w:ascii="宋体" w:eastAsia="宋体" w:hAnsi="宋体" w:cs="宋体"/>
        </w:rPr>
        <w:t>公司公司</w:t>
      </w:r>
      <w:proofErr w:type="gramEnd"/>
      <w:r>
        <w:rPr>
          <w:rFonts w:ascii="宋体" w:eastAsia="宋体" w:hAnsi="宋体" w:cs="宋体"/>
        </w:rPr>
        <w:t>的目标，没有这个东西，一半的时光的时间你就可以咱们可以如果说这个是重点电话消化情况这句话来做，然后给你</w:t>
      </w:r>
      <w:proofErr w:type="gramStart"/>
      <w:r>
        <w:rPr>
          <w:rFonts w:ascii="宋体" w:eastAsia="宋体" w:hAnsi="宋体" w:cs="宋体"/>
        </w:rPr>
        <w:t>看长期</w:t>
      </w:r>
      <w:proofErr w:type="gramEnd"/>
      <w:r>
        <w:rPr>
          <w:rFonts w:ascii="宋体" w:eastAsia="宋体" w:hAnsi="宋体" w:cs="宋体"/>
        </w:rPr>
        <w:t>作用。</w:t>
      </w:r>
    </w:p>
    <w:p w14:paraId="07A9A538" w14:textId="77777777" w:rsidR="00ED1494" w:rsidRDefault="000C37B3">
      <w:pPr>
        <w:spacing w:before="240" w:after="240"/>
        <w:rPr>
          <w:rFonts w:ascii="宋体" w:eastAsia="宋体" w:hAnsi="宋体" w:cs="宋体"/>
        </w:rPr>
      </w:pPr>
      <w:r>
        <w:rPr>
          <w:rFonts w:ascii="宋体" w:eastAsia="宋体" w:hAnsi="宋体" w:cs="宋体"/>
        </w:rPr>
        <w:t>另外一个。</w:t>
      </w:r>
    </w:p>
    <w:p w14:paraId="1233FA10" w14:textId="77777777" w:rsidR="00ED1494" w:rsidRDefault="000C37B3">
      <w:pPr>
        <w:spacing w:before="240" w:after="240"/>
        <w:rPr>
          <w:rFonts w:ascii="宋体" w:eastAsia="宋体" w:hAnsi="宋体" w:cs="宋体"/>
        </w:rPr>
      </w:pPr>
      <w:r>
        <w:rPr>
          <w:rFonts w:ascii="宋体" w:eastAsia="宋体" w:hAnsi="宋体" w:cs="宋体"/>
        </w:rPr>
        <w:t>59:56</w:t>
      </w:r>
      <w:r>
        <w:rPr>
          <w:rFonts w:ascii="宋体" w:eastAsia="宋体" w:hAnsi="宋体" w:cs="宋体"/>
        </w:rPr>
        <w:br/>
      </w:r>
      <w:r>
        <w:rPr>
          <w:rFonts w:ascii="宋体" w:eastAsia="宋体" w:hAnsi="宋体" w:cs="宋体"/>
        </w:rPr>
        <w:t>没事不要紧，你还有什么不能做的对不对？</w:t>
      </w:r>
    </w:p>
    <w:p w14:paraId="6F0CEB70" w14:textId="77777777" w:rsidR="00ED1494" w:rsidRDefault="000C37B3">
      <w:pPr>
        <w:spacing w:before="240" w:after="240"/>
        <w:rPr>
          <w:rFonts w:ascii="宋体" w:eastAsia="宋体" w:hAnsi="宋体" w:cs="宋体"/>
        </w:rPr>
      </w:pPr>
      <w:r>
        <w:rPr>
          <w:rFonts w:ascii="宋体" w:eastAsia="宋体" w:hAnsi="宋体" w:cs="宋体"/>
        </w:rPr>
        <w:t>59:59</w:t>
      </w:r>
      <w:r>
        <w:rPr>
          <w:rFonts w:ascii="宋体" w:eastAsia="宋体" w:hAnsi="宋体" w:cs="宋体"/>
        </w:rPr>
        <w:br/>
      </w:r>
      <w:r>
        <w:rPr>
          <w:rFonts w:ascii="宋体" w:eastAsia="宋体" w:hAnsi="宋体" w:cs="宋体"/>
        </w:rPr>
        <w:t>就是边。</w:t>
      </w:r>
    </w:p>
    <w:p w14:paraId="5DB1074B" w14:textId="77777777" w:rsidR="00ED1494" w:rsidRDefault="000C37B3">
      <w:pPr>
        <w:spacing w:before="240" w:after="240"/>
        <w:rPr>
          <w:rFonts w:ascii="宋体" w:eastAsia="宋体" w:hAnsi="宋体" w:cs="宋体"/>
        </w:rPr>
      </w:pPr>
      <w:r>
        <w:rPr>
          <w:rFonts w:ascii="宋体" w:eastAsia="宋体" w:hAnsi="宋体" w:cs="宋体"/>
        </w:rPr>
        <w:t>01:00:00</w:t>
      </w:r>
      <w:r>
        <w:rPr>
          <w:rFonts w:ascii="宋体" w:eastAsia="宋体" w:hAnsi="宋体" w:cs="宋体"/>
        </w:rPr>
        <w:br/>
      </w:r>
      <w:r>
        <w:rPr>
          <w:rFonts w:ascii="宋体" w:eastAsia="宋体" w:hAnsi="宋体" w:cs="宋体"/>
        </w:rPr>
        <w:t>玩边学。</w:t>
      </w:r>
    </w:p>
    <w:p w14:paraId="6B71BFC1" w14:textId="77777777" w:rsidR="00ED1494" w:rsidRDefault="000C37B3">
      <w:pPr>
        <w:spacing w:before="240" w:after="240"/>
        <w:rPr>
          <w:rFonts w:ascii="宋体" w:eastAsia="宋体" w:hAnsi="宋体" w:cs="宋体"/>
        </w:rPr>
      </w:pPr>
      <w:r>
        <w:rPr>
          <w:rFonts w:ascii="宋体" w:eastAsia="宋体" w:hAnsi="宋体" w:cs="宋体"/>
        </w:rPr>
        <w:t>01:00:01</w:t>
      </w:r>
      <w:r>
        <w:rPr>
          <w:rFonts w:ascii="宋体" w:eastAsia="宋体" w:hAnsi="宋体" w:cs="宋体"/>
        </w:rPr>
        <w:br/>
      </w:r>
      <w:r>
        <w:rPr>
          <w:rFonts w:ascii="宋体" w:eastAsia="宋体" w:hAnsi="宋体" w:cs="宋体"/>
        </w:rPr>
        <w:t>谁知没有对错，你就画一个什么？谁知</w:t>
      </w:r>
    </w:p>
    <w:p w14:paraId="05D64474" w14:textId="77777777" w:rsidR="00ED1494" w:rsidRDefault="000C37B3">
      <w:pPr>
        <w:spacing w:before="240" w:after="240"/>
        <w:rPr>
          <w:rFonts w:ascii="宋体" w:eastAsia="宋体" w:hAnsi="宋体" w:cs="宋体"/>
        </w:rPr>
      </w:pPr>
      <w:r>
        <w:rPr>
          <w:rFonts w:ascii="宋体" w:eastAsia="宋体" w:hAnsi="宋体" w:cs="宋体"/>
        </w:rPr>
        <w:lastRenderedPageBreak/>
        <w:t>01:00:23</w:t>
      </w:r>
      <w:r>
        <w:rPr>
          <w:rFonts w:ascii="宋体" w:eastAsia="宋体" w:hAnsi="宋体" w:cs="宋体"/>
        </w:rPr>
        <w:br/>
      </w:r>
      <w:r>
        <w:rPr>
          <w:rFonts w:ascii="宋体" w:eastAsia="宋体" w:hAnsi="宋体" w:cs="宋体"/>
        </w:rPr>
        <w:t>大家可以天马行空一点，我觉得这个事情你们可以怎么做都可以，只要能够完成你们的任务就可以了。</w:t>
      </w:r>
    </w:p>
    <w:p w14:paraId="080CDB01" w14:textId="77777777" w:rsidR="00ED1494" w:rsidRDefault="000C37B3">
      <w:pPr>
        <w:spacing w:before="240" w:after="240"/>
        <w:rPr>
          <w:rFonts w:ascii="宋体" w:eastAsia="宋体" w:hAnsi="宋体" w:cs="宋体"/>
        </w:rPr>
      </w:pPr>
      <w:r>
        <w:rPr>
          <w:rFonts w:ascii="宋体" w:eastAsia="宋体" w:hAnsi="宋体" w:cs="宋体"/>
        </w:rPr>
        <w:t>01:00:37</w:t>
      </w:r>
      <w:r>
        <w:rPr>
          <w:rFonts w:ascii="宋体" w:eastAsia="宋体" w:hAnsi="宋体" w:cs="宋体"/>
        </w:rPr>
        <w:br/>
      </w:r>
      <w:r>
        <w:rPr>
          <w:rFonts w:ascii="宋体" w:eastAsia="宋体" w:hAnsi="宋体" w:cs="宋体"/>
        </w:rPr>
        <w:t>自己做得很的很好。是的。是吧？</w:t>
      </w:r>
    </w:p>
    <w:p w14:paraId="703A6610" w14:textId="77777777" w:rsidR="00ED1494" w:rsidRDefault="000C37B3">
      <w:pPr>
        <w:spacing w:before="240" w:after="240"/>
        <w:rPr>
          <w:rFonts w:ascii="宋体" w:eastAsia="宋体" w:hAnsi="宋体" w:cs="宋体"/>
        </w:rPr>
      </w:pPr>
      <w:r>
        <w:rPr>
          <w:rFonts w:ascii="宋体" w:eastAsia="宋体" w:hAnsi="宋体" w:cs="宋体"/>
        </w:rPr>
        <w:t>01:00:51</w:t>
      </w:r>
      <w:r>
        <w:rPr>
          <w:rFonts w:ascii="宋体" w:eastAsia="宋体" w:hAnsi="宋体" w:cs="宋体"/>
        </w:rPr>
        <w:br/>
      </w:r>
      <w:r>
        <w:rPr>
          <w:rFonts w:ascii="宋体" w:eastAsia="宋体" w:hAnsi="宋体" w:cs="宋体"/>
        </w:rPr>
        <w:t>还是不要弄这一点，我觉得以后其实大家比如说你们以后工作。</w:t>
      </w:r>
    </w:p>
    <w:p w14:paraId="0B6A7691" w14:textId="77777777" w:rsidR="00ED1494" w:rsidRDefault="000C37B3">
      <w:pPr>
        <w:spacing w:before="240" w:after="240"/>
        <w:rPr>
          <w:rFonts w:ascii="宋体" w:eastAsia="宋体" w:hAnsi="宋体" w:cs="宋体"/>
        </w:rPr>
      </w:pPr>
      <w:r>
        <w:rPr>
          <w:rFonts w:ascii="宋体" w:eastAsia="宋体" w:hAnsi="宋体" w:cs="宋体"/>
        </w:rPr>
        <w:t>01:01:00</w:t>
      </w:r>
      <w:r>
        <w:rPr>
          <w:rFonts w:ascii="宋体" w:eastAsia="宋体" w:hAnsi="宋体" w:cs="宋体"/>
        </w:rPr>
        <w:br/>
      </w:r>
      <w:r>
        <w:rPr>
          <w:rFonts w:ascii="宋体" w:eastAsia="宋体" w:hAnsi="宋体" w:cs="宋体"/>
        </w:rPr>
        <w:t>还是以后做研究。</w:t>
      </w:r>
    </w:p>
    <w:p w14:paraId="0E534ACE" w14:textId="77777777" w:rsidR="00ED1494" w:rsidRDefault="000C37B3">
      <w:pPr>
        <w:spacing w:before="240" w:after="240"/>
        <w:rPr>
          <w:rFonts w:ascii="宋体" w:eastAsia="宋体" w:hAnsi="宋体" w:cs="宋体"/>
        </w:rPr>
      </w:pPr>
      <w:r>
        <w:rPr>
          <w:rFonts w:ascii="宋体" w:eastAsia="宋体" w:hAnsi="宋体" w:cs="宋体"/>
        </w:rPr>
        <w:t>任何情况，这个背景的告诉我怎么样，好的挺好的。谢谢。</w:t>
      </w:r>
    </w:p>
    <w:p w14:paraId="2C69882B" w14:textId="77777777" w:rsidR="00ED1494" w:rsidRDefault="000C37B3">
      <w:pPr>
        <w:spacing w:before="240" w:after="240"/>
        <w:rPr>
          <w:rFonts w:ascii="宋体" w:eastAsia="宋体" w:hAnsi="宋体" w:cs="宋体"/>
        </w:rPr>
      </w:pPr>
      <w:r>
        <w:rPr>
          <w:rFonts w:ascii="宋体" w:eastAsia="宋体" w:hAnsi="宋体" w:cs="宋体"/>
        </w:rPr>
        <w:t>好的行业很渴望的中国客户的企业，我感觉非常的谁知的。不能不可能。然后怎么样？</w:t>
      </w:r>
      <w:proofErr w:type="gramStart"/>
      <w:r>
        <w:rPr>
          <w:rFonts w:ascii="宋体" w:eastAsia="宋体" w:hAnsi="宋体" w:cs="宋体"/>
        </w:rPr>
        <w:t>谁知谁知谁知</w:t>
      </w:r>
      <w:proofErr w:type="gramEnd"/>
      <w:r>
        <w:rPr>
          <w:rFonts w:ascii="宋体" w:eastAsia="宋体" w:hAnsi="宋体" w:cs="宋体"/>
        </w:rPr>
        <w:t>数据，</w:t>
      </w:r>
      <w:proofErr w:type="gramStart"/>
      <w:r>
        <w:rPr>
          <w:rFonts w:ascii="宋体" w:eastAsia="宋体" w:hAnsi="宋体" w:cs="宋体"/>
        </w:rPr>
        <w:t>谁知谁知</w:t>
      </w:r>
      <w:proofErr w:type="gramEnd"/>
      <w:r>
        <w:rPr>
          <w:rFonts w:ascii="宋体" w:eastAsia="宋体" w:hAnsi="宋体" w:cs="宋体"/>
        </w:rPr>
        <w:t>没有什么的不错，谁知你怎么看？觉得不一样。谁知好，要是</w:t>
      </w:r>
      <w:proofErr w:type="gramStart"/>
      <w:r>
        <w:rPr>
          <w:rFonts w:ascii="宋体" w:eastAsia="宋体" w:hAnsi="宋体" w:cs="宋体"/>
        </w:rPr>
        <w:t>是</w:t>
      </w:r>
      <w:proofErr w:type="gramEnd"/>
      <w:r>
        <w:rPr>
          <w:rFonts w:ascii="宋体" w:eastAsia="宋体" w:hAnsi="宋体" w:cs="宋体"/>
        </w:rPr>
        <w:t>这个问题出来了，而且成本的投入到的谁知，谁知</w:t>
      </w:r>
      <w:proofErr w:type="gramStart"/>
      <w:r>
        <w:rPr>
          <w:rFonts w:ascii="宋体" w:eastAsia="宋体" w:hAnsi="宋体" w:cs="宋体"/>
        </w:rPr>
        <w:t>谁知</w:t>
      </w:r>
      <w:proofErr w:type="gramEnd"/>
      <w:r>
        <w:rPr>
          <w:rFonts w:ascii="宋体" w:eastAsia="宋体" w:hAnsi="宋体" w:cs="宋体"/>
        </w:rPr>
        <w:t>。谁知这次的事情很多了，好吧，这个事情的问题。谁知</w:t>
      </w:r>
      <w:proofErr w:type="gramStart"/>
      <w:r>
        <w:rPr>
          <w:rFonts w:ascii="宋体" w:eastAsia="宋体" w:hAnsi="宋体" w:cs="宋体"/>
        </w:rPr>
        <w:t>谁知</w:t>
      </w:r>
      <w:proofErr w:type="gramEnd"/>
      <w:r>
        <w:rPr>
          <w:rFonts w:ascii="宋体" w:eastAsia="宋体" w:hAnsi="宋体" w:cs="宋体"/>
        </w:rPr>
        <w:t>。</w:t>
      </w:r>
    </w:p>
    <w:p w14:paraId="6799B076" w14:textId="77777777" w:rsidR="00ED1494" w:rsidRDefault="000C37B3">
      <w:pPr>
        <w:spacing w:before="240" w:after="240"/>
        <w:rPr>
          <w:rFonts w:ascii="宋体" w:eastAsia="宋体" w:hAnsi="宋体" w:cs="宋体"/>
        </w:rPr>
      </w:pPr>
      <w:r>
        <w:rPr>
          <w:rFonts w:ascii="宋体" w:eastAsia="宋体" w:hAnsi="宋体" w:cs="宋体"/>
        </w:rPr>
        <w:t>01:03:57</w:t>
      </w:r>
      <w:r>
        <w:rPr>
          <w:rFonts w:ascii="宋体" w:eastAsia="宋体" w:hAnsi="宋体" w:cs="宋体"/>
        </w:rPr>
        <w:br/>
      </w:r>
      <w:r>
        <w:rPr>
          <w:rFonts w:ascii="宋体" w:eastAsia="宋体" w:hAnsi="宋体" w:cs="宋体"/>
        </w:rPr>
        <w:t>来，大家可以抬头看一下，来。</w:t>
      </w:r>
    </w:p>
    <w:p w14:paraId="0E138CB7" w14:textId="77777777" w:rsidR="00ED1494" w:rsidRDefault="000C37B3">
      <w:pPr>
        <w:spacing w:before="240" w:after="240"/>
        <w:rPr>
          <w:rFonts w:ascii="宋体" w:eastAsia="宋体" w:hAnsi="宋体" w:cs="宋体"/>
        </w:rPr>
      </w:pPr>
      <w:r>
        <w:rPr>
          <w:rFonts w:ascii="宋体" w:eastAsia="宋体" w:hAnsi="宋体" w:cs="宋体"/>
        </w:rPr>
        <w:t>这位同学的作品已经出炉了，来我来。</w:t>
      </w:r>
    </w:p>
    <w:p w14:paraId="1F0A06E6" w14:textId="77777777" w:rsidR="00ED1494" w:rsidRDefault="000C37B3">
      <w:pPr>
        <w:spacing w:before="240" w:after="240"/>
        <w:rPr>
          <w:rFonts w:ascii="宋体" w:eastAsia="宋体" w:hAnsi="宋体" w:cs="宋体"/>
        </w:rPr>
      </w:pPr>
      <w:r>
        <w:rPr>
          <w:rFonts w:ascii="宋体" w:eastAsia="宋体" w:hAnsi="宋体" w:cs="宋体"/>
        </w:rPr>
        <w:t>01:04:10</w:t>
      </w:r>
      <w:r>
        <w:rPr>
          <w:rFonts w:ascii="宋体" w:eastAsia="宋体" w:hAnsi="宋体" w:cs="宋体"/>
        </w:rPr>
        <w:br/>
      </w:r>
      <w:r>
        <w:rPr>
          <w:rFonts w:ascii="宋体" w:eastAsia="宋体" w:hAnsi="宋体" w:cs="宋体"/>
        </w:rPr>
        <w:t>企业先看。</w:t>
      </w:r>
    </w:p>
    <w:p w14:paraId="5EB764CB" w14:textId="77777777" w:rsidR="00ED1494" w:rsidRDefault="000C37B3">
      <w:pPr>
        <w:spacing w:before="240" w:after="240"/>
        <w:rPr>
          <w:rFonts w:ascii="宋体" w:eastAsia="宋体" w:hAnsi="宋体" w:cs="宋体"/>
        </w:rPr>
      </w:pPr>
      <w:r>
        <w:rPr>
          <w:rFonts w:ascii="宋体" w:eastAsia="宋体" w:hAnsi="宋体" w:cs="宋体"/>
        </w:rPr>
        <w:t>01:04:14</w:t>
      </w:r>
      <w:r>
        <w:rPr>
          <w:rFonts w:ascii="宋体" w:eastAsia="宋体" w:hAnsi="宋体" w:cs="宋体"/>
        </w:rPr>
        <w:br/>
      </w:r>
      <w:r>
        <w:rPr>
          <w:rFonts w:ascii="宋体" w:eastAsia="宋体" w:hAnsi="宋体" w:cs="宋体"/>
        </w:rPr>
        <w:t>一下机会服务，我们要不然每个人来去大概讲一讲，我们简单说几句我</w:t>
      </w:r>
      <w:r>
        <w:rPr>
          <w:rFonts w:ascii="宋体" w:eastAsia="宋体" w:hAnsi="宋体" w:cs="宋体"/>
        </w:rPr>
        <w:t>们自己的想法来。我们从这边来开始来。</w:t>
      </w:r>
    </w:p>
    <w:p w14:paraId="3CA2A546" w14:textId="77777777" w:rsidR="00ED1494" w:rsidRDefault="000C37B3">
      <w:pPr>
        <w:spacing w:before="240" w:after="240"/>
        <w:rPr>
          <w:rFonts w:ascii="宋体" w:eastAsia="宋体" w:hAnsi="宋体" w:cs="宋体"/>
        </w:rPr>
      </w:pPr>
      <w:r>
        <w:rPr>
          <w:rFonts w:ascii="宋体" w:eastAsia="宋体" w:hAnsi="宋体" w:cs="宋体"/>
        </w:rPr>
        <w:t>应该这个是你的是吧？对你叫你姓什么？你</w:t>
      </w:r>
      <w:proofErr w:type="gramStart"/>
      <w:r>
        <w:rPr>
          <w:rFonts w:ascii="宋体" w:eastAsia="宋体" w:hAnsi="宋体" w:cs="宋体"/>
        </w:rPr>
        <w:t>好好小</w:t>
      </w:r>
      <w:proofErr w:type="gramEnd"/>
      <w:r>
        <w:rPr>
          <w:rFonts w:ascii="宋体" w:eastAsia="宋体" w:hAnsi="宋体" w:cs="宋体"/>
        </w:rPr>
        <w:t>亮。</w:t>
      </w:r>
    </w:p>
    <w:p w14:paraId="46AB4CFD" w14:textId="77777777" w:rsidR="00ED1494" w:rsidRDefault="000C37B3">
      <w:pPr>
        <w:spacing w:before="240" w:after="240"/>
        <w:rPr>
          <w:rFonts w:ascii="宋体" w:eastAsia="宋体" w:hAnsi="宋体" w:cs="宋体"/>
        </w:rPr>
      </w:pPr>
      <w:r>
        <w:rPr>
          <w:rFonts w:ascii="宋体" w:eastAsia="宋体" w:hAnsi="宋体" w:cs="宋体"/>
        </w:rPr>
        <w:t>小</w:t>
      </w:r>
      <w:proofErr w:type="gramStart"/>
      <w:r>
        <w:rPr>
          <w:rFonts w:ascii="宋体" w:eastAsia="宋体" w:hAnsi="宋体" w:cs="宋体"/>
        </w:rPr>
        <w:t>娜</w:t>
      </w:r>
      <w:proofErr w:type="gramEnd"/>
      <w:r>
        <w:rPr>
          <w:rFonts w:ascii="宋体" w:eastAsia="宋体" w:hAnsi="宋体" w:cs="宋体"/>
        </w:rPr>
        <w:t>你来讲一讲你的工作，你的作品是怎么想的。</w:t>
      </w:r>
    </w:p>
    <w:p w14:paraId="34B56897" w14:textId="77777777" w:rsidR="00ED1494" w:rsidRDefault="000C37B3">
      <w:pPr>
        <w:spacing w:before="240" w:after="240"/>
        <w:rPr>
          <w:rFonts w:ascii="宋体" w:eastAsia="宋体" w:hAnsi="宋体" w:cs="宋体"/>
        </w:rPr>
      </w:pPr>
      <w:r>
        <w:rPr>
          <w:rFonts w:ascii="宋体" w:eastAsia="宋体" w:hAnsi="宋体" w:cs="宋体"/>
        </w:rPr>
        <w:t>01:04:44</w:t>
      </w:r>
      <w:r>
        <w:rPr>
          <w:rFonts w:ascii="宋体" w:eastAsia="宋体" w:hAnsi="宋体" w:cs="宋体"/>
        </w:rPr>
        <w:br/>
      </w:r>
      <w:r>
        <w:rPr>
          <w:rFonts w:ascii="宋体" w:eastAsia="宋体" w:hAnsi="宋体" w:cs="宋体"/>
        </w:rPr>
        <w:t>因为文件系统它是以书的形式组织的，所以</w:t>
      </w:r>
      <w:proofErr w:type="gramStart"/>
      <w:r>
        <w:rPr>
          <w:rFonts w:ascii="宋体" w:eastAsia="宋体" w:hAnsi="宋体" w:cs="宋体"/>
        </w:rPr>
        <w:t>我们把我们把</w:t>
      </w:r>
      <w:proofErr w:type="gramEnd"/>
      <w:r>
        <w:rPr>
          <w:rFonts w:ascii="宋体" w:eastAsia="宋体" w:hAnsi="宋体" w:cs="宋体"/>
        </w:rPr>
        <w:t>它没有能追踪到最终文件的看成一个树的节点，然后最终能落实的文件称为树的一个最后的叶子节点，因为在文件系统它</w:t>
      </w:r>
      <w:proofErr w:type="gramStart"/>
      <w:r>
        <w:rPr>
          <w:rFonts w:ascii="宋体" w:eastAsia="宋体" w:hAnsi="宋体" w:cs="宋体"/>
        </w:rPr>
        <w:t>很</w:t>
      </w:r>
      <w:proofErr w:type="gramEnd"/>
      <w:r>
        <w:rPr>
          <w:rFonts w:ascii="宋体" w:eastAsia="宋体" w:hAnsi="宋体" w:cs="宋体"/>
        </w:rPr>
        <w:t>关键问题，也是索引和查找的效率，所以其实我觉得文件的大小这个东西倒反而是次要的，我们需要关注的更多应该是层次结构的失衡，所以我们更多时候我觉得应该关注是树的深度，比如说在数据结构里面是否我们</w:t>
      </w:r>
      <w:proofErr w:type="gramStart"/>
      <w:r>
        <w:rPr>
          <w:rFonts w:ascii="宋体" w:eastAsia="宋体" w:hAnsi="宋体" w:cs="宋体"/>
        </w:rPr>
        <w:t>把如果</w:t>
      </w:r>
      <w:proofErr w:type="gramEnd"/>
      <w:r>
        <w:rPr>
          <w:rFonts w:ascii="宋体" w:eastAsia="宋体" w:hAnsi="宋体" w:cs="宋体"/>
        </w:rPr>
        <w:t>更要关注的是索引的重整，我建议就是说做这种东西，我再想一下如何整理你的文件系统，你就可以把它可视化。</w:t>
      </w:r>
    </w:p>
    <w:p w14:paraId="2E7A4B2A" w14:textId="77777777" w:rsidR="00ED1494" w:rsidRDefault="000C37B3">
      <w:pPr>
        <w:spacing w:before="240" w:after="240"/>
        <w:rPr>
          <w:rFonts w:ascii="宋体" w:eastAsia="宋体" w:hAnsi="宋体" w:cs="宋体"/>
        </w:rPr>
      </w:pPr>
      <w:r>
        <w:rPr>
          <w:rFonts w:ascii="宋体" w:eastAsia="宋体" w:hAnsi="宋体" w:cs="宋体"/>
        </w:rPr>
        <w:lastRenderedPageBreak/>
        <w:t>如果一个树的两边太重了，你就可以把它重整成一个平衡树，我</w:t>
      </w:r>
      <w:r>
        <w:rPr>
          <w:rFonts w:ascii="宋体" w:eastAsia="宋体" w:hAnsi="宋体" w:cs="宋体"/>
        </w:rPr>
        <w:t>这主要是从搜索的效率角度来分析一下这个文件系统。</w:t>
      </w:r>
    </w:p>
    <w:p w14:paraId="24A249B9" w14:textId="77777777" w:rsidR="00ED1494" w:rsidRDefault="000C37B3">
      <w:pPr>
        <w:spacing w:before="240" w:after="240"/>
        <w:rPr>
          <w:rFonts w:ascii="宋体" w:eastAsia="宋体" w:hAnsi="宋体" w:cs="宋体"/>
        </w:rPr>
      </w:pPr>
      <w:r>
        <w:rPr>
          <w:rFonts w:ascii="宋体" w:eastAsia="宋体" w:hAnsi="宋体" w:cs="宋体"/>
        </w:rPr>
        <w:t>01:05:37</w:t>
      </w:r>
      <w:r>
        <w:rPr>
          <w:rFonts w:ascii="宋体" w:eastAsia="宋体" w:hAnsi="宋体" w:cs="宋体"/>
        </w:rPr>
        <w:br/>
      </w:r>
      <w:r>
        <w:rPr>
          <w:rFonts w:ascii="宋体" w:eastAsia="宋体" w:hAnsi="宋体" w:cs="宋体"/>
        </w:rPr>
        <w:t>好的，非常感谢小廖，我觉得这个形式可能大家提到数，我觉得</w:t>
      </w:r>
      <w:r>
        <w:rPr>
          <w:rFonts w:ascii="宋体" w:eastAsia="宋体" w:hAnsi="宋体" w:cs="宋体"/>
        </w:rPr>
        <w:t>80%</w:t>
      </w:r>
      <w:r>
        <w:rPr>
          <w:rFonts w:ascii="宋体" w:eastAsia="宋体" w:hAnsi="宋体" w:cs="宋体"/>
        </w:rPr>
        <w:t>可能都会想到我要用节点</w:t>
      </w:r>
      <w:proofErr w:type="gramStart"/>
      <w:r>
        <w:rPr>
          <w:rFonts w:ascii="宋体" w:eastAsia="宋体" w:hAnsi="宋体" w:cs="宋体"/>
        </w:rPr>
        <w:t>链接数</w:t>
      </w:r>
      <w:proofErr w:type="gramEnd"/>
      <w:r>
        <w:rPr>
          <w:rFonts w:ascii="宋体" w:eastAsia="宋体" w:hAnsi="宋体" w:cs="宋体"/>
        </w:rPr>
        <w:t>的形式来去做，对不对？这是最直观的形式。然后刚刚想到说我想去看的不是它的文件大小，我想去看的它的平衡的程度，我觉得这件事情非常对，因为比如说你要去我不想让我的文件系统特别的失衡，对不对？</w:t>
      </w:r>
    </w:p>
    <w:p w14:paraId="00F31248" w14:textId="77777777" w:rsidR="00ED1494" w:rsidRDefault="000C37B3">
      <w:pPr>
        <w:spacing w:before="240" w:after="240"/>
        <w:rPr>
          <w:rFonts w:ascii="宋体" w:eastAsia="宋体" w:hAnsi="宋体" w:cs="宋体"/>
        </w:rPr>
      </w:pPr>
      <w:r>
        <w:rPr>
          <w:rFonts w:ascii="宋体" w:eastAsia="宋体" w:hAnsi="宋体" w:cs="宋体"/>
        </w:rPr>
        <w:t>比如说有的文件我藏得特别深，我藏了</w:t>
      </w:r>
      <w:r>
        <w:rPr>
          <w:rFonts w:ascii="宋体" w:eastAsia="宋体" w:hAnsi="宋体" w:cs="宋体"/>
        </w:rPr>
        <w:t>10</w:t>
      </w:r>
      <w:r>
        <w:rPr>
          <w:rFonts w:ascii="宋体" w:eastAsia="宋体" w:hAnsi="宋体" w:cs="宋体"/>
        </w:rPr>
        <w:t>层，我这时候我就需要去重新整理一下，因为这样的话我很多文件都可能找不到，这有了你的前提，我觉得这个形式确实是</w:t>
      </w:r>
      <w:proofErr w:type="gramStart"/>
      <w:r>
        <w:rPr>
          <w:rFonts w:ascii="宋体" w:eastAsia="宋体" w:hAnsi="宋体" w:cs="宋体"/>
        </w:rPr>
        <w:t>最</w:t>
      </w:r>
      <w:proofErr w:type="gramEnd"/>
      <w:r>
        <w:rPr>
          <w:rFonts w:ascii="宋体" w:eastAsia="宋体" w:hAnsi="宋体" w:cs="宋体"/>
        </w:rPr>
        <w:t>高效，为什么？因为</w:t>
      </w:r>
      <w:r>
        <w:rPr>
          <w:rFonts w:ascii="宋体" w:eastAsia="宋体" w:hAnsi="宋体" w:cs="宋体"/>
        </w:rPr>
        <w:t>节点</w:t>
      </w:r>
      <w:proofErr w:type="gramStart"/>
      <w:r>
        <w:rPr>
          <w:rFonts w:ascii="宋体" w:eastAsia="宋体" w:hAnsi="宋体" w:cs="宋体"/>
        </w:rPr>
        <w:t>链接数</w:t>
      </w:r>
      <w:proofErr w:type="gramEnd"/>
      <w:r>
        <w:rPr>
          <w:rFonts w:ascii="宋体" w:eastAsia="宋体" w:hAnsi="宋体" w:cs="宋体"/>
        </w:rPr>
        <w:t>它最适合去表达的是这个层次结构，它的拓扑结构的信息，就是说这个结构它哪些地方比较长，哪些地方比较深，哪些地方比较宽，因为这个形式是最容易。</w:t>
      </w:r>
    </w:p>
    <w:p w14:paraId="0810FFFE" w14:textId="77777777" w:rsidR="00ED1494" w:rsidRDefault="000C37B3">
      <w:pPr>
        <w:spacing w:before="240" w:after="240"/>
        <w:rPr>
          <w:rFonts w:ascii="宋体" w:eastAsia="宋体" w:hAnsi="宋体" w:cs="宋体"/>
        </w:rPr>
      </w:pPr>
      <w:r>
        <w:rPr>
          <w:rFonts w:ascii="宋体" w:eastAsia="宋体" w:hAnsi="宋体" w:cs="宋体"/>
        </w:rPr>
        <w:t>01:06:35</w:t>
      </w:r>
      <w:r>
        <w:rPr>
          <w:rFonts w:ascii="宋体" w:eastAsia="宋体" w:hAnsi="宋体" w:cs="宋体"/>
        </w:rPr>
        <w:br/>
      </w:r>
      <w:r>
        <w:rPr>
          <w:rFonts w:ascii="宋体" w:eastAsia="宋体" w:hAnsi="宋体" w:cs="宋体"/>
        </w:rPr>
        <w:t>去直观的来去表达出来的。</w:t>
      </w:r>
    </w:p>
    <w:p w14:paraId="0F3970B8" w14:textId="77777777" w:rsidR="00ED1494" w:rsidRDefault="000C37B3">
      <w:pPr>
        <w:spacing w:before="240" w:after="240"/>
        <w:rPr>
          <w:rFonts w:ascii="宋体" w:eastAsia="宋体" w:hAnsi="宋体" w:cs="宋体"/>
        </w:rPr>
      </w:pPr>
      <w:r>
        <w:rPr>
          <w:rFonts w:ascii="宋体" w:eastAsia="宋体" w:hAnsi="宋体" w:cs="宋体"/>
        </w:rPr>
        <w:t>01:06:37</w:t>
      </w:r>
      <w:r>
        <w:rPr>
          <w:rFonts w:ascii="宋体" w:eastAsia="宋体" w:hAnsi="宋体" w:cs="宋体"/>
        </w:rPr>
        <w:br/>
      </w:r>
      <w:r>
        <w:rPr>
          <w:rFonts w:ascii="宋体" w:eastAsia="宋体" w:hAnsi="宋体" w:cs="宋体"/>
        </w:rPr>
        <w:t>我觉得他能够去做的是我来去找到我这个文件系统里面哪些结构不太有些失衡，对不对？</w:t>
      </w:r>
    </w:p>
    <w:p w14:paraId="29A5FFBA" w14:textId="77777777" w:rsidR="00ED1494" w:rsidRDefault="000C37B3">
      <w:pPr>
        <w:spacing w:before="240" w:after="240"/>
        <w:rPr>
          <w:rFonts w:ascii="宋体" w:eastAsia="宋体" w:hAnsi="宋体" w:cs="宋体"/>
        </w:rPr>
      </w:pPr>
      <w:r>
        <w:rPr>
          <w:rFonts w:ascii="宋体" w:eastAsia="宋体" w:hAnsi="宋体" w:cs="宋体"/>
        </w:rPr>
        <w:t>来第二位同学我们来说一下。</w:t>
      </w:r>
    </w:p>
    <w:p w14:paraId="6050393B" w14:textId="77777777" w:rsidR="00ED1494" w:rsidRDefault="000C37B3">
      <w:pPr>
        <w:spacing w:before="240" w:after="240"/>
        <w:rPr>
          <w:rFonts w:ascii="宋体" w:eastAsia="宋体" w:hAnsi="宋体" w:cs="宋体"/>
        </w:rPr>
      </w:pPr>
      <w:r>
        <w:rPr>
          <w:rFonts w:ascii="宋体" w:eastAsia="宋体" w:hAnsi="宋体" w:cs="宋体"/>
        </w:rPr>
        <w:t>01:06:54</w:t>
      </w:r>
      <w:r>
        <w:rPr>
          <w:rFonts w:ascii="宋体" w:eastAsia="宋体" w:hAnsi="宋体" w:cs="宋体"/>
        </w:rPr>
        <w:br/>
      </w:r>
      <w:r>
        <w:rPr>
          <w:rFonts w:ascii="宋体" w:eastAsia="宋体" w:hAnsi="宋体" w:cs="宋体"/>
        </w:rPr>
        <w:t>暂时。</w:t>
      </w:r>
    </w:p>
    <w:p w14:paraId="00B0668A" w14:textId="77777777" w:rsidR="00ED1494" w:rsidRDefault="000C37B3">
      <w:pPr>
        <w:spacing w:before="240" w:after="240"/>
        <w:rPr>
          <w:rFonts w:ascii="宋体" w:eastAsia="宋体" w:hAnsi="宋体" w:cs="宋体"/>
        </w:rPr>
      </w:pPr>
      <w:r>
        <w:rPr>
          <w:rFonts w:ascii="宋体" w:eastAsia="宋体" w:hAnsi="宋体" w:cs="宋体"/>
        </w:rPr>
        <w:t>01:06:57</w:t>
      </w:r>
      <w:r>
        <w:rPr>
          <w:rFonts w:ascii="宋体" w:eastAsia="宋体" w:hAnsi="宋体" w:cs="宋体"/>
        </w:rPr>
        <w:br/>
      </w:r>
      <w:r>
        <w:rPr>
          <w:rFonts w:ascii="宋体" w:eastAsia="宋体" w:hAnsi="宋体" w:cs="宋体"/>
        </w:rPr>
        <w:t>这个姓张好怎么着，我就想到了普通</w:t>
      </w:r>
      <w:r>
        <w:rPr>
          <w:rFonts w:ascii="宋体" w:eastAsia="宋体" w:hAnsi="宋体" w:cs="宋体"/>
        </w:rPr>
        <w:t>windows</w:t>
      </w:r>
      <w:r>
        <w:rPr>
          <w:rFonts w:ascii="宋体" w:eastAsia="宋体" w:hAnsi="宋体" w:cs="宋体"/>
        </w:rPr>
        <w:t>文件管理系统里边的管理方式是基本上一个磁盘下面有好多文件夹，然后我想让用户直观的看到每个文件夹在这个文</w:t>
      </w:r>
      <w:r>
        <w:rPr>
          <w:rFonts w:ascii="宋体" w:eastAsia="宋体" w:hAnsi="宋体" w:cs="宋体"/>
        </w:rPr>
        <w:t>件磁盘中它所的占用比例。</w:t>
      </w:r>
    </w:p>
    <w:p w14:paraId="0A5A6CB1" w14:textId="77777777" w:rsidR="00ED1494" w:rsidRDefault="000C37B3">
      <w:pPr>
        <w:spacing w:before="240" w:after="240"/>
        <w:rPr>
          <w:rFonts w:ascii="宋体" w:eastAsia="宋体" w:hAnsi="宋体" w:cs="宋体"/>
        </w:rPr>
      </w:pPr>
      <w:r>
        <w:rPr>
          <w:rFonts w:ascii="宋体" w:eastAsia="宋体" w:hAnsi="宋体" w:cs="宋体"/>
        </w:rPr>
        <w:t>01:07:18</w:t>
      </w:r>
      <w:r>
        <w:rPr>
          <w:rFonts w:ascii="宋体" w:eastAsia="宋体" w:hAnsi="宋体" w:cs="宋体"/>
        </w:rPr>
        <w:br/>
        <w:t>ok</w:t>
      </w:r>
      <w:r>
        <w:rPr>
          <w:rFonts w:ascii="宋体" w:eastAsia="宋体" w:hAnsi="宋体" w:cs="宋体"/>
        </w:rPr>
        <w:t>只能。</w:t>
      </w:r>
    </w:p>
    <w:p w14:paraId="4A086A63" w14:textId="77777777" w:rsidR="00ED1494" w:rsidRDefault="000C37B3">
      <w:pPr>
        <w:spacing w:before="240" w:after="240"/>
        <w:rPr>
          <w:rFonts w:ascii="宋体" w:eastAsia="宋体" w:hAnsi="宋体" w:cs="宋体"/>
        </w:rPr>
      </w:pPr>
      <w:r>
        <w:rPr>
          <w:rFonts w:ascii="宋体" w:eastAsia="宋体" w:hAnsi="宋体" w:cs="宋体"/>
        </w:rPr>
        <w:t>01:07:19</w:t>
      </w:r>
      <w:r>
        <w:rPr>
          <w:rFonts w:ascii="宋体" w:eastAsia="宋体" w:hAnsi="宋体" w:cs="宋体"/>
        </w:rPr>
        <w:br/>
      </w:r>
      <w:r>
        <w:rPr>
          <w:rFonts w:ascii="宋体" w:eastAsia="宋体" w:hAnsi="宋体" w:cs="宋体"/>
        </w:rPr>
        <w:t>让用户更好的管理人家系统，因为我觉得现在大多数用户都已经很习惯那种传统文件管理器的管理方式，所以用这种是最容易用版本不畅，</w:t>
      </w:r>
      <w:r>
        <w:rPr>
          <w:rFonts w:ascii="宋体" w:eastAsia="宋体" w:hAnsi="宋体" w:cs="宋体"/>
        </w:rPr>
        <w:t xml:space="preserve"> You must always have it</w:t>
      </w:r>
      <w:r>
        <w:rPr>
          <w:rFonts w:ascii="宋体" w:eastAsia="宋体" w:hAnsi="宋体" w:cs="宋体"/>
        </w:rPr>
        <w:t>，</w:t>
      </w:r>
      <w:r>
        <w:rPr>
          <w:rFonts w:ascii="宋体" w:eastAsia="宋体" w:hAnsi="宋体" w:cs="宋体"/>
        </w:rPr>
        <w:t>okay</w:t>
      </w:r>
      <w:r>
        <w:rPr>
          <w:rFonts w:ascii="宋体" w:eastAsia="宋体" w:hAnsi="宋体" w:cs="宋体"/>
        </w:rPr>
        <w:t>？</w:t>
      </w:r>
    </w:p>
    <w:p w14:paraId="3FE64420" w14:textId="77777777" w:rsidR="00ED1494" w:rsidRDefault="000C37B3">
      <w:pPr>
        <w:spacing w:before="240" w:after="240"/>
        <w:rPr>
          <w:rFonts w:ascii="宋体" w:eastAsia="宋体" w:hAnsi="宋体" w:cs="宋体"/>
        </w:rPr>
      </w:pPr>
      <w:r>
        <w:rPr>
          <w:rFonts w:ascii="宋体" w:eastAsia="宋体" w:hAnsi="宋体" w:cs="宋体"/>
        </w:rPr>
        <w:t>你知道这个形式叫什么，不知道这个形式叫冰柱图。</w:t>
      </w:r>
    </w:p>
    <w:p w14:paraId="7FD04DD9" w14:textId="77777777" w:rsidR="00ED1494" w:rsidRDefault="000C37B3">
      <w:pPr>
        <w:spacing w:before="240" w:after="240"/>
        <w:rPr>
          <w:rFonts w:ascii="宋体" w:eastAsia="宋体" w:hAnsi="宋体" w:cs="宋体"/>
        </w:rPr>
      </w:pPr>
      <w:r>
        <w:rPr>
          <w:rFonts w:ascii="宋体" w:eastAsia="宋体" w:hAnsi="宋体" w:cs="宋体"/>
        </w:rPr>
        <w:t>对，这是一个也是一个非常典型的层次结构，数据的开发形式，就是说它我可以解释一下，小张应该就是说宽度表示的是整个的能量对吧？然后这个可能是说你的比</w:t>
      </w:r>
      <w:r>
        <w:rPr>
          <w:rFonts w:ascii="宋体" w:eastAsia="宋体" w:hAnsi="宋体" w:cs="宋体"/>
        </w:rPr>
        <w:lastRenderedPageBreak/>
        <w:t>如说</w:t>
      </w:r>
      <w:r>
        <w:rPr>
          <w:rFonts w:ascii="宋体" w:eastAsia="宋体" w:hAnsi="宋体" w:cs="宋体"/>
        </w:rPr>
        <w:t>CC1</w:t>
      </w:r>
      <w:r>
        <w:rPr>
          <w:rFonts w:ascii="宋体" w:eastAsia="宋体" w:hAnsi="宋体" w:cs="宋体"/>
        </w:rPr>
        <w:t>比如说</w:t>
      </w:r>
      <w:r>
        <w:rPr>
          <w:rFonts w:ascii="宋体" w:eastAsia="宋体" w:hAnsi="宋体" w:cs="宋体"/>
        </w:rPr>
        <w:t>director</w:t>
      </w:r>
      <w:r>
        <w:rPr>
          <w:rFonts w:ascii="宋体" w:eastAsia="宋体" w:hAnsi="宋体" w:cs="宋体"/>
        </w:rPr>
        <w:t>，</w:t>
      </w:r>
      <w:r>
        <w:rPr>
          <w:rFonts w:ascii="宋体" w:eastAsia="宋体" w:hAnsi="宋体" w:cs="宋体"/>
        </w:rPr>
        <w:t>director</w:t>
      </w:r>
      <w:r>
        <w:rPr>
          <w:rFonts w:ascii="宋体" w:eastAsia="宋体" w:hAnsi="宋体" w:cs="宋体"/>
        </w:rPr>
        <w:t>就是文件夹</w:t>
      </w:r>
      <w:proofErr w:type="gramStart"/>
      <w:r>
        <w:rPr>
          <w:rFonts w:ascii="宋体" w:eastAsia="宋体" w:hAnsi="宋体" w:cs="宋体"/>
        </w:rPr>
        <w:t>一</w:t>
      </w:r>
      <w:proofErr w:type="gramEnd"/>
      <w:r>
        <w:rPr>
          <w:rFonts w:ascii="宋体" w:eastAsia="宋体" w:hAnsi="宋体" w:cs="宋体"/>
        </w:rPr>
        <w:t>占了</w:t>
      </w:r>
      <w:r>
        <w:rPr>
          <w:rFonts w:ascii="宋体" w:eastAsia="宋体" w:hAnsi="宋体" w:cs="宋体"/>
        </w:rPr>
        <w:t>50%</w:t>
      </w:r>
      <w:r>
        <w:rPr>
          <w:rFonts w:ascii="宋体" w:eastAsia="宋体" w:hAnsi="宋体" w:cs="宋体"/>
        </w:rPr>
        <w:t>，然后进一步的占</w:t>
      </w:r>
      <w:r>
        <w:rPr>
          <w:rFonts w:ascii="宋体" w:eastAsia="宋体" w:hAnsi="宋体" w:cs="宋体"/>
        </w:rPr>
        <w:t>30%</w:t>
      </w:r>
      <w:r>
        <w:rPr>
          <w:rFonts w:ascii="宋体" w:eastAsia="宋体" w:hAnsi="宋体" w:cs="宋体"/>
        </w:rPr>
        <w:t>这样的一个深度，然后这是你的深度对吧？你说是这样，然后技术还可以，二下面还有一个字库，他也占了第二二</w:t>
      </w:r>
      <w:proofErr w:type="gramStart"/>
      <w:r>
        <w:rPr>
          <w:rFonts w:ascii="宋体" w:eastAsia="宋体" w:hAnsi="宋体" w:cs="宋体"/>
        </w:rPr>
        <w:t>50</w:t>
      </w:r>
      <w:proofErr w:type="gramEnd"/>
      <w:r>
        <w:rPr>
          <w:rFonts w:ascii="宋体" w:eastAsia="宋体" w:hAnsi="宋体" w:cs="宋体"/>
        </w:rPr>
        <w:t>%</w:t>
      </w:r>
      <w:r>
        <w:rPr>
          <w:rFonts w:ascii="宋体" w:eastAsia="宋体" w:hAnsi="宋体" w:cs="宋体"/>
        </w:rPr>
        <w:t>，包括他这个的好处是啥？</w:t>
      </w:r>
    </w:p>
    <w:p w14:paraId="75476FF2" w14:textId="77777777" w:rsidR="00ED1494" w:rsidRDefault="000C37B3">
      <w:pPr>
        <w:spacing w:before="240" w:after="240"/>
        <w:rPr>
          <w:rFonts w:ascii="宋体" w:eastAsia="宋体" w:hAnsi="宋体" w:cs="宋体"/>
        </w:rPr>
      </w:pPr>
      <w:r>
        <w:rPr>
          <w:rFonts w:ascii="宋体" w:eastAsia="宋体" w:hAnsi="宋体" w:cs="宋体"/>
        </w:rPr>
        <w:t>大家你们觉得对于这个的好处是啥？</w:t>
      </w:r>
    </w:p>
    <w:p w14:paraId="509E8954" w14:textId="77777777" w:rsidR="00ED1494" w:rsidRDefault="000C37B3">
      <w:pPr>
        <w:spacing w:before="240" w:after="240"/>
        <w:rPr>
          <w:rFonts w:ascii="宋体" w:eastAsia="宋体" w:hAnsi="宋体" w:cs="宋体"/>
        </w:rPr>
      </w:pPr>
      <w:r>
        <w:rPr>
          <w:rFonts w:ascii="宋体" w:eastAsia="宋体" w:hAnsi="宋体" w:cs="宋体"/>
        </w:rPr>
        <w:t>01:08:29</w:t>
      </w:r>
      <w:r>
        <w:rPr>
          <w:rFonts w:ascii="宋体" w:eastAsia="宋体" w:hAnsi="宋体" w:cs="宋体"/>
        </w:rPr>
        <w:br/>
      </w:r>
      <w:r>
        <w:rPr>
          <w:rFonts w:ascii="宋体" w:eastAsia="宋体" w:hAnsi="宋体" w:cs="宋体"/>
        </w:rPr>
        <w:t>谁知。</w:t>
      </w:r>
    </w:p>
    <w:p w14:paraId="6D074370" w14:textId="77777777" w:rsidR="00ED1494" w:rsidRDefault="000C37B3">
      <w:pPr>
        <w:spacing w:before="240" w:after="240"/>
        <w:rPr>
          <w:rFonts w:ascii="宋体" w:eastAsia="宋体" w:hAnsi="宋体" w:cs="宋体"/>
        </w:rPr>
      </w:pPr>
      <w:r>
        <w:rPr>
          <w:rFonts w:ascii="宋体" w:eastAsia="宋体" w:hAnsi="宋体" w:cs="宋体"/>
        </w:rPr>
        <w:t>01:08:31</w:t>
      </w:r>
      <w:r>
        <w:rPr>
          <w:rFonts w:ascii="宋体" w:eastAsia="宋体" w:hAnsi="宋体" w:cs="宋体"/>
        </w:rPr>
        <w:br/>
      </w:r>
      <w:r>
        <w:rPr>
          <w:rFonts w:ascii="宋体" w:eastAsia="宋体" w:hAnsi="宋体" w:cs="宋体"/>
        </w:rPr>
        <w:t>比如说当然完成的任务不一样，因为刚刚小张同学们说的是我想我更看我也看中他的文件夹的大小，所以这个就相当于我们综合了一下我的透明结构的信息以及我的节点书里面的信息，而其实我同样能够看到它均衡是均衡，比如它的深度，它的大小等等我都可以看到。</w:t>
      </w:r>
    </w:p>
    <w:p w14:paraId="4AB31D6B" w14:textId="77777777" w:rsidR="00ED1494" w:rsidRDefault="000C37B3">
      <w:pPr>
        <w:spacing w:before="240" w:after="240"/>
        <w:rPr>
          <w:rFonts w:ascii="宋体" w:eastAsia="宋体" w:hAnsi="宋体" w:cs="宋体"/>
        </w:rPr>
      </w:pPr>
      <w:r>
        <w:rPr>
          <w:rFonts w:ascii="宋体" w:eastAsia="宋体" w:hAnsi="宋体" w:cs="宋体"/>
        </w:rPr>
        <w:t>但是比如说我在这个图里面要去体现它的节点的属性信息的时候，就没有它会更清楚，但是它的结构更清楚，因为这个是我更用这符合小廖当时的设想，我就是想看它的透骨结构它是是不是均衡，而我加上它的这种属性信息我就可以用，我觉得做的也很好，所以选择也是最容易的。</w:t>
      </w:r>
    </w:p>
    <w:p w14:paraId="547C63EB" w14:textId="77777777" w:rsidR="00ED1494" w:rsidRDefault="000C37B3">
      <w:pPr>
        <w:spacing w:before="240" w:after="240"/>
        <w:rPr>
          <w:rFonts w:ascii="宋体" w:eastAsia="宋体" w:hAnsi="宋体" w:cs="宋体"/>
        </w:rPr>
      </w:pPr>
      <w:r>
        <w:rPr>
          <w:rFonts w:ascii="宋体" w:eastAsia="宋体" w:hAnsi="宋体" w:cs="宋体"/>
        </w:rPr>
        <w:t>Ok</w:t>
      </w:r>
      <w:r>
        <w:rPr>
          <w:rFonts w:ascii="宋体" w:eastAsia="宋体" w:hAnsi="宋体" w:cs="宋体"/>
        </w:rPr>
        <w:t>然后上面</w:t>
      </w:r>
    </w:p>
    <w:p w14:paraId="4312043D" w14:textId="77777777" w:rsidR="00ED1494" w:rsidRDefault="000C37B3">
      <w:pPr>
        <w:spacing w:before="240" w:after="240"/>
        <w:rPr>
          <w:rFonts w:ascii="宋体" w:eastAsia="宋体" w:hAnsi="宋体" w:cs="宋体"/>
        </w:rPr>
      </w:pPr>
      <w:r>
        <w:rPr>
          <w:rFonts w:ascii="宋体" w:eastAsia="宋体" w:hAnsi="宋体" w:cs="宋体"/>
        </w:rPr>
        <w:t>01:09:25</w:t>
      </w:r>
      <w:r>
        <w:rPr>
          <w:rFonts w:ascii="宋体" w:eastAsia="宋体" w:hAnsi="宋体" w:cs="宋体"/>
        </w:rPr>
        <w:br/>
      </w:r>
      <w:r>
        <w:rPr>
          <w:rFonts w:ascii="宋体" w:eastAsia="宋体" w:hAnsi="宋体" w:cs="宋体"/>
        </w:rPr>
        <w:t>特别是来谢什么？</w:t>
      </w:r>
    </w:p>
    <w:p w14:paraId="25397825" w14:textId="77777777" w:rsidR="00ED1494" w:rsidRDefault="000C37B3">
      <w:pPr>
        <w:spacing w:before="240" w:after="240"/>
        <w:rPr>
          <w:rFonts w:ascii="宋体" w:eastAsia="宋体" w:hAnsi="宋体" w:cs="宋体"/>
        </w:rPr>
      </w:pPr>
      <w:r>
        <w:rPr>
          <w:rFonts w:ascii="宋体" w:eastAsia="宋体" w:hAnsi="宋体" w:cs="宋体"/>
        </w:rPr>
        <w:t>谢我，好。</w:t>
      </w:r>
    </w:p>
    <w:p w14:paraId="28C2F112" w14:textId="77777777" w:rsidR="00ED1494" w:rsidRDefault="000C37B3">
      <w:pPr>
        <w:spacing w:before="240" w:after="240"/>
        <w:rPr>
          <w:rFonts w:ascii="宋体" w:eastAsia="宋体" w:hAnsi="宋体" w:cs="宋体"/>
        </w:rPr>
      </w:pPr>
      <w:r>
        <w:rPr>
          <w:rFonts w:ascii="宋体" w:eastAsia="宋体" w:hAnsi="宋体" w:cs="宋体"/>
        </w:rPr>
        <w:t>01:09:35</w:t>
      </w:r>
      <w:r>
        <w:rPr>
          <w:rFonts w:ascii="宋体" w:eastAsia="宋体" w:hAnsi="宋体" w:cs="宋体"/>
        </w:rPr>
        <w:br/>
      </w:r>
      <w:r>
        <w:rPr>
          <w:rFonts w:ascii="宋体" w:eastAsia="宋体" w:hAnsi="宋体" w:cs="宋体"/>
        </w:rPr>
        <w:t>上面我想对于如果说是一整块磁盘的话，可以把它划分成可以把它在如果说</w:t>
      </w:r>
      <w:proofErr w:type="gramStart"/>
      <w:r>
        <w:rPr>
          <w:rFonts w:ascii="宋体" w:eastAsia="宋体" w:hAnsi="宋体" w:cs="宋体"/>
        </w:rPr>
        <w:t>最</w:t>
      </w:r>
      <w:proofErr w:type="gramEnd"/>
      <w:r>
        <w:rPr>
          <w:rFonts w:ascii="宋体" w:eastAsia="宋体" w:hAnsi="宋体" w:cs="宋体"/>
        </w:rPr>
        <w:t>底层的最小块的它实际的物理存储空间，然后在此基础上，比如说在整个磁盘内，它也可能会有第一节所有的文件夹，对于这一次</w:t>
      </w:r>
      <w:r>
        <w:rPr>
          <w:rFonts w:ascii="宋体" w:eastAsia="宋体" w:hAnsi="宋体" w:cs="宋体"/>
        </w:rPr>
        <w:t>第一层的文件夹可以首先对于这第一层的文件夹就可以先直观的在这个图上看得出来，然后当然也可以选择，比如说选定了某个区域某个文件夹了以后，再可以点击进去了以后再来观察在这个文件夹它下辖的第二级文件夹以及更深层的文件夹，每一个它实际占用内存的空间，</w:t>
      </w:r>
      <w:r>
        <w:rPr>
          <w:rFonts w:ascii="宋体" w:eastAsia="宋体" w:hAnsi="宋体" w:cs="宋体"/>
        </w:rPr>
        <w:t xml:space="preserve"> Ok</w:t>
      </w:r>
      <w:r>
        <w:rPr>
          <w:rFonts w:ascii="宋体" w:eastAsia="宋体" w:hAnsi="宋体" w:cs="宋体"/>
        </w:rPr>
        <w:t>。</w:t>
      </w:r>
    </w:p>
    <w:p w14:paraId="59A6F9E8" w14:textId="77777777" w:rsidR="00ED1494" w:rsidRDefault="000C37B3">
      <w:pPr>
        <w:spacing w:before="240" w:after="240"/>
        <w:rPr>
          <w:rFonts w:ascii="宋体" w:eastAsia="宋体" w:hAnsi="宋体" w:cs="宋体"/>
        </w:rPr>
      </w:pPr>
      <w:r>
        <w:rPr>
          <w:rFonts w:ascii="宋体" w:eastAsia="宋体" w:hAnsi="宋体" w:cs="宋体"/>
        </w:rPr>
        <w:t>好的，请你知道这个形式叫什么吗？不知道这个形式叫</w:t>
      </w:r>
      <w:proofErr w:type="gramStart"/>
      <w:r>
        <w:rPr>
          <w:rFonts w:ascii="宋体" w:eastAsia="宋体" w:hAnsi="宋体" w:cs="宋体"/>
        </w:rPr>
        <w:t>吹卖叫</w:t>
      </w:r>
      <w:proofErr w:type="gramEnd"/>
      <w:r>
        <w:rPr>
          <w:rFonts w:ascii="宋体" w:eastAsia="宋体" w:hAnsi="宋体" w:cs="宋体"/>
        </w:rPr>
        <w:t>树图的形式，就是。</w:t>
      </w:r>
    </w:p>
    <w:p w14:paraId="75CE2639" w14:textId="77777777" w:rsidR="00ED1494" w:rsidRDefault="000C37B3">
      <w:pPr>
        <w:spacing w:before="240" w:after="240"/>
        <w:rPr>
          <w:rFonts w:ascii="宋体" w:eastAsia="宋体" w:hAnsi="宋体" w:cs="宋体"/>
        </w:rPr>
      </w:pPr>
      <w:r>
        <w:rPr>
          <w:rFonts w:ascii="宋体" w:eastAsia="宋体" w:hAnsi="宋体" w:cs="宋体"/>
        </w:rPr>
        <w:t>01:10:43</w:t>
      </w:r>
      <w:r>
        <w:rPr>
          <w:rFonts w:ascii="宋体" w:eastAsia="宋体" w:hAnsi="宋体" w:cs="宋体"/>
        </w:rPr>
        <w:br/>
      </w:r>
      <w:r>
        <w:rPr>
          <w:rFonts w:ascii="宋体" w:eastAsia="宋体" w:hAnsi="宋体" w:cs="宋体"/>
        </w:rPr>
        <w:t>这个。</w:t>
      </w:r>
    </w:p>
    <w:p w14:paraId="009D5CF6" w14:textId="77777777" w:rsidR="00ED1494" w:rsidRDefault="000C37B3">
      <w:pPr>
        <w:spacing w:before="240" w:after="240"/>
        <w:rPr>
          <w:rFonts w:ascii="宋体" w:eastAsia="宋体" w:hAnsi="宋体" w:cs="宋体"/>
        </w:rPr>
      </w:pPr>
      <w:r>
        <w:rPr>
          <w:rFonts w:ascii="宋体" w:eastAsia="宋体" w:hAnsi="宋体" w:cs="宋体"/>
        </w:rPr>
        <w:t>01:10:44</w:t>
      </w:r>
      <w:r>
        <w:rPr>
          <w:rFonts w:ascii="宋体" w:eastAsia="宋体" w:hAnsi="宋体" w:cs="宋体"/>
        </w:rPr>
        <w:br/>
      </w:r>
      <w:r>
        <w:rPr>
          <w:rFonts w:ascii="宋体" w:eastAsia="宋体" w:hAnsi="宋体" w:cs="宋体"/>
        </w:rPr>
        <w:t>形式是它最适合用来去做什么做，我不关心它的拓扑结构的信息，</w:t>
      </w:r>
      <w:proofErr w:type="gramStart"/>
      <w:r>
        <w:rPr>
          <w:rFonts w:ascii="宋体" w:eastAsia="宋体" w:hAnsi="宋体" w:cs="宋体"/>
        </w:rPr>
        <w:t>就是翠阳就</w:t>
      </w:r>
      <w:proofErr w:type="gramEnd"/>
      <w:r>
        <w:rPr>
          <w:rFonts w:ascii="宋体" w:eastAsia="宋体" w:hAnsi="宋体" w:cs="宋体"/>
        </w:rPr>
        <w:t>刚刚小廖他强调的说我拓扑结构它均衡不均衡，这个</w:t>
      </w:r>
      <w:proofErr w:type="gramStart"/>
      <w:r>
        <w:rPr>
          <w:rFonts w:ascii="宋体" w:eastAsia="宋体" w:hAnsi="宋体" w:cs="宋体"/>
        </w:rPr>
        <w:t>图很难</w:t>
      </w:r>
      <w:proofErr w:type="gramEnd"/>
      <w:r>
        <w:rPr>
          <w:rFonts w:ascii="宋体" w:eastAsia="宋体" w:hAnsi="宋体" w:cs="宋体"/>
        </w:rPr>
        <w:t>看出来，因为它的深度。</w:t>
      </w:r>
    </w:p>
    <w:p w14:paraId="3003ED69" w14:textId="77777777" w:rsidR="00ED1494" w:rsidRDefault="000C37B3">
      <w:pPr>
        <w:spacing w:before="240" w:after="240"/>
        <w:rPr>
          <w:rFonts w:ascii="宋体" w:eastAsia="宋体" w:hAnsi="宋体" w:cs="宋体"/>
        </w:rPr>
      </w:pPr>
      <w:r>
        <w:rPr>
          <w:rFonts w:ascii="宋体" w:eastAsia="宋体" w:hAnsi="宋体" w:cs="宋体"/>
        </w:rPr>
        <w:lastRenderedPageBreak/>
        <w:t>01:10:58</w:t>
      </w:r>
      <w:r>
        <w:rPr>
          <w:rFonts w:ascii="宋体" w:eastAsia="宋体" w:hAnsi="宋体" w:cs="宋体"/>
        </w:rPr>
        <w:br/>
      </w:r>
      <w:r>
        <w:rPr>
          <w:rFonts w:ascii="宋体" w:eastAsia="宋体" w:hAnsi="宋体" w:cs="宋体"/>
        </w:rPr>
        <w:t>它都是通过嵌套的方式来表达的，对吧？</w:t>
      </w:r>
    </w:p>
    <w:p w14:paraId="21B796C9" w14:textId="77777777" w:rsidR="00ED1494" w:rsidRDefault="000C37B3">
      <w:pPr>
        <w:spacing w:before="240" w:after="240"/>
        <w:rPr>
          <w:rFonts w:ascii="宋体" w:eastAsia="宋体" w:hAnsi="宋体" w:cs="宋体"/>
        </w:rPr>
      </w:pPr>
      <w:r>
        <w:rPr>
          <w:rFonts w:ascii="宋体" w:eastAsia="宋体" w:hAnsi="宋体" w:cs="宋体"/>
        </w:rPr>
        <w:t>01:11:02</w:t>
      </w:r>
      <w:r>
        <w:rPr>
          <w:rFonts w:ascii="宋体" w:eastAsia="宋体" w:hAnsi="宋体" w:cs="宋体"/>
        </w:rPr>
        <w:br/>
      </w:r>
      <w:r>
        <w:rPr>
          <w:rFonts w:ascii="宋体" w:eastAsia="宋体" w:hAnsi="宋体" w:cs="宋体"/>
        </w:rPr>
        <w:t>所以它更强调的是啥？</w:t>
      </w:r>
    </w:p>
    <w:p w14:paraId="1B20607F" w14:textId="77777777" w:rsidR="00ED1494" w:rsidRDefault="000C37B3">
      <w:pPr>
        <w:spacing w:before="240" w:after="240"/>
        <w:rPr>
          <w:rFonts w:ascii="宋体" w:eastAsia="宋体" w:hAnsi="宋体" w:cs="宋体"/>
        </w:rPr>
      </w:pPr>
      <w:r>
        <w:rPr>
          <w:rFonts w:ascii="宋体" w:eastAsia="宋体" w:hAnsi="宋体" w:cs="宋体"/>
        </w:rPr>
        <w:t>我的整个的文件夹的大小的信息，这个是最容易能够表达出来的，然后同时小张来说我可以通过一些交互的方法来去探索它，然后也能够去增强他的这种表达能力，然后你可以看到这三种不同的形式，每一个都有自己的侧重点，每一个都有自己的适用的场景。然后好请回。</w:t>
      </w:r>
    </w:p>
    <w:p w14:paraId="44229E33" w14:textId="77777777" w:rsidR="00ED1494" w:rsidRDefault="000C37B3">
      <w:pPr>
        <w:spacing w:before="240" w:after="240"/>
        <w:rPr>
          <w:rFonts w:ascii="宋体" w:eastAsia="宋体" w:hAnsi="宋体" w:cs="宋体"/>
        </w:rPr>
      </w:pPr>
      <w:r>
        <w:rPr>
          <w:rFonts w:ascii="宋体" w:eastAsia="宋体" w:hAnsi="宋体" w:cs="宋体"/>
        </w:rPr>
        <w:t>然后还有第四个来。</w:t>
      </w:r>
    </w:p>
    <w:p w14:paraId="7F1BD33E" w14:textId="77777777" w:rsidR="00ED1494" w:rsidRDefault="000C37B3">
      <w:pPr>
        <w:spacing w:before="240" w:after="240"/>
        <w:rPr>
          <w:rFonts w:ascii="宋体" w:eastAsia="宋体" w:hAnsi="宋体" w:cs="宋体"/>
        </w:rPr>
      </w:pPr>
      <w:r>
        <w:rPr>
          <w:rFonts w:ascii="宋体" w:eastAsia="宋体" w:hAnsi="宋体" w:cs="宋体"/>
        </w:rPr>
        <w:t>01:11:31</w:t>
      </w:r>
      <w:r>
        <w:rPr>
          <w:rFonts w:ascii="宋体" w:eastAsia="宋体" w:hAnsi="宋体" w:cs="宋体"/>
        </w:rPr>
        <w:br/>
      </w:r>
      <w:r>
        <w:rPr>
          <w:rFonts w:ascii="宋体" w:eastAsia="宋体" w:hAnsi="宋体" w:cs="宋体"/>
        </w:rPr>
        <w:t>是因为我可以做比较</w:t>
      </w:r>
      <w:proofErr w:type="gramStart"/>
      <w:r>
        <w:rPr>
          <w:rFonts w:ascii="宋体" w:eastAsia="宋体" w:hAnsi="宋体" w:cs="宋体"/>
        </w:rPr>
        <w:t>多资产</w:t>
      </w:r>
      <w:proofErr w:type="gramEnd"/>
      <w:r>
        <w:rPr>
          <w:rFonts w:ascii="宋体" w:eastAsia="宋体" w:hAnsi="宋体" w:cs="宋体"/>
        </w:rPr>
        <w:t>管理，我感觉他太满了，然后想知道到底是哪个地方，它占地不是大小，然后如果说饼状图的话，我觉得这种比较直观的比较</w:t>
      </w:r>
      <w:r>
        <w:rPr>
          <w:rFonts w:ascii="宋体" w:eastAsia="宋体" w:hAnsi="宋体" w:cs="宋体"/>
        </w:rPr>
        <w:t>哪个部分它在磁盘里面占的比较多的，然后它为什么量化？</w:t>
      </w:r>
    </w:p>
    <w:p w14:paraId="6983E968" w14:textId="77777777" w:rsidR="00ED1494" w:rsidRDefault="000C37B3">
      <w:pPr>
        <w:spacing w:before="240" w:after="240"/>
        <w:rPr>
          <w:rFonts w:ascii="宋体" w:eastAsia="宋体" w:hAnsi="宋体" w:cs="宋体"/>
        </w:rPr>
      </w:pPr>
      <w:r>
        <w:rPr>
          <w:rFonts w:ascii="宋体" w:eastAsia="宋体" w:hAnsi="宋体" w:cs="宋体"/>
        </w:rPr>
        <w:t>是因为我的想法是一开始你只能看到它最顶层的文件夹，然后你要看到再详细的信息的话，你就给小宇把鼠标放上去，然后让他展示这个文件夹内部的大小的分布，所以我们叫不叫画了。</w:t>
      </w:r>
    </w:p>
    <w:p w14:paraId="049E2C9A" w14:textId="77777777" w:rsidR="00ED1494" w:rsidRDefault="000C37B3">
      <w:pPr>
        <w:spacing w:before="240" w:after="240"/>
        <w:rPr>
          <w:rFonts w:ascii="宋体" w:eastAsia="宋体" w:hAnsi="宋体" w:cs="宋体"/>
        </w:rPr>
      </w:pPr>
      <w:r>
        <w:rPr>
          <w:rFonts w:ascii="宋体" w:eastAsia="宋体" w:hAnsi="宋体" w:cs="宋体"/>
        </w:rPr>
        <w:t>01:12:06</w:t>
      </w:r>
      <w:r>
        <w:rPr>
          <w:rFonts w:ascii="宋体" w:eastAsia="宋体" w:hAnsi="宋体" w:cs="宋体"/>
        </w:rPr>
        <w:br/>
      </w:r>
      <w:r>
        <w:rPr>
          <w:rFonts w:ascii="宋体" w:eastAsia="宋体" w:hAnsi="宋体" w:cs="宋体"/>
        </w:rPr>
        <w:t>好的。</w:t>
      </w:r>
    </w:p>
    <w:p w14:paraId="4321C00D" w14:textId="77777777" w:rsidR="00ED1494" w:rsidRDefault="000C37B3">
      <w:pPr>
        <w:spacing w:before="240" w:after="240"/>
        <w:rPr>
          <w:rFonts w:ascii="宋体" w:eastAsia="宋体" w:hAnsi="宋体" w:cs="宋体"/>
        </w:rPr>
      </w:pPr>
      <w:r>
        <w:rPr>
          <w:rFonts w:ascii="宋体" w:eastAsia="宋体" w:hAnsi="宋体" w:cs="宋体"/>
        </w:rPr>
        <w:t>01:12:07</w:t>
      </w:r>
      <w:r>
        <w:rPr>
          <w:rFonts w:ascii="宋体" w:eastAsia="宋体" w:hAnsi="宋体" w:cs="宋体"/>
        </w:rPr>
        <w:br/>
      </w:r>
      <w:r>
        <w:rPr>
          <w:rFonts w:ascii="宋体" w:eastAsia="宋体" w:hAnsi="宋体" w:cs="宋体"/>
        </w:rPr>
        <w:t>我觉得这个形式可能是我们姓什么路，小路同学觉得这个形式我最能够去看到他同意的信息，这个形式可能是我们觉得最美观的信息，假设我们就这样想让它变得更美观，我们可以用这种形式来去表达它。</w:t>
      </w:r>
    </w:p>
    <w:p w14:paraId="00D17DBB" w14:textId="77777777" w:rsidR="00ED1494" w:rsidRDefault="000C37B3">
      <w:pPr>
        <w:spacing w:before="240" w:after="240"/>
        <w:rPr>
          <w:rFonts w:ascii="宋体" w:eastAsia="宋体" w:hAnsi="宋体" w:cs="宋体"/>
        </w:rPr>
      </w:pPr>
      <w:r>
        <w:rPr>
          <w:rFonts w:ascii="宋体" w:eastAsia="宋体" w:hAnsi="宋体" w:cs="宋体"/>
        </w:rPr>
        <w:t>Ok</w:t>
      </w:r>
      <w:r>
        <w:rPr>
          <w:rFonts w:ascii="宋体" w:eastAsia="宋体" w:hAnsi="宋体" w:cs="宋体"/>
        </w:rPr>
        <w:t>你会发现同样一个任务，每个人做的事情，每个人强调的方面都大相径</w:t>
      </w:r>
      <w:r>
        <w:rPr>
          <w:rFonts w:ascii="宋体" w:eastAsia="宋体" w:hAnsi="宋体" w:cs="宋体"/>
        </w:rPr>
        <w:t>庭，可能差异非常的大。我们来看一下这个问题。</w:t>
      </w:r>
      <w:r>
        <w:rPr>
          <w:rFonts w:ascii="宋体" w:eastAsia="宋体" w:hAnsi="宋体" w:cs="宋体"/>
        </w:rPr>
        <w:t>Ok</w:t>
      </w:r>
      <w:r>
        <w:rPr>
          <w:rFonts w:ascii="宋体" w:eastAsia="宋体" w:hAnsi="宋体" w:cs="宋体"/>
        </w:rPr>
        <w:t>这个是啥？我只是举了一个例子，因为大家刚刚画的都是层次结构的数据，然后我就举了一个这个例子，就是层次结构数据可视化的公诉的网站，而这个网站上你可以看到列举了多少个系统，</w:t>
      </w:r>
      <w:r>
        <w:rPr>
          <w:rFonts w:ascii="宋体" w:eastAsia="宋体" w:hAnsi="宋体" w:cs="宋体"/>
        </w:rPr>
        <w:t>339</w:t>
      </w:r>
      <w:r>
        <w:rPr>
          <w:rFonts w:ascii="宋体" w:eastAsia="宋体" w:hAnsi="宋体" w:cs="宋体"/>
        </w:rPr>
        <w:t>个不同的数字来显示。</w:t>
      </w:r>
    </w:p>
    <w:p w14:paraId="7FD11B96" w14:textId="77777777" w:rsidR="00ED1494" w:rsidRDefault="000C37B3">
      <w:pPr>
        <w:spacing w:before="240" w:after="240"/>
        <w:rPr>
          <w:rFonts w:ascii="宋体" w:eastAsia="宋体" w:hAnsi="宋体" w:cs="宋体"/>
        </w:rPr>
      </w:pPr>
      <w:r>
        <w:rPr>
          <w:rFonts w:ascii="宋体" w:eastAsia="宋体" w:hAnsi="宋体" w:cs="宋体"/>
        </w:rPr>
        <w:t>我们来看一下前面大家画的在哪儿。</w:t>
      </w:r>
    </w:p>
    <w:p w14:paraId="141C5397" w14:textId="77777777" w:rsidR="00ED1494" w:rsidRDefault="000C37B3">
      <w:pPr>
        <w:spacing w:before="240" w:after="240"/>
        <w:rPr>
          <w:rFonts w:ascii="宋体" w:eastAsia="宋体" w:hAnsi="宋体" w:cs="宋体"/>
        </w:rPr>
      </w:pPr>
      <w:r>
        <w:rPr>
          <w:rFonts w:ascii="宋体" w:eastAsia="宋体" w:hAnsi="宋体" w:cs="宋体"/>
        </w:rPr>
        <w:t>01:13:10</w:t>
      </w:r>
      <w:r>
        <w:rPr>
          <w:rFonts w:ascii="宋体" w:eastAsia="宋体" w:hAnsi="宋体" w:cs="宋体"/>
        </w:rPr>
        <w:br/>
      </w:r>
      <w:r>
        <w:rPr>
          <w:rFonts w:ascii="宋体" w:eastAsia="宋体" w:hAnsi="宋体" w:cs="宋体"/>
        </w:rPr>
        <w:t>比如说我们的。</w:t>
      </w:r>
    </w:p>
    <w:p w14:paraId="1DBF7DE2" w14:textId="77777777" w:rsidR="00ED1494" w:rsidRDefault="000C37B3">
      <w:pPr>
        <w:spacing w:before="240" w:after="240"/>
        <w:rPr>
          <w:rFonts w:ascii="宋体" w:eastAsia="宋体" w:hAnsi="宋体" w:cs="宋体"/>
        </w:rPr>
      </w:pPr>
      <w:r>
        <w:rPr>
          <w:rFonts w:ascii="宋体" w:eastAsia="宋体" w:hAnsi="宋体" w:cs="宋体"/>
        </w:rPr>
        <w:t>01:13:16</w:t>
      </w:r>
      <w:r>
        <w:rPr>
          <w:rFonts w:ascii="宋体" w:eastAsia="宋体" w:hAnsi="宋体" w:cs="宋体"/>
        </w:rPr>
        <w:br/>
      </w:r>
      <w:r>
        <w:rPr>
          <w:rFonts w:ascii="宋体" w:eastAsia="宋体" w:hAnsi="宋体" w:cs="宋体"/>
        </w:rPr>
        <w:t>催脉。</w:t>
      </w:r>
    </w:p>
    <w:p w14:paraId="564CF927" w14:textId="77777777" w:rsidR="00ED1494" w:rsidRDefault="000C37B3">
      <w:pPr>
        <w:spacing w:before="240" w:after="240"/>
        <w:rPr>
          <w:rFonts w:ascii="宋体" w:eastAsia="宋体" w:hAnsi="宋体" w:cs="宋体"/>
        </w:rPr>
      </w:pPr>
      <w:r>
        <w:rPr>
          <w:rFonts w:ascii="宋体" w:eastAsia="宋体" w:hAnsi="宋体" w:cs="宋体"/>
        </w:rPr>
        <w:lastRenderedPageBreak/>
        <w:t>01:13:17</w:t>
      </w:r>
      <w:r>
        <w:rPr>
          <w:rFonts w:ascii="宋体" w:eastAsia="宋体" w:hAnsi="宋体" w:cs="宋体"/>
        </w:rPr>
        <w:br/>
      </w:r>
      <w:r>
        <w:rPr>
          <w:rFonts w:ascii="宋体" w:eastAsia="宋体" w:hAnsi="宋体" w:cs="宋体"/>
        </w:rPr>
        <w:t>福建。</w:t>
      </w:r>
    </w:p>
    <w:p w14:paraId="61FF33E5" w14:textId="77777777" w:rsidR="00ED1494" w:rsidRDefault="000C37B3">
      <w:pPr>
        <w:spacing w:before="240" w:after="240"/>
        <w:rPr>
          <w:rFonts w:ascii="宋体" w:eastAsia="宋体" w:hAnsi="宋体" w:cs="宋体"/>
        </w:rPr>
      </w:pPr>
      <w:r>
        <w:rPr>
          <w:rFonts w:ascii="宋体" w:eastAsia="宋体" w:hAnsi="宋体" w:cs="宋体"/>
        </w:rPr>
        <w:t>01:13:18</w:t>
      </w:r>
      <w:r>
        <w:rPr>
          <w:rFonts w:ascii="宋体" w:eastAsia="宋体" w:hAnsi="宋体" w:cs="宋体"/>
        </w:rPr>
        <w:br/>
      </w:r>
      <w:r>
        <w:rPr>
          <w:rFonts w:ascii="宋体" w:eastAsia="宋体" w:hAnsi="宋体" w:cs="宋体"/>
        </w:rPr>
        <w:t>目前情况还是就是</w:t>
      </w:r>
      <w:r>
        <w:rPr>
          <w:rFonts w:ascii="宋体" w:eastAsia="宋体" w:hAnsi="宋体" w:cs="宋体"/>
        </w:rPr>
        <w:t>1999</w:t>
      </w:r>
      <w:r>
        <w:rPr>
          <w:rFonts w:ascii="宋体" w:eastAsia="宋体" w:hAnsi="宋体" w:cs="宋体"/>
        </w:rPr>
        <w:t>年的时候，亚克兰会给他提出的这种对面的主要方法，能够去很好的去看集团它占用的空间的情况。</w:t>
      </w:r>
    </w:p>
    <w:p w14:paraId="1676B328" w14:textId="77777777" w:rsidR="00ED1494" w:rsidRDefault="000C37B3">
      <w:pPr>
        <w:spacing w:before="240" w:after="240"/>
        <w:rPr>
          <w:rFonts w:ascii="宋体" w:eastAsia="宋体" w:hAnsi="宋体" w:cs="宋体"/>
        </w:rPr>
      </w:pPr>
      <w:r>
        <w:rPr>
          <w:rFonts w:ascii="宋体" w:eastAsia="宋体" w:hAnsi="宋体" w:cs="宋体"/>
        </w:rPr>
        <w:t>然后我们还看到刚</w:t>
      </w:r>
      <w:r>
        <w:rPr>
          <w:rFonts w:ascii="宋体" w:eastAsia="宋体" w:hAnsi="宋体" w:cs="宋体"/>
        </w:rPr>
        <w:t>刚说的冰柱图的形式。</w:t>
      </w:r>
    </w:p>
    <w:p w14:paraId="62C3CCA3" w14:textId="77777777" w:rsidR="00ED1494" w:rsidRDefault="000C37B3">
      <w:pPr>
        <w:spacing w:before="240" w:after="240"/>
        <w:rPr>
          <w:rFonts w:ascii="宋体" w:eastAsia="宋体" w:hAnsi="宋体" w:cs="宋体"/>
        </w:rPr>
      </w:pPr>
      <w:r>
        <w:rPr>
          <w:rFonts w:ascii="宋体" w:eastAsia="宋体" w:hAnsi="宋体" w:cs="宋体"/>
        </w:rPr>
        <w:t>01:13:36</w:t>
      </w:r>
      <w:r>
        <w:rPr>
          <w:rFonts w:ascii="宋体" w:eastAsia="宋体" w:hAnsi="宋体" w:cs="宋体"/>
        </w:rPr>
        <w:br/>
      </w:r>
      <w:r>
        <w:rPr>
          <w:rFonts w:ascii="宋体" w:eastAsia="宋体" w:hAnsi="宋体" w:cs="宋体"/>
        </w:rPr>
        <w:t>我讲</w:t>
      </w:r>
      <w:proofErr w:type="gramStart"/>
      <w:r>
        <w:rPr>
          <w:rFonts w:ascii="宋体" w:eastAsia="宋体" w:hAnsi="宋体" w:cs="宋体"/>
        </w:rPr>
        <w:t>一</w:t>
      </w:r>
      <w:proofErr w:type="gramEnd"/>
      <w:r>
        <w:rPr>
          <w:rFonts w:ascii="宋体" w:eastAsia="宋体" w:hAnsi="宋体" w:cs="宋体"/>
        </w:rPr>
        <w:t>讲说了。</w:t>
      </w:r>
    </w:p>
    <w:p w14:paraId="0C8E7185" w14:textId="77777777" w:rsidR="00ED1494" w:rsidRDefault="000C37B3">
      <w:pPr>
        <w:spacing w:before="240" w:after="240"/>
        <w:rPr>
          <w:rFonts w:ascii="宋体" w:eastAsia="宋体" w:hAnsi="宋体" w:cs="宋体"/>
        </w:rPr>
      </w:pPr>
      <w:r>
        <w:rPr>
          <w:rFonts w:ascii="宋体" w:eastAsia="宋体" w:hAnsi="宋体" w:cs="宋体"/>
        </w:rPr>
        <w:t>01:13:50</w:t>
      </w:r>
      <w:r>
        <w:rPr>
          <w:rFonts w:ascii="宋体" w:eastAsia="宋体" w:hAnsi="宋体" w:cs="宋体"/>
        </w:rPr>
        <w:br/>
      </w:r>
      <w:r>
        <w:rPr>
          <w:rFonts w:ascii="宋体" w:eastAsia="宋体" w:hAnsi="宋体" w:cs="宋体"/>
        </w:rPr>
        <w:t>我们的系统里面。不知道，不好意思。</w:t>
      </w:r>
    </w:p>
    <w:p w14:paraId="4FA5A8CC" w14:textId="77777777" w:rsidR="00ED1494" w:rsidRDefault="000C37B3">
      <w:pPr>
        <w:spacing w:before="240" w:after="240"/>
        <w:rPr>
          <w:rFonts w:ascii="宋体" w:eastAsia="宋体" w:hAnsi="宋体" w:cs="宋体"/>
        </w:rPr>
      </w:pPr>
      <w:r>
        <w:rPr>
          <w:rFonts w:ascii="宋体" w:eastAsia="宋体" w:hAnsi="宋体" w:cs="宋体"/>
        </w:rPr>
        <w:t>01:13:58</w:t>
      </w:r>
      <w:r>
        <w:rPr>
          <w:rFonts w:ascii="宋体" w:eastAsia="宋体" w:hAnsi="宋体" w:cs="宋体"/>
        </w:rPr>
        <w:br/>
      </w:r>
      <w:r>
        <w:rPr>
          <w:rFonts w:ascii="宋体" w:eastAsia="宋体" w:hAnsi="宋体" w:cs="宋体"/>
        </w:rPr>
        <w:t>我来找一找我们的冰。</w:t>
      </w:r>
    </w:p>
    <w:p w14:paraId="21497DC4" w14:textId="77777777" w:rsidR="00ED1494" w:rsidRDefault="000C37B3">
      <w:pPr>
        <w:spacing w:before="240" w:after="240"/>
        <w:rPr>
          <w:rFonts w:ascii="宋体" w:eastAsia="宋体" w:hAnsi="宋体" w:cs="宋体"/>
        </w:rPr>
      </w:pPr>
      <w:r>
        <w:rPr>
          <w:rFonts w:ascii="宋体" w:eastAsia="宋体" w:hAnsi="宋体" w:cs="宋体"/>
        </w:rPr>
        <w:t>01:14:00</w:t>
      </w:r>
      <w:r>
        <w:rPr>
          <w:rFonts w:ascii="宋体" w:eastAsia="宋体" w:hAnsi="宋体" w:cs="宋体"/>
        </w:rPr>
        <w:br/>
      </w:r>
      <w:proofErr w:type="gramStart"/>
      <w:r>
        <w:rPr>
          <w:rFonts w:ascii="宋体" w:eastAsia="宋体" w:hAnsi="宋体" w:cs="宋体"/>
        </w:rPr>
        <w:t>幅图去哪</w:t>
      </w:r>
      <w:proofErr w:type="gramEnd"/>
      <w:r>
        <w:rPr>
          <w:rFonts w:ascii="宋体" w:eastAsia="宋体" w:hAnsi="宋体" w:cs="宋体"/>
        </w:rPr>
        <w:t>了？</w:t>
      </w:r>
    </w:p>
    <w:p w14:paraId="1B6A9203" w14:textId="77777777" w:rsidR="00ED1494" w:rsidRDefault="000C37B3">
      <w:pPr>
        <w:spacing w:before="240" w:after="240"/>
        <w:rPr>
          <w:rFonts w:ascii="宋体" w:eastAsia="宋体" w:hAnsi="宋体" w:cs="宋体"/>
        </w:rPr>
      </w:pPr>
      <w:r>
        <w:rPr>
          <w:rFonts w:ascii="宋体" w:eastAsia="宋体" w:hAnsi="宋体" w:cs="宋体"/>
        </w:rPr>
        <w:t>01:14:03</w:t>
      </w:r>
      <w:r>
        <w:rPr>
          <w:rFonts w:ascii="宋体" w:eastAsia="宋体" w:hAnsi="宋体" w:cs="宋体"/>
        </w:rPr>
        <w:br/>
      </w:r>
      <w:proofErr w:type="spellStart"/>
      <w:r>
        <w:rPr>
          <w:rFonts w:ascii="宋体" w:eastAsia="宋体" w:hAnsi="宋体" w:cs="宋体"/>
        </w:rPr>
        <w:t>Iphone</w:t>
      </w:r>
      <w:proofErr w:type="spellEnd"/>
      <w:r>
        <w:rPr>
          <w:rFonts w:ascii="宋体" w:eastAsia="宋体" w:hAnsi="宋体" w:cs="宋体"/>
        </w:rPr>
        <w:t xml:space="preserve"> boss</w:t>
      </w:r>
      <w:r>
        <w:rPr>
          <w:rFonts w:ascii="宋体" w:eastAsia="宋体" w:hAnsi="宋体" w:cs="宋体"/>
        </w:rPr>
        <w:t>。这个对吧？我自己叫做</w:t>
      </w:r>
      <w:r>
        <w:rPr>
          <w:rFonts w:ascii="宋体" w:eastAsia="宋体" w:hAnsi="宋体" w:cs="宋体"/>
        </w:rPr>
        <w:t>IP</w:t>
      </w:r>
      <w:r>
        <w:rPr>
          <w:rFonts w:ascii="宋体" w:eastAsia="宋体" w:hAnsi="宋体" w:cs="宋体"/>
        </w:rPr>
        <w:t>客户。</w:t>
      </w:r>
    </w:p>
    <w:p w14:paraId="62702D58" w14:textId="77777777" w:rsidR="00ED1494" w:rsidRDefault="000C37B3">
      <w:pPr>
        <w:spacing w:before="240" w:after="240"/>
        <w:rPr>
          <w:rFonts w:ascii="宋体" w:eastAsia="宋体" w:hAnsi="宋体" w:cs="宋体"/>
        </w:rPr>
      </w:pPr>
      <w:r>
        <w:rPr>
          <w:rFonts w:ascii="宋体" w:eastAsia="宋体" w:hAnsi="宋体" w:cs="宋体"/>
        </w:rPr>
        <w:t>01:14:11</w:t>
      </w:r>
      <w:r>
        <w:rPr>
          <w:rFonts w:ascii="宋体" w:eastAsia="宋体" w:hAnsi="宋体" w:cs="宋体"/>
        </w:rPr>
        <w:br/>
      </w:r>
      <w:r>
        <w:rPr>
          <w:rFonts w:ascii="宋体" w:eastAsia="宋体" w:hAnsi="宋体" w:cs="宋体"/>
        </w:rPr>
        <w:t>为什么不叫</w:t>
      </w:r>
      <w:r>
        <w:rPr>
          <w:rFonts w:ascii="宋体" w:eastAsia="宋体" w:hAnsi="宋体" w:cs="宋体"/>
        </w:rPr>
        <w:t>IP</w:t>
      </w:r>
      <w:r>
        <w:rPr>
          <w:rFonts w:ascii="宋体" w:eastAsia="宋体" w:hAnsi="宋体" w:cs="宋体"/>
        </w:rPr>
        <w:t>不多？就是你可以想象成那种因数就是兵</w:t>
      </w:r>
      <w:proofErr w:type="gramStart"/>
      <w:r>
        <w:rPr>
          <w:rFonts w:ascii="宋体" w:eastAsia="宋体" w:hAnsi="宋体" w:cs="宋体"/>
        </w:rPr>
        <w:t>兵</w:t>
      </w:r>
      <w:proofErr w:type="gramEnd"/>
      <w:r>
        <w:rPr>
          <w:rFonts w:ascii="宋体" w:eastAsia="宋体" w:hAnsi="宋体" w:cs="宋体"/>
        </w:rPr>
        <w:t>、兵六兵六对不对？从上到下，然后他就是反映的是刚刚我们从通过它的宽度表示的是它的整个文件的主题，而一层一层下来之后就能看到某一个小的属性，小的文件。</w:t>
      </w:r>
    </w:p>
    <w:p w14:paraId="048861EA" w14:textId="77777777" w:rsidR="00ED1494" w:rsidRDefault="000C37B3">
      <w:pPr>
        <w:spacing w:before="240" w:after="240"/>
        <w:rPr>
          <w:rFonts w:ascii="宋体" w:eastAsia="宋体" w:hAnsi="宋体" w:cs="宋体"/>
        </w:rPr>
      </w:pPr>
      <w:r>
        <w:rPr>
          <w:rFonts w:ascii="宋体" w:eastAsia="宋体" w:hAnsi="宋体" w:cs="宋体"/>
        </w:rPr>
        <w:t>01:14:31</w:t>
      </w:r>
      <w:r>
        <w:rPr>
          <w:rFonts w:ascii="宋体" w:eastAsia="宋体" w:hAnsi="宋体" w:cs="宋体"/>
        </w:rPr>
        <w:br/>
      </w:r>
      <w:r>
        <w:rPr>
          <w:rFonts w:ascii="宋体" w:eastAsia="宋体" w:hAnsi="宋体" w:cs="宋体"/>
        </w:rPr>
        <w:t>它的属性的这个图。</w:t>
      </w:r>
    </w:p>
    <w:p w14:paraId="7F20F26B" w14:textId="77777777" w:rsidR="00ED1494" w:rsidRDefault="000C37B3">
      <w:pPr>
        <w:spacing w:before="240" w:after="240"/>
        <w:rPr>
          <w:rFonts w:ascii="宋体" w:eastAsia="宋体" w:hAnsi="宋体" w:cs="宋体"/>
        </w:rPr>
      </w:pPr>
      <w:r>
        <w:rPr>
          <w:rFonts w:ascii="宋体" w:eastAsia="宋体" w:hAnsi="宋体" w:cs="宋体"/>
        </w:rPr>
        <w:t>01:14:33</w:t>
      </w:r>
      <w:r>
        <w:rPr>
          <w:rFonts w:ascii="宋体" w:eastAsia="宋体" w:hAnsi="宋体" w:cs="宋体"/>
        </w:rPr>
        <w:br/>
      </w:r>
      <w:r>
        <w:rPr>
          <w:rFonts w:ascii="宋体" w:eastAsia="宋体" w:hAnsi="宋体" w:cs="宋体"/>
        </w:rPr>
        <w:t>当然还有很多。</w:t>
      </w:r>
    </w:p>
    <w:p w14:paraId="2E00FDB7" w14:textId="77777777" w:rsidR="00ED1494" w:rsidRDefault="000C37B3">
      <w:pPr>
        <w:spacing w:before="240" w:after="240"/>
        <w:rPr>
          <w:rFonts w:ascii="宋体" w:eastAsia="宋体" w:hAnsi="宋体" w:cs="宋体"/>
        </w:rPr>
      </w:pPr>
      <w:r>
        <w:rPr>
          <w:rFonts w:ascii="宋体" w:eastAsia="宋体" w:hAnsi="宋体" w:cs="宋体"/>
        </w:rPr>
        <w:t>01:14:34</w:t>
      </w:r>
      <w:r>
        <w:rPr>
          <w:rFonts w:ascii="宋体" w:eastAsia="宋体" w:hAnsi="宋体" w:cs="宋体"/>
        </w:rPr>
        <w:br/>
      </w:r>
      <w:r>
        <w:rPr>
          <w:rFonts w:ascii="宋体" w:eastAsia="宋体" w:hAnsi="宋体" w:cs="宋体"/>
        </w:rPr>
        <w:t>比如说我们的。</w:t>
      </w:r>
    </w:p>
    <w:p w14:paraId="77121F48" w14:textId="77777777" w:rsidR="00ED1494" w:rsidRDefault="000C37B3">
      <w:pPr>
        <w:spacing w:before="240" w:after="240"/>
        <w:rPr>
          <w:rFonts w:ascii="宋体" w:eastAsia="宋体" w:hAnsi="宋体" w:cs="宋体"/>
        </w:rPr>
      </w:pPr>
      <w:r>
        <w:rPr>
          <w:rFonts w:ascii="宋体" w:eastAsia="宋体" w:hAnsi="宋体" w:cs="宋体"/>
        </w:rPr>
        <w:t>01:14:39</w:t>
      </w:r>
      <w:r>
        <w:rPr>
          <w:rFonts w:ascii="宋体" w:eastAsia="宋体" w:hAnsi="宋体" w:cs="宋体"/>
        </w:rPr>
        <w:br/>
      </w:r>
      <w:r>
        <w:rPr>
          <w:rFonts w:ascii="宋体" w:eastAsia="宋体" w:hAnsi="宋体" w:cs="宋体"/>
        </w:rPr>
        <w:t>比如说你分配的那边</w:t>
      </w:r>
      <w:proofErr w:type="gramStart"/>
      <w:r>
        <w:rPr>
          <w:rFonts w:ascii="宋体" w:eastAsia="宋体" w:hAnsi="宋体" w:cs="宋体"/>
        </w:rPr>
        <w:t>催判断</w:t>
      </w:r>
      <w:proofErr w:type="gramEnd"/>
      <w:r>
        <w:rPr>
          <w:rFonts w:ascii="宋体" w:eastAsia="宋体" w:hAnsi="宋体" w:cs="宋体"/>
        </w:rPr>
        <w:t>这个就是说什么，其实我们也经常会用到层次数据可查形式，假设你是用的</w:t>
      </w:r>
      <w:r>
        <w:rPr>
          <w:rFonts w:ascii="宋体" w:eastAsia="宋体" w:hAnsi="宋体" w:cs="宋体"/>
        </w:rPr>
        <w:t>windows</w:t>
      </w:r>
      <w:r>
        <w:rPr>
          <w:rFonts w:ascii="宋体" w:eastAsia="宋体" w:hAnsi="宋体" w:cs="宋体"/>
        </w:rPr>
        <w:t>，然后你的左侧是不是有一个资源管理器，你的资源管理器其实更重要的不是在于它的文件占多少，而是在于它的文件的目录名怎么去展示，所以这时候他们就用这种横向的排布的来去处理复杂显示，因为这样的话我能够更好的去展示文件的目录的名称。</w:t>
      </w:r>
    </w:p>
    <w:p w14:paraId="0D470A24" w14:textId="77777777" w:rsidR="00ED1494" w:rsidRDefault="000C37B3">
      <w:pPr>
        <w:spacing w:before="240" w:after="240"/>
        <w:rPr>
          <w:rFonts w:ascii="宋体" w:eastAsia="宋体" w:hAnsi="宋体" w:cs="宋体"/>
        </w:rPr>
      </w:pPr>
      <w:r>
        <w:rPr>
          <w:rFonts w:ascii="宋体" w:eastAsia="宋体" w:hAnsi="宋体" w:cs="宋体"/>
        </w:rPr>
        <w:lastRenderedPageBreak/>
        <w:t>当然还有很多，比如说我要去</w:t>
      </w:r>
      <w:proofErr w:type="gramStart"/>
      <w:r>
        <w:rPr>
          <w:rFonts w:ascii="宋体" w:eastAsia="宋体" w:hAnsi="宋体" w:cs="宋体"/>
        </w:rPr>
        <w:t>跟强调</w:t>
      </w:r>
      <w:proofErr w:type="gramEnd"/>
      <w:r>
        <w:rPr>
          <w:rFonts w:ascii="宋体" w:eastAsia="宋体" w:hAnsi="宋体" w:cs="宋体"/>
        </w:rPr>
        <w:t>按照时间的呈现的信息，我就可以用这种方式来去</w:t>
      </w:r>
      <w:r>
        <w:rPr>
          <w:rFonts w:ascii="宋体" w:eastAsia="宋体" w:hAnsi="宋体" w:cs="宋体"/>
        </w:rPr>
        <w:t>表达。</w:t>
      </w:r>
    </w:p>
    <w:p w14:paraId="795CB9A7" w14:textId="77777777" w:rsidR="00ED1494" w:rsidRDefault="000C37B3">
      <w:pPr>
        <w:spacing w:before="240" w:after="240"/>
        <w:rPr>
          <w:rFonts w:ascii="宋体" w:eastAsia="宋体" w:hAnsi="宋体" w:cs="宋体"/>
        </w:rPr>
      </w:pPr>
      <w:r>
        <w:rPr>
          <w:rFonts w:ascii="宋体" w:eastAsia="宋体" w:hAnsi="宋体" w:cs="宋体"/>
        </w:rPr>
        <w:t>01:15:19</w:t>
      </w:r>
      <w:r>
        <w:rPr>
          <w:rFonts w:ascii="宋体" w:eastAsia="宋体" w:hAnsi="宋体" w:cs="宋体"/>
        </w:rPr>
        <w:br/>
      </w:r>
      <w:r>
        <w:rPr>
          <w:rFonts w:ascii="宋体" w:eastAsia="宋体" w:hAnsi="宋体" w:cs="宋体"/>
        </w:rPr>
        <w:t>然后还有比如说我的。</w:t>
      </w:r>
    </w:p>
    <w:p w14:paraId="754B2CCF" w14:textId="77777777" w:rsidR="00ED1494" w:rsidRDefault="000C37B3">
      <w:pPr>
        <w:spacing w:before="240" w:after="240"/>
        <w:rPr>
          <w:rFonts w:ascii="宋体" w:eastAsia="宋体" w:hAnsi="宋体" w:cs="宋体"/>
        </w:rPr>
      </w:pPr>
      <w:r>
        <w:rPr>
          <w:rFonts w:ascii="宋体" w:eastAsia="宋体" w:hAnsi="宋体" w:cs="宋体"/>
        </w:rPr>
        <w:t>01:15:25</w:t>
      </w:r>
      <w:r>
        <w:rPr>
          <w:rFonts w:ascii="宋体" w:eastAsia="宋体" w:hAnsi="宋体" w:cs="宋体"/>
        </w:rPr>
        <w:br/>
      </w:r>
      <w:r>
        <w:rPr>
          <w:rFonts w:ascii="宋体" w:eastAsia="宋体" w:hAnsi="宋体" w:cs="宋体"/>
        </w:rPr>
        <w:t>比如说这个是当时我做的工作，我做的工作是说我把它变成一个</w:t>
      </w:r>
      <w:r>
        <w:rPr>
          <w:rFonts w:ascii="宋体" w:eastAsia="宋体" w:hAnsi="宋体" w:cs="宋体"/>
        </w:rPr>
        <w:t>leader</w:t>
      </w:r>
      <w:r>
        <w:rPr>
          <w:rFonts w:ascii="宋体" w:eastAsia="宋体" w:hAnsi="宋体" w:cs="宋体"/>
        </w:rPr>
        <w:t>的什么结构数据，它能够去更好的</w:t>
      </w:r>
      <w:proofErr w:type="gramStart"/>
      <w:r>
        <w:rPr>
          <w:rFonts w:ascii="宋体" w:eastAsia="宋体" w:hAnsi="宋体" w:cs="宋体"/>
        </w:rPr>
        <w:t>去做数的</w:t>
      </w:r>
      <w:proofErr w:type="gramEnd"/>
      <w:r>
        <w:rPr>
          <w:rFonts w:ascii="宋体" w:eastAsia="宋体" w:hAnsi="宋体" w:cs="宋体"/>
        </w:rPr>
        <w:t>大规模数的比较，比如说它之前的数我们只能去比较</w:t>
      </w:r>
      <w:r>
        <w:rPr>
          <w:rFonts w:ascii="宋体" w:eastAsia="宋体" w:hAnsi="宋体" w:cs="宋体"/>
        </w:rPr>
        <w:t>2</w:t>
      </w:r>
      <w:r>
        <w:rPr>
          <w:rFonts w:ascii="宋体" w:eastAsia="宋体" w:hAnsi="宋体" w:cs="宋体"/>
        </w:rPr>
        <w:t>个或者</w:t>
      </w:r>
      <w:r>
        <w:rPr>
          <w:rFonts w:ascii="宋体" w:eastAsia="宋体" w:hAnsi="宋体" w:cs="宋体"/>
        </w:rPr>
        <w:t>10</w:t>
      </w:r>
      <w:r>
        <w:rPr>
          <w:rFonts w:ascii="宋体" w:eastAsia="宋体" w:hAnsi="宋体" w:cs="宋体"/>
        </w:rPr>
        <w:t>个，用我们的可查形式就能去比较成百个或者上千</w:t>
      </w:r>
      <w:proofErr w:type="gramStart"/>
      <w:r>
        <w:rPr>
          <w:rFonts w:ascii="宋体" w:eastAsia="宋体" w:hAnsi="宋体" w:cs="宋体"/>
        </w:rPr>
        <w:t>个</w:t>
      </w:r>
      <w:proofErr w:type="gramEnd"/>
      <w:r>
        <w:rPr>
          <w:rFonts w:ascii="宋体" w:eastAsia="宋体" w:hAnsi="宋体" w:cs="宋体"/>
        </w:rPr>
        <w:t>这种核查形式。</w:t>
      </w:r>
    </w:p>
    <w:p w14:paraId="6002E5D4" w14:textId="77777777" w:rsidR="00ED1494" w:rsidRDefault="000C37B3">
      <w:pPr>
        <w:spacing w:before="240" w:after="240"/>
        <w:rPr>
          <w:rFonts w:ascii="宋体" w:eastAsia="宋体" w:hAnsi="宋体" w:cs="宋体"/>
        </w:rPr>
      </w:pPr>
      <w:r>
        <w:rPr>
          <w:rFonts w:ascii="宋体" w:eastAsia="宋体" w:hAnsi="宋体" w:cs="宋体"/>
        </w:rPr>
        <w:t>而这个工作也是发表在</w:t>
      </w:r>
      <w:proofErr w:type="spellStart"/>
      <w:r>
        <w:rPr>
          <w:rFonts w:ascii="宋体" w:eastAsia="宋体" w:hAnsi="宋体" w:cs="宋体"/>
        </w:rPr>
        <w:t>pvcp</w:t>
      </w:r>
      <w:proofErr w:type="spellEnd"/>
      <w:r>
        <w:rPr>
          <w:rFonts w:ascii="宋体" w:eastAsia="宋体" w:hAnsi="宋体" w:cs="宋体"/>
        </w:rPr>
        <w:t>的期刊上，然后当然还有</w:t>
      </w:r>
      <w:proofErr w:type="gramStart"/>
      <w:r>
        <w:rPr>
          <w:rFonts w:ascii="宋体" w:eastAsia="宋体" w:hAnsi="宋体" w:cs="宋体"/>
        </w:rPr>
        <w:t>比如说树它还</w:t>
      </w:r>
      <w:proofErr w:type="gramEnd"/>
      <w:r>
        <w:rPr>
          <w:rFonts w:ascii="宋体" w:eastAsia="宋体" w:hAnsi="宋体" w:cs="宋体"/>
        </w:rPr>
        <w:t>有一些应用场景，比如说家谱树，那家谱树就是它的特点可能是有一个父亲有一个母亲有很多的孩子对吧？他不是说一个路子节点，一个父亲节点下面有很多孩子，而这时候你就可</w:t>
      </w:r>
      <w:r>
        <w:rPr>
          <w:rFonts w:ascii="宋体" w:eastAsia="宋体" w:hAnsi="宋体" w:cs="宋体"/>
        </w:rPr>
        <w:t>以用加速器的方法来寻找它。</w:t>
      </w:r>
    </w:p>
    <w:p w14:paraId="6A37CDC1" w14:textId="77777777" w:rsidR="00ED1494" w:rsidRDefault="000C37B3">
      <w:pPr>
        <w:spacing w:before="240" w:after="240"/>
        <w:rPr>
          <w:rFonts w:ascii="宋体" w:eastAsia="宋体" w:hAnsi="宋体" w:cs="宋体"/>
        </w:rPr>
      </w:pPr>
      <w:r>
        <w:rPr>
          <w:rFonts w:ascii="宋体" w:eastAsia="宋体" w:hAnsi="宋体" w:cs="宋体"/>
        </w:rPr>
        <w:t>所以说我们通过一个</w:t>
      </w:r>
      <w:proofErr w:type="gramStart"/>
      <w:r>
        <w:rPr>
          <w:rFonts w:ascii="宋体" w:eastAsia="宋体" w:hAnsi="宋体" w:cs="宋体"/>
        </w:rPr>
        <w:t>简典型</w:t>
      </w:r>
      <w:proofErr w:type="gramEnd"/>
      <w:r>
        <w:rPr>
          <w:rFonts w:ascii="宋体" w:eastAsia="宋体" w:hAnsi="宋体" w:cs="宋体"/>
        </w:rPr>
        <w:t>的例子，我觉得大家画的都非常好，其实可能再回到我们那个图，再回到我们这个图，可能大家的范围其实并没有那么宽，并没有那么窄，可能还是比较宽，但是通过我们讲，我们可以让大家知道，其实你所想的这些都是有迹可循的，比如说为什么这个形式它就以这个形，比如说我们这个形式为什么它更适合来去表达拓扑结构信息，这个就可以通过我们在课上后面去讲的一些实际的案例来去做一些解答。</w:t>
      </w:r>
    </w:p>
    <w:p w14:paraId="79DD59D9" w14:textId="77777777" w:rsidR="00ED1494" w:rsidRDefault="000C37B3">
      <w:pPr>
        <w:spacing w:before="240" w:after="240"/>
        <w:rPr>
          <w:rFonts w:ascii="宋体" w:eastAsia="宋体" w:hAnsi="宋体" w:cs="宋体"/>
        </w:rPr>
      </w:pPr>
      <w:r>
        <w:rPr>
          <w:rFonts w:ascii="宋体" w:eastAsia="宋体" w:hAnsi="宋体" w:cs="宋体"/>
        </w:rPr>
        <w:t> Ok</w:t>
      </w:r>
      <w:r>
        <w:rPr>
          <w:rFonts w:ascii="宋体" w:eastAsia="宋体" w:hAnsi="宋体" w:cs="宋体"/>
        </w:rPr>
        <w:t>这是我们的第八个概念。当然其实讲到这儿，我们通过大家来去画了之后，你会发现可视化设计一定考虑了</w:t>
      </w:r>
      <w:r>
        <w:rPr>
          <w:rFonts w:ascii="宋体" w:eastAsia="宋体" w:hAnsi="宋体" w:cs="宋体"/>
        </w:rPr>
        <w:t>很多方面，包括它的计算能力，包括人类的认知能力，包括我们的展示空间，我们要在这几个方面去做一个权衡，然后来去将数据去更好的去映射到一个视觉表达上来，去辅助我们更好的去完成任务。</w:t>
      </w:r>
    </w:p>
    <w:p w14:paraId="3BCCD9E3" w14:textId="77777777" w:rsidR="00ED1494" w:rsidRDefault="000C37B3">
      <w:pPr>
        <w:spacing w:before="240" w:after="240"/>
        <w:rPr>
          <w:rFonts w:ascii="宋体" w:eastAsia="宋体" w:hAnsi="宋体" w:cs="宋体"/>
        </w:rPr>
      </w:pPr>
      <w:r>
        <w:rPr>
          <w:rFonts w:ascii="宋体" w:eastAsia="宋体" w:hAnsi="宋体" w:cs="宋体"/>
        </w:rPr>
        <w:t>01:17:20</w:t>
      </w:r>
      <w:r>
        <w:rPr>
          <w:rFonts w:ascii="宋体" w:eastAsia="宋体" w:hAnsi="宋体" w:cs="宋体"/>
        </w:rPr>
        <w:br/>
      </w:r>
      <w:r>
        <w:rPr>
          <w:rFonts w:ascii="宋体" w:eastAsia="宋体" w:hAnsi="宋体" w:cs="宋体"/>
        </w:rPr>
        <w:t>好的。</w:t>
      </w:r>
    </w:p>
    <w:p w14:paraId="3CCF9D47" w14:textId="77777777" w:rsidR="00ED1494" w:rsidRDefault="000C37B3">
      <w:pPr>
        <w:spacing w:before="240" w:after="240"/>
        <w:rPr>
          <w:rFonts w:ascii="宋体" w:eastAsia="宋体" w:hAnsi="宋体" w:cs="宋体"/>
        </w:rPr>
      </w:pPr>
      <w:r>
        <w:rPr>
          <w:rFonts w:ascii="宋体" w:eastAsia="宋体" w:hAnsi="宋体" w:cs="宋体"/>
        </w:rPr>
        <w:t>01:17:21</w:t>
      </w:r>
      <w:r>
        <w:rPr>
          <w:rFonts w:ascii="宋体" w:eastAsia="宋体" w:hAnsi="宋体" w:cs="宋体"/>
        </w:rPr>
        <w:br/>
      </w:r>
      <w:r>
        <w:rPr>
          <w:rFonts w:ascii="宋体" w:eastAsia="宋体" w:hAnsi="宋体" w:cs="宋体"/>
        </w:rPr>
        <w:t>以上就是我们对于可视化的定义，第一节课的时候我们讲了通过一些案例来去说可视化视频，这节课我们通过一些实际的定义来去告诉大家可视化是什么。我们可以再看一下可视化的学科发展，刚刚我们也说了，其实可视化它的发展时间很短，在短短的几十年中，可能新有一大批人他们在这个方向上去持续的去做，然后持续的去</w:t>
      </w:r>
      <w:r>
        <w:rPr>
          <w:rFonts w:ascii="宋体" w:eastAsia="宋体" w:hAnsi="宋体" w:cs="宋体"/>
        </w:rPr>
        <w:t>拓展探索。</w:t>
      </w:r>
    </w:p>
    <w:p w14:paraId="03D16F09" w14:textId="77777777" w:rsidR="00ED1494" w:rsidRDefault="000C37B3">
      <w:pPr>
        <w:spacing w:before="240" w:after="240"/>
        <w:rPr>
          <w:rFonts w:ascii="宋体" w:eastAsia="宋体" w:hAnsi="宋体" w:cs="宋体"/>
        </w:rPr>
      </w:pPr>
      <w:r>
        <w:rPr>
          <w:rFonts w:ascii="宋体" w:eastAsia="宋体" w:hAnsi="宋体" w:cs="宋体"/>
        </w:rPr>
        <w:t>01:17:49</w:t>
      </w:r>
      <w:r>
        <w:rPr>
          <w:rFonts w:ascii="宋体" w:eastAsia="宋体" w:hAnsi="宋体" w:cs="宋体"/>
        </w:rPr>
        <w:br/>
      </w:r>
      <w:r>
        <w:rPr>
          <w:rFonts w:ascii="宋体" w:eastAsia="宋体" w:hAnsi="宋体" w:cs="宋体"/>
        </w:rPr>
        <w:t>然后得到了很多新颖的很多有效的方。</w:t>
      </w:r>
    </w:p>
    <w:p w14:paraId="149D4F44" w14:textId="77777777" w:rsidR="00ED1494" w:rsidRDefault="000C37B3">
      <w:pPr>
        <w:spacing w:before="240" w:after="240"/>
        <w:rPr>
          <w:rFonts w:ascii="宋体" w:eastAsia="宋体" w:hAnsi="宋体" w:cs="宋体"/>
        </w:rPr>
      </w:pPr>
      <w:r>
        <w:rPr>
          <w:rFonts w:ascii="宋体" w:eastAsia="宋体" w:hAnsi="宋体" w:cs="宋体"/>
        </w:rPr>
        <w:lastRenderedPageBreak/>
        <w:t>01:17:52</w:t>
      </w:r>
      <w:r>
        <w:rPr>
          <w:rFonts w:ascii="宋体" w:eastAsia="宋体" w:hAnsi="宋体" w:cs="宋体"/>
        </w:rPr>
        <w:br/>
      </w:r>
      <w:r>
        <w:rPr>
          <w:rFonts w:ascii="宋体" w:eastAsia="宋体" w:hAnsi="宋体" w:cs="宋体"/>
        </w:rPr>
        <w:t>方式，当然现在学科也是已经比较比较大的，数据主要是什么？</w:t>
      </w:r>
    </w:p>
    <w:p w14:paraId="71F69082" w14:textId="77777777" w:rsidR="00ED1494" w:rsidRDefault="000C37B3">
      <w:pPr>
        <w:spacing w:before="240" w:after="240"/>
        <w:rPr>
          <w:rFonts w:ascii="宋体" w:eastAsia="宋体" w:hAnsi="宋体" w:cs="宋体"/>
        </w:rPr>
      </w:pPr>
      <w:r>
        <w:rPr>
          <w:rFonts w:ascii="宋体" w:eastAsia="宋体" w:hAnsi="宋体" w:cs="宋体"/>
        </w:rPr>
        <w:t>其实我们这里面可以通过数据格式数据类型来去划分，比如说有信息可视化，有科学可视化可视分析，然后信息可视化，它更强调的是我的一些抽象的数据，比如说我这种层次结构数据，那就属于信息可视化的范畴。科学可视化指的是说我有一些及空间结构化的数据，这个是最早兴起的，然后这个是在后续，然后这个是在</w:t>
      </w:r>
      <w:r>
        <w:rPr>
          <w:rFonts w:ascii="宋体" w:eastAsia="宋体" w:hAnsi="宋体" w:cs="宋体"/>
        </w:rPr>
        <w:t>2012</w:t>
      </w:r>
      <w:r>
        <w:rPr>
          <w:rFonts w:ascii="宋体" w:eastAsia="宋体" w:hAnsi="宋体" w:cs="宋体"/>
        </w:rPr>
        <w:t>年左右来去提出的。</w:t>
      </w:r>
    </w:p>
    <w:p w14:paraId="1B12BCE5" w14:textId="77777777" w:rsidR="00ED1494" w:rsidRDefault="000C37B3">
      <w:pPr>
        <w:spacing w:before="240" w:after="240"/>
        <w:rPr>
          <w:rFonts w:ascii="宋体" w:eastAsia="宋体" w:hAnsi="宋体" w:cs="宋体"/>
        </w:rPr>
      </w:pPr>
      <w:r>
        <w:rPr>
          <w:rFonts w:ascii="宋体" w:eastAsia="宋体" w:hAnsi="宋体" w:cs="宋体"/>
        </w:rPr>
        <w:t>然后我来去看一下不同的发展阶段，在计算机发明之前，其实就有</w:t>
      </w:r>
      <w:r>
        <w:rPr>
          <w:rFonts w:ascii="宋体" w:eastAsia="宋体" w:hAnsi="宋体" w:cs="宋体"/>
        </w:rPr>
        <w:t>很多人他通过一些手绘的方式来去记录信息，来去分析分析数据，他们就是口号的第一个发展阶段，最典型的代表人物就是威廉瑞贝尔。</w:t>
      </w:r>
    </w:p>
    <w:p w14:paraId="38E565CC" w14:textId="77777777" w:rsidR="00ED1494" w:rsidRDefault="000C37B3">
      <w:pPr>
        <w:spacing w:before="240" w:after="240"/>
        <w:rPr>
          <w:rFonts w:ascii="宋体" w:eastAsia="宋体" w:hAnsi="宋体" w:cs="宋体"/>
        </w:rPr>
      </w:pPr>
      <w:r>
        <w:rPr>
          <w:rFonts w:ascii="宋体" w:eastAsia="宋体" w:hAnsi="宋体" w:cs="宋体"/>
        </w:rPr>
        <w:t>01:18:50</w:t>
      </w:r>
      <w:r>
        <w:rPr>
          <w:rFonts w:ascii="宋体" w:eastAsia="宋体" w:hAnsi="宋体" w:cs="宋体"/>
        </w:rPr>
        <w:br/>
      </w:r>
      <w:r>
        <w:rPr>
          <w:rFonts w:ascii="宋体" w:eastAsia="宋体" w:hAnsi="宋体" w:cs="宋体"/>
        </w:rPr>
        <w:t>他是英国的，然后</w:t>
      </w:r>
      <w:proofErr w:type="gramStart"/>
      <w:r>
        <w:rPr>
          <w:rFonts w:ascii="宋体" w:eastAsia="宋体" w:hAnsi="宋体" w:cs="宋体"/>
        </w:rPr>
        <w:t>超同样</w:t>
      </w:r>
      <w:proofErr w:type="gramEnd"/>
      <w:r>
        <w:rPr>
          <w:rFonts w:ascii="宋体" w:eastAsia="宋体" w:hAnsi="宋体" w:cs="宋体"/>
        </w:rPr>
        <w:t>的他也是欧洲的。</w:t>
      </w:r>
    </w:p>
    <w:p w14:paraId="537F1D52" w14:textId="77777777" w:rsidR="00ED1494" w:rsidRDefault="000C37B3">
      <w:pPr>
        <w:spacing w:before="240" w:after="240"/>
        <w:rPr>
          <w:rFonts w:ascii="宋体" w:eastAsia="宋体" w:hAnsi="宋体" w:cs="宋体"/>
        </w:rPr>
      </w:pPr>
      <w:r>
        <w:rPr>
          <w:rFonts w:ascii="宋体" w:eastAsia="宋体" w:hAnsi="宋体" w:cs="宋体"/>
        </w:rPr>
        <w:t>01:18:54</w:t>
      </w:r>
      <w:r>
        <w:rPr>
          <w:rFonts w:ascii="宋体" w:eastAsia="宋体" w:hAnsi="宋体" w:cs="宋体"/>
        </w:rPr>
        <w:br/>
      </w:r>
      <w:r>
        <w:rPr>
          <w:rFonts w:ascii="宋体" w:eastAsia="宋体" w:hAnsi="宋体" w:cs="宋体"/>
        </w:rPr>
        <w:t>然后等等这类，因为你可以看到他们之前画的这些数据是啥，这是英国的进出口贸易的数据，就说我们进口多还是出口多，通过这个形式就能很容易的判断。</w:t>
      </w:r>
    </w:p>
    <w:p w14:paraId="4E94C74D" w14:textId="77777777" w:rsidR="00ED1494" w:rsidRDefault="000C37B3">
      <w:pPr>
        <w:spacing w:before="240" w:after="240"/>
        <w:rPr>
          <w:rFonts w:ascii="宋体" w:eastAsia="宋体" w:hAnsi="宋体" w:cs="宋体"/>
        </w:rPr>
      </w:pPr>
      <w:r>
        <w:rPr>
          <w:rFonts w:ascii="宋体" w:eastAsia="宋体" w:hAnsi="宋体" w:cs="宋体"/>
        </w:rPr>
        <w:t>当然还有一些最典型的，比如说我们</w:t>
      </w:r>
      <w:r>
        <w:rPr>
          <w:rFonts w:ascii="宋体" w:eastAsia="宋体" w:hAnsi="宋体" w:cs="宋体"/>
        </w:rPr>
        <w:t>8</w:t>
      </w:r>
      <w:r>
        <w:rPr>
          <w:rFonts w:ascii="宋体" w:eastAsia="宋体" w:hAnsi="宋体" w:cs="宋体"/>
        </w:rPr>
        <w:t>号可能就是来源于我发一下，还有一些比如说这个是一个很有趣的例子，我们的地铁图地铁图普查形式是很有代表性的，你其实这个地方也是一个权衡所在，就</w:t>
      </w:r>
      <w:r>
        <w:rPr>
          <w:rFonts w:ascii="宋体" w:eastAsia="宋体" w:hAnsi="宋体" w:cs="宋体"/>
        </w:rPr>
        <w:t>是说当我们再去乘坐地铁的时候，你在地下其实你不关心你在比如说我们在北京乘坐地铁，你不关心你在北京的具体哪一个地理位置，而在你关心的是哪一个站点，从这个站点到哪一个站点去，这个站点名字叫什么？我怎么去换乘对不对？</w:t>
      </w:r>
    </w:p>
    <w:p w14:paraId="3CAEC01F" w14:textId="77777777" w:rsidR="00ED1494" w:rsidRDefault="000C37B3">
      <w:pPr>
        <w:spacing w:before="240" w:after="240"/>
        <w:rPr>
          <w:rFonts w:ascii="宋体" w:eastAsia="宋体" w:hAnsi="宋体" w:cs="宋体"/>
        </w:rPr>
      </w:pPr>
      <w:r>
        <w:rPr>
          <w:rFonts w:ascii="宋体" w:eastAsia="宋体" w:hAnsi="宋体" w:cs="宋体"/>
        </w:rPr>
        <w:t>所以这时候其实北京市大家可以想到环形的地铁图。环形的地铁</w:t>
      </w:r>
      <w:proofErr w:type="gramStart"/>
      <w:r>
        <w:rPr>
          <w:rFonts w:ascii="宋体" w:eastAsia="宋体" w:hAnsi="宋体" w:cs="宋体"/>
        </w:rPr>
        <w:t>图其实</w:t>
      </w:r>
      <w:proofErr w:type="gramEnd"/>
      <w:r>
        <w:rPr>
          <w:rFonts w:ascii="宋体" w:eastAsia="宋体" w:hAnsi="宋体" w:cs="宋体"/>
        </w:rPr>
        <w:t>并不代表了那个点站点就在北京市的位置上去，它只是代表了我大概的一个位置，但是我更多权衡的是我要让北京市的地解读更加的清晰的去表达出他们之间的关系是怎样的，我怎么去转这样。然后这就是还是看我们可以看到它是一个伦敦的地点，它最早提出的是他是一</w:t>
      </w:r>
      <w:r>
        <w:rPr>
          <w:rFonts w:ascii="宋体" w:eastAsia="宋体" w:hAnsi="宋体" w:cs="宋体"/>
        </w:rPr>
        <w:t>个英国人，然后他就最早画出了伦敦的地铁图，然后一直沿用到现在这个规则都没有改变过，这个规则是啥？</w:t>
      </w:r>
    </w:p>
    <w:p w14:paraId="170D355D" w14:textId="77777777" w:rsidR="00ED1494" w:rsidRDefault="000C37B3">
      <w:pPr>
        <w:spacing w:before="240" w:after="240"/>
        <w:rPr>
          <w:rFonts w:ascii="宋体" w:eastAsia="宋体" w:hAnsi="宋体" w:cs="宋体"/>
        </w:rPr>
      </w:pPr>
      <w:r>
        <w:rPr>
          <w:rFonts w:ascii="宋体" w:eastAsia="宋体" w:hAnsi="宋体" w:cs="宋体"/>
        </w:rPr>
        <w:t>就是说我的线路斜的一定是</w:t>
      </w:r>
      <w:r>
        <w:rPr>
          <w:rFonts w:ascii="宋体" w:eastAsia="宋体" w:hAnsi="宋体" w:cs="宋体"/>
        </w:rPr>
        <w:t>45</w:t>
      </w:r>
      <w:r>
        <w:rPr>
          <w:rFonts w:ascii="宋体" w:eastAsia="宋体" w:hAnsi="宋体" w:cs="宋体"/>
        </w:rPr>
        <w:t>度，一定是水平柱子的，你会发现北京市的地铁图也是这样的，一定是</w:t>
      </w:r>
      <w:r>
        <w:rPr>
          <w:rFonts w:ascii="宋体" w:eastAsia="宋体" w:hAnsi="宋体" w:cs="宋体"/>
        </w:rPr>
        <w:t>45</w:t>
      </w:r>
      <w:r>
        <w:rPr>
          <w:rFonts w:ascii="宋体" w:eastAsia="宋体" w:hAnsi="宋体" w:cs="宋体"/>
        </w:rPr>
        <w:t>度，只要是斜着的一定是</w:t>
      </w:r>
      <w:r>
        <w:rPr>
          <w:rFonts w:ascii="宋体" w:eastAsia="宋体" w:hAnsi="宋体" w:cs="宋体"/>
        </w:rPr>
        <w:t>45</w:t>
      </w:r>
      <w:r>
        <w:rPr>
          <w:rFonts w:ascii="宋体" w:eastAsia="宋体" w:hAnsi="宋体" w:cs="宋体"/>
        </w:rPr>
        <w:t>度，它没有说</w:t>
      </w:r>
      <w:r>
        <w:rPr>
          <w:rFonts w:ascii="宋体" w:eastAsia="宋体" w:hAnsi="宋体" w:cs="宋体"/>
        </w:rPr>
        <w:t>30</w:t>
      </w:r>
      <w:r>
        <w:rPr>
          <w:rFonts w:ascii="宋体" w:eastAsia="宋体" w:hAnsi="宋体" w:cs="宋体"/>
        </w:rPr>
        <w:t>度</w:t>
      </w:r>
      <w:r>
        <w:rPr>
          <w:rFonts w:ascii="宋体" w:eastAsia="宋体" w:hAnsi="宋体" w:cs="宋体"/>
        </w:rPr>
        <w:t>60</w:t>
      </w:r>
      <w:r>
        <w:rPr>
          <w:rFonts w:ascii="宋体" w:eastAsia="宋体" w:hAnsi="宋体" w:cs="宋体"/>
        </w:rPr>
        <w:t>度，为什么？是因为它更好的去放置这些标签的信息。</w:t>
      </w:r>
    </w:p>
    <w:p w14:paraId="70C4EAED" w14:textId="77777777" w:rsidR="00ED1494" w:rsidRDefault="000C37B3">
      <w:pPr>
        <w:spacing w:before="240" w:after="240"/>
        <w:rPr>
          <w:rFonts w:ascii="宋体" w:eastAsia="宋体" w:hAnsi="宋体" w:cs="宋体"/>
        </w:rPr>
      </w:pPr>
      <w:r>
        <w:rPr>
          <w:rFonts w:ascii="宋体" w:eastAsia="宋体" w:hAnsi="宋体" w:cs="宋体"/>
        </w:rPr>
        <w:t>对。站点的信息，因为我在乘坐地铁的时候，我要知道这个站点的名字是什么，这是</w:t>
      </w:r>
      <w:proofErr w:type="gramStart"/>
      <w:r>
        <w:rPr>
          <w:rFonts w:ascii="宋体" w:eastAsia="宋体" w:hAnsi="宋体" w:cs="宋体"/>
        </w:rPr>
        <w:t>最</w:t>
      </w:r>
      <w:proofErr w:type="gramEnd"/>
      <w:r>
        <w:rPr>
          <w:rFonts w:ascii="宋体" w:eastAsia="宋体" w:hAnsi="宋体" w:cs="宋体"/>
        </w:rPr>
        <w:t>关键的，而不是说站点的地理位置。</w:t>
      </w:r>
    </w:p>
    <w:p w14:paraId="4D758480" w14:textId="77777777" w:rsidR="00ED1494" w:rsidRDefault="000C37B3">
      <w:pPr>
        <w:spacing w:before="240" w:after="240"/>
        <w:rPr>
          <w:rFonts w:ascii="宋体" w:eastAsia="宋体" w:hAnsi="宋体" w:cs="宋体"/>
        </w:rPr>
      </w:pPr>
      <w:r>
        <w:rPr>
          <w:rFonts w:ascii="宋体" w:eastAsia="宋体" w:hAnsi="宋体" w:cs="宋体"/>
        </w:rPr>
        <w:t>所以这个就是我们说它是一个阶段，</w:t>
      </w:r>
      <w:proofErr w:type="gramStart"/>
      <w:r>
        <w:rPr>
          <w:rFonts w:ascii="宋体" w:eastAsia="宋体" w:hAnsi="宋体" w:cs="宋体"/>
        </w:rPr>
        <w:t>一</w:t>
      </w:r>
      <w:proofErr w:type="gramEnd"/>
      <w:r>
        <w:rPr>
          <w:rFonts w:ascii="宋体" w:eastAsia="宋体" w:hAnsi="宋体" w:cs="宋体"/>
        </w:rPr>
        <w:t>它在计算机发明和应用之前就已经出现了，然后阶段二这时候出现了一个很重要的节点，</w:t>
      </w:r>
      <w:r>
        <w:rPr>
          <w:rFonts w:ascii="宋体" w:eastAsia="宋体" w:hAnsi="宋体" w:cs="宋体"/>
        </w:rPr>
        <w:t>就是说在计算机的时代，我们把它变</w:t>
      </w:r>
      <w:r>
        <w:rPr>
          <w:rFonts w:ascii="宋体" w:eastAsia="宋体" w:hAnsi="宋体" w:cs="宋体"/>
        </w:rPr>
        <w:lastRenderedPageBreak/>
        <w:t>成一个学科标志性的节点，在</w:t>
      </w:r>
      <w:r>
        <w:rPr>
          <w:rFonts w:ascii="宋体" w:eastAsia="宋体" w:hAnsi="宋体" w:cs="宋体"/>
        </w:rPr>
        <w:t>1986</w:t>
      </w:r>
      <w:r>
        <w:rPr>
          <w:rFonts w:ascii="宋体" w:eastAsia="宋体" w:hAnsi="宋体" w:cs="宋体"/>
        </w:rPr>
        <w:t>年时候，</w:t>
      </w:r>
      <w:r>
        <w:rPr>
          <w:rFonts w:ascii="宋体" w:eastAsia="宋体" w:hAnsi="宋体" w:cs="宋体"/>
        </w:rPr>
        <w:t>1986</w:t>
      </w:r>
      <w:r>
        <w:rPr>
          <w:rFonts w:ascii="宋体" w:eastAsia="宋体" w:hAnsi="宋体" w:cs="宋体"/>
        </w:rPr>
        <w:t>年</w:t>
      </w:r>
      <w:r>
        <w:rPr>
          <w:rFonts w:ascii="宋体" w:eastAsia="宋体" w:hAnsi="宋体" w:cs="宋体"/>
        </w:rPr>
        <w:t>87</w:t>
      </w:r>
      <w:r>
        <w:rPr>
          <w:rFonts w:ascii="宋体" w:eastAsia="宋体" w:hAnsi="宋体" w:cs="宋体"/>
        </w:rPr>
        <w:t>年的时候，而美国的</w:t>
      </w:r>
      <w:r>
        <w:rPr>
          <w:rFonts w:ascii="宋体" w:eastAsia="宋体" w:hAnsi="宋体" w:cs="宋体"/>
        </w:rPr>
        <w:t>NSF</w:t>
      </w:r>
      <w:r>
        <w:rPr>
          <w:rFonts w:ascii="宋体" w:eastAsia="宋体" w:hAnsi="宋体" w:cs="宋体"/>
        </w:rPr>
        <w:t>我们叫做</w:t>
      </w:r>
      <w:proofErr w:type="spellStart"/>
      <w:r>
        <w:rPr>
          <w:rFonts w:ascii="宋体" w:eastAsia="宋体" w:hAnsi="宋体" w:cs="宋体"/>
        </w:rPr>
        <w:t>nss</w:t>
      </w:r>
      <w:proofErr w:type="spellEnd"/>
      <w:r>
        <w:rPr>
          <w:rFonts w:ascii="宋体" w:eastAsia="宋体" w:hAnsi="宋体" w:cs="宋体"/>
        </w:rPr>
        <w:t>就是美国的自然科学基金委，其实如果大家比如说以后从事教职，你会发现基金委它是一个风向标，它指导了我们说未来我们要去研究什么方向，未来的基金要投到哪个方向上去，这个是一个很重要的风向标。</w:t>
      </w:r>
    </w:p>
    <w:p w14:paraId="30690CD3" w14:textId="77777777" w:rsidR="00ED1494" w:rsidRDefault="000C37B3">
      <w:pPr>
        <w:spacing w:before="240" w:after="240"/>
        <w:rPr>
          <w:rFonts w:ascii="宋体" w:eastAsia="宋体" w:hAnsi="宋体" w:cs="宋体"/>
        </w:rPr>
      </w:pPr>
      <w:r>
        <w:rPr>
          <w:rFonts w:ascii="宋体" w:eastAsia="宋体" w:hAnsi="宋体" w:cs="宋体"/>
        </w:rPr>
        <w:t>然后他们在</w:t>
      </w:r>
      <w:r>
        <w:rPr>
          <w:rFonts w:ascii="宋体" w:eastAsia="宋体" w:hAnsi="宋体" w:cs="宋体"/>
        </w:rPr>
        <w:t>86</w:t>
      </w:r>
      <w:r>
        <w:rPr>
          <w:rFonts w:ascii="宋体" w:eastAsia="宋体" w:hAnsi="宋体" w:cs="宋体"/>
        </w:rPr>
        <w:t>年的时候就召开了一个叫做可视化的会议，然后这就认为这是可视化当时的在计算机时代的可视化的一个起点，其实</w:t>
      </w:r>
      <w:r>
        <w:rPr>
          <w:rFonts w:ascii="宋体" w:eastAsia="宋体" w:hAnsi="宋体" w:cs="宋体"/>
        </w:rPr>
        <w:t>1986</w:t>
      </w:r>
      <w:r>
        <w:rPr>
          <w:rFonts w:ascii="宋体" w:eastAsia="宋体" w:hAnsi="宋体" w:cs="宋体"/>
        </w:rPr>
        <w:t>年时间也不算长，据我们现在。它的起点是什么？当时在医学界里面在科学界产生了大</w:t>
      </w:r>
      <w:r>
        <w:rPr>
          <w:rFonts w:ascii="宋体" w:eastAsia="宋体" w:hAnsi="宋体" w:cs="宋体"/>
        </w:rPr>
        <w:t>量的数据，比如说</w:t>
      </w:r>
      <w:r>
        <w:rPr>
          <w:rFonts w:ascii="宋体" w:eastAsia="宋体" w:hAnsi="宋体" w:cs="宋体"/>
        </w:rPr>
        <w:t>CT</w:t>
      </w:r>
      <w:r>
        <w:rPr>
          <w:rFonts w:ascii="宋体" w:eastAsia="宋体" w:hAnsi="宋体" w:cs="宋体"/>
        </w:rPr>
        <w:t>数据、</w:t>
      </w:r>
      <w:r>
        <w:rPr>
          <w:rFonts w:ascii="宋体" w:eastAsia="宋体" w:hAnsi="宋体" w:cs="宋体"/>
        </w:rPr>
        <w:t>mi</w:t>
      </w:r>
      <w:r>
        <w:rPr>
          <w:rFonts w:ascii="宋体" w:eastAsia="宋体" w:hAnsi="宋体" w:cs="宋体"/>
        </w:rPr>
        <w:t>数据，而这些数据人需要去理解这些数据，我们科学家需要去理解，医生需要去理解，然后怎么去理解，我们就需要通过一些可视化的方法去表达出来，跟传统的图形学有一些不一样，传统图形学它可能表达的是没有那些抽象数据的一些没有这种抽象的数据，我想比如说把一个大家学过图形学的话，可能会记得，比如说我们要做微信，要把一个房间的光线把它给计算出来渲染出来，这个就是没有数据的这样一个渲染的情况，但我们面向的是背后有数据，我们要把数据开发出来，这个就有了一个新的挑战。</w:t>
      </w:r>
    </w:p>
    <w:p w14:paraId="491DCAD3" w14:textId="77777777" w:rsidR="00ED1494" w:rsidRDefault="000C37B3">
      <w:pPr>
        <w:spacing w:before="240" w:after="240"/>
        <w:rPr>
          <w:rFonts w:ascii="宋体" w:eastAsia="宋体" w:hAnsi="宋体" w:cs="宋体"/>
        </w:rPr>
      </w:pPr>
      <w:r>
        <w:rPr>
          <w:rFonts w:ascii="宋体" w:eastAsia="宋体" w:hAnsi="宋体" w:cs="宋体"/>
        </w:rPr>
        <w:t>在这样的一个背景下，就出现了我们</w:t>
      </w:r>
      <w:r>
        <w:rPr>
          <w:rFonts w:ascii="宋体" w:eastAsia="宋体" w:hAnsi="宋体" w:cs="宋体"/>
        </w:rPr>
        <w:t>的第二个阶段。</w:t>
      </w:r>
    </w:p>
    <w:p w14:paraId="16FAE822" w14:textId="77777777" w:rsidR="00ED1494" w:rsidRDefault="000C37B3">
      <w:pPr>
        <w:spacing w:before="240" w:after="240"/>
        <w:rPr>
          <w:rFonts w:ascii="宋体" w:eastAsia="宋体" w:hAnsi="宋体" w:cs="宋体"/>
        </w:rPr>
      </w:pPr>
      <w:r>
        <w:rPr>
          <w:rFonts w:ascii="宋体" w:eastAsia="宋体" w:hAnsi="宋体" w:cs="宋体"/>
        </w:rPr>
        <w:t>比如说</w:t>
      </w:r>
      <w:r>
        <w:rPr>
          <w:rFonts w:ascii="宋体" w:eastAsia="宋体" w:hAnsi="宋体" w:cs="宋体"/>
        </w:rPr>
        <w:t>89</w:t>
      </w:r>
      <w:r>
        <w:rPr>
          <w:rFonts w:ascii="宋体" w:eastAsia="宋体" w:hAnsi="宋体" w:cs="宋体"/>
        </w:rPr>
        <w:t>年的时候，有一个美国有一个可视人体计划，可是人体计划当时说的是在其实有它的起源是有一个罪犯，好像他把他死亡了之后，他把他的遗体给捐献出来，然后做了一些切片，做每个切片是一毫米，然后把人体切了之后切了出来之后我们这时候我们想要去研究生命科学的时候，就想去看这个人它的结构是怎样的，我要去把它呈现出来，其实这件事情不容易，那时候人对于中国科学家对于人体还没有那么了解，我们就需要通过一些格式的方法来去表达出来，然后这时候就有了这种科学数据的回放，然后还有一些流体数据，因为这时候我们要去科学</w:t>
      </w:r>
      <w:r>
        <w:rPr>
          <w:rFonts w:ascii="宋体" w:eastAsia="宋体" w:hAnsi="宋体" w:cs="宋体"/>
        </w:rPr>
        <w:t>家去做一些科学的实验，我们要把这种流体数据来去把。</w:t>
      </w:r>
    </w:p>
    <w:p w14:paraId="32A80DE9" w14:textId="77777777" w:rsidR="00ED1494" w:rsidRDefault="000C37B3">
      <w:pPr>
        <w:spacing w:before="240" w:after="240"/>
        <w:rPr>
          <w:rFonts w:ascii="宋体" w:eastAsia="宋体" w:hAnsi="宋体" w:cs="宋体"/>
        </w:rPr>
      </w:pPr>
      <w:r>
        <w:rPr>
          <w:rFonts w:ascii="宋体" w:eastAsia="宋体" w:hAnsi="宋体" w:cs="宋体"/>
        </w:rPr>
        <w:t>01:23:45</w:t>
      </w:r>
      <w:r>
        <w:rPr>
          <w:rFonts w:ascii="宋体" w:eastAsia="宋体" w:hAnsi="宋体" w:cs="宋体"/>
        </w:rPr>
        <w:br/>
      </w:r>
      <w:r>
        <w:rPr>
          <w:rFonts w:ascii="宋体" w:eastAsia="宋体" w:hAnsi="宋体" w:cs="宋体"/>
        </w:rPr>
        <w:t>它表达出来。</w:t>
      </w:r>
    </w:p>
    <w:p w14:paraId="742A67E7" w14:textId="77777777" w:rsidR="00ED1494" w:rsidRDefault="000C37B3">
      <w:pPr>
        <w:spacing w:before="240" w:after="240"/>
        <w:rPr>
          <w:rFonts w:ascii="宋体" w:eastAsia="宋体" w:hAnsi="宋体" w:cs="宋体"/>
        </w:rPr>
      </w:pPr>
      <w:r>
        <w:rPr>
          <w:rFonts w:ascii="宋体" w:eastAsia="宋体" w:hAnsi="宋体" w:cs="宋体"/>
        </w:rPr>
        <w:t>01:23:47</w:t>
      </w:r>
      <w:r>
        <w:rPr>
          <w:rFonts w:ascii="宋体" w:eastAsia="宋体" w:hAnsi="宋体" w:cs="宋体"/>
        </w:rPr>
        <w:br/>
      </w:r>
      <w:r>
        <w:rPr>
          <w:rFonts w:ascii="宋体" w:eastAsia="宋体" w:hAnsi="宋体" w:cs="宋体"/>
        </w:rPr>
        <w:t>然后这时候</w:t>
      </w:r>
      <w:r>
        <w:rPr>
          <w:rFonts w:ascii="宋体" w:eastAsia="宋体" w:hAnsi="宋体" w:cs="宋体"/>
        </w:rPr>
        <w:t>1990</w:t>
      </w:r>
      <w:r>
        <w:rPr>
          <w:rFonts w:ascii="宋体" w:eastAsia="宋体" w:hAnsi="宋体" w:cs="宋体"/>
        </w:rPr>
        <w:t>年的时候就建立了</w:t>
      </w:r>
      <w:r>
        <w:rPr>
          <w:rFonts w:ascii="宋体" w:eastAsia="宋体" w:hAnsi="宋体" w:cs="宋体"/>
        </w:rPr>
        <w:t>PPT</w:t>
      </w:r>
      <w:r>
        <w:rPr>
          <w:rFonts w:ascii="宋体" w:eastAsia="宋体" w:hAnsi="宋体" w:cs="宋体"/>
        </w:rPr>
        <w:t>阅读的期刊，然后他的代表性人物就是</w:t>
      </w:r>
      <w:r>
        <w:rPr>
          <w:rFonts w:ascii="宋体" w:eastAsia="宋体" w:hAnsi="宋体" w:cs="宋体"/>
        </w:rPr>
        <w:t xml:space="preserve">l </w:t>
      </w:r>
      <w:proofErr w:type="spellStart"/>
      <w:r>
        <w:rPr>
          <w:rFonts w:ascii="宋体" w:eastAsia="宋体" w:hAnsi="宋体" w:cs="宋体"/>
        </w:rPr>
        <w:t>Os</w:t>
      </w:r>
      <w:proofErr w:type="spellEnd"/>
      <w:r>
        <w:rPr>
          <w:rFonts w:ascii="宋体" w:eastAsia="宋体" w:hAnsi="宋体" w:cs="宋体"/>
        </w:rPr>
        <w:t>。</w:t>
      </w:r>
    </w:p>
    <w:p w14:paraId="19E0F4F8" w14:textId="77777777" w:rsidR="00ED1494" w:rsidRDefault="000C37B3">
      <w:pPr>
        <w:spacing w:before="240" w:after="240"/>
        <w:rPr>
          <w:rFonts w:ascii="宋体" w:eastAsia="宋体" w:hAnsi="宋体" w:cs="宋体"/>
        </w:rPr>
      </w:pPr>
      <w:r>
        <w:rPr>
          <w:rFonts w:ascii="宋体" w:eastAsia="宋体" w:hAnsi="宋体" w:cs="宋体"/>
        </w:rPr>
        <w:t>01:23:55</w:t>
      </w:r>
      <w:r>
        <w:rPr>
          <w:rFonts w:ascii="宋体" w:eastAsia="宋体" w:hAnsi="宋体" w:cs="宋体"/>
        </w:rPr>
        <w:br/>
      </w:r>
      <w:r>
        <w:rPr>
          <w:rFonts w:ascii="宋体" w:eastAsia="宋体" w:hAnsi="宋体" w:cs="宋体"/>
        </w:rPr>
        <w:t>然后这一次的机会。</w:t>
      </w:r>
    </w:p>
    <w:p w14:paraId="66227EDF" w14:textId="77777777" w:rsidR="00ED1494" w:rsidRDefault="000C37B3">
      <w:pPr>
        <w:spacing w:before="240" w:after="240"/>
        <w:rPr>
          <w:rFonts w:ascii="宋体" w:eastAsia="宋体" w:hAnsi="宋体" w:cs="宋体"/>
        </w:rPr>
      </w:pPr>
      <w:r>
        <w:rPr>
          <w:rFonts w:ascii="宋体" w:eastAsia="宋体" w:hAnsi="宋体" w:cs="宋体"/>
        </w:rPr>
        <w:t>01:23:57</w:t>
      </w:r>
      <w:r>
        <w:rPr>
          <w:rFonts w:ascii="宋体" w:eastAsia="宋体" w:hAnsi="宋体" w:cs="宋体"/>
        </w:rPr>
        <w:br/>
      </w:r>
      <w:r>
        <w:rPr>
          <w:rFonts w:ascii="宋体" w:eastAsia="宋体" w:hAnsi="宋体" w:cs="宋体"/>
        </w:rPr>
        <w:t>被双子对这个人是我的导师，也就是可能隔了我导师是三倍这个人，而这个人现在还在做着科学研究，他是在</w:t>
      </w:r>
      <w:proofErr w:type="gramStart"/>
      <w:r>
        <w:rPr>
          <w:rFonts w:ascii="宋体" w:eastAsia="宋体" w:hAnsi="宋体" w:cs="宋体"/>
        </w:rPr>
        <w:t>纽约的纽约的</w:t>
      </w:r>
      <w:proofErr w:type="gramEnd"/>
      <w:r>
        <w:rPr>
          <w:rFonts w:ascii="宋体" w:eastAsia="宋体" w:hAnsi="宋体" w:cs="宋体"/>
        </w:rPr>
        <w:t>纽约大学州立大学十七分校，他是近代文化的创始人，就是最早去创立了</w:t>
      </w:r>
      <w:r>
        <w:rPr>
          <w:rFonts w:ascii="宋体" w:eastAsia="宋体" w:hAnsi="宋体" w:cs="宋体"/>
        </w:rPr>
        <w:t xml:space="preserve"> PVC</w:t>
      </w:r>
      <w:r>
        <w:rPr>
          <w:rFonts w:ascii="宋体" w:eastAsia="宋体" w:hAnsi="宋体" w:cs="宋体"/>
        </w:rPr>
        <w:t>的期刊，创立了类似的会议。</w:t>
      </w:r>
    </w:p>
    <w:p w14:paraId="546A145E" w14:textId="77777777" w:rsidR="00ED1494" w:rsidRDefault="000C37B3">
      <w:pPr>
        <w:spacing w:before="240" w:after="240"/>
        <w:rPr>
          <w:rFonts w:ascii="宋体" w:eastAsia="宋体" w:hAnsi="宋体" w:cs="宋体"/>
        </w:rPr>
      </w:pPr>
      <w:r>
        <w:rPr>
          <w:rFonts w:ascii="宋体" w:eastAsia="宋体" w:hAnsi="宋体" w:cs="宋体"/>
        </w:rPr>
        <w:lastRenderedPageBreak/>
        <w:t>01:24:26</w:t>
      </w:r>
      <w:r>
        <w:rPr>
          <w:rFonts w:ascii="宋体" w:eastAsia="宋体" w:hAnsi="宋体" w:cs="宋体"/>
        </w:rPr>
        <w:br/>
      </w:r>
      <w:r>
        <w:rPr>
          <w:rFonts w:ascii="宋体" w:eastAsia="宋体" w:hAnsi="宋体" w:cs="宋体"/>
        </w:rPr>
        <w:t>这是他来去做。</w:t>
      </w:r>
    </w:p>
    <w:p w14:paraId="049C2E72" w14:textId="77777777" w:rsidR="00ED1494" w:rsidRDefault="000C37B3">
      <w:pPr>
        <w:spacing w:before="240" w:after="240"/>
        <w:rPr>
          <w:rFonts w:ascii="宋体" w:eastAsia="宋体" w:hAnsi="宋体" w:cs="宋体"/>
        </w:rPr>
      </w:pPr>
      <w:r>
        <w:rPr>
          <w:rFonts w:ascii="宋体" w:eastAsia="宋体" w:hAnsi="宋体" w:cs="宋体"/>
        </w:rPr>
        <w:t>01:24:28</w:t>
      </w:r>
      <w:r>
        <w:rPr>
          <w:rFonts w:ascii="宋体" w:eastAsia="宋体" w:hAnsi="宋体" w:cs="宋体"/>
        </w:rPr>
        <w:br/>
      </w:r>
      <w:r>
        <w:rPr>
          <w:rFonts w:ascii="宋体" w:eastAsia="宋体" w:hAnsi="宋体" w:cs="宋体"/>
        </w:rPr>
        <w:t>然后到了第三个阶段，就是我们在</w:t>
      </w:r>
      <w:r>
        <w:rPr>
          <w:rFonts w:ascii="宋体" w:eastAsia="宋体" w:hAnsi="宋体" w:cs="宋体"/>
        </w:rPr>
        <w:t>90</w:t>
      </w:r>
      <w:r>
        <w:rPr>
          <w:rFonts w:ascii="宋体" w:eastAsia="宋体" w:hAnsi="宋体" w:cs="宋体"/>
        </w:rPr>
        <w:t>年代的时候，其实大家会发现除了这种空间的数据，还有一些结构化的数据，比如说文字数据，比如说网络数据，比如说文本数据，比如说表格数据、高位数据等等，这些数据跟空间数据不一样，我们这时候就需要去发展，针对这种抽象数据我们要</w:t>
      </w:r>
      <w:r>
        <w:rPr>
          <w:rFonts w:ascii="宋体" w:eastAsia="宋体" w:hAnsi="宋体" w:cs="宋体"/>
        </w:rPr>
        <w:t>怎么去开发，这时候就有了一些代表性的人物，然后比如说这时候就跟人机交互紧密的去结合，然后他们代表性的人物就是说</w:t>
      </w:r>
      <w:r>
        <w:rPr>
          <w:rFonts w:ascii="宋体" w:eastAsia="宋体" w:hAnsi="宋体" w:cs="宋体"/>
        </w:rPr>
        <w:t>pass</w:t>
      </w:r>
      <w:r>
        <w:rPr>
          <w:rFonts w:ascii="宋体" w:eastAsia="宋体" w:hAnsi="宋体" w:cs="宋体"/>
        </w:rPr>
        <w:t>，然后他提出了这种空税，就是锥形瓶在单位空间中，那时候在单位空间中来去做，然后跟实际上他提出了催卖，这个人是这个人是在迈马里兰大学毕业。</w:t>
      </w:r>
    </w:p>
    <w:p w14:paraId="76AE8C26" w14:textId="77777777" w:rsidR="00ED1494" w:rsidRDefault="000C37B3">
      <w:pPr>
        <w:spacing w:before="240" w:after="240"/>
        <w:rPr>
          <w:rFonts w:ascii="宋体" w:eastAsia="宋体" w:hAnsi="宋体" w:cs="宋体"/>
        </w:rPr>
      </w:pPr>
      <w:r>
        <w:rPr>
          <w:rFonts w:ascii="宋体" w:eastAsia="宋体" w:hAnsi="宋体" w:cs="宋体"/>
        </w:rPr>
        <w:t>当然如果我们的同学如果在</w:t>
      </w:r>
      <w:r>
        <w:rPr>
          <w:rFonts w:ascii="宋体" w:eastAsia="宋体" w:hAnsi="宋体" w:cs="宋体"/>
        </w:rPr>
        <w:t>90</w:t>
      </w:r>
      <w:r>
        <w:rPr>
          <w:rFonts w:ascii="宋体" w:eastAsia="宋体" w:hAnsi="宋体" w:cs="宋体"/>
        </w:rPr>
        <w:t>年代的时候你提出</w:t>
      </w:r>
      <w:proofErr w:type="gramStart"/>
      <w:r>
        <w:rPr>
          <w:rFonts w:ascii="宋体" w:eastAsia="宋体" w:hAnsi="宋体" w:cs="宋体"/>
        </w:rPr>
        <w:t>了催麦的话</w:t>
      </w:r>
      <w:proofErr w:type="gramEnd"/>
      <w:r>
        <w:rPr>
          <w:rFonts w:ascii="宋体" w:eastAsia="宋体" w:hAnsi="宋体" w:cs="宋体"/>
        </w:rPr>
        <w:t>，当然你那时候可能慢慢你也发展成了美国科学院是这样的级别的人物，然后这个是图灵奖的获得者，他提出了他构建了拼，他没有</w:t>
      </w:r>
      <w:r>
        <w:rPr>
          <w:rFonts w:ascii="宋体" w:eastAsia="宋体" w:hAnsi="宋体" w:cs="宋体"/>
        </w:rPr>
        <w:t xml:space="preserve"> BI</w:t>
      </w:r>
      <w:r>
        <w:rPr>
          <w:rFonts w:ascii="宋体" w:eastAsia="宋体" w:hAnsi="宋体" w:cs="宋体"/>
        </w:rPr>
        <w:t>的工具，然后还有比特力，它主要是针对</w:t>
      </w:r>
      <w:proofErr w:type="gramStart"/>
      <w:r>
        <w:rPr>
          <w:rFonts w:ascii="宋体" w:eastAsia="宋体" w:hAnsi="宋体" w:cs="宋体"/>
        </w:rPr>
        <w:t>图数据</w:t>
      </w:r>
      <w:proofErr w:type="gramEnd"/>
      <w:r>
        <w:rPr>
          <w:rFonts w:ascii="宋体" w:eastAsia="宋体" w:hAnsi="宋体" w:cs="宋体"/>
        </w:rPr>
        <w:t>来去做这块。</w:t>
      </w:r>
    </w:p>
    <w:p w14:paraId="21438B9D" w14:textId="77777777" w:rsidR="00ED1494" w:rsidRDefault="000C37B3">
      <w:pPr>
        <w:spacing w:before="240" w:after="240"/>
        <w:rPr>
          <w:rFonts w:ascii="宋体" w:eastAsia="宋体" w:hAnsi="宋体" w:cs="宋体"/>
        </w:rPr>
      </w:pPr>
      <w:r>
        <w:rPr>
          <w:rFonts w:ascii="宋体" w:eastAsia="宋体" w:hAnsi="宋体" w:cs="宋体"/>
        </w:rPr>
        <w:t>比如说我们后面学习到最典</w:t>
      </w:r>
      <w:r>
        <w:rPr>
          <w:rFonts w:ascii="宋体" w:eastAsia="宋体" w:hAnsi="宋体" w:cs="宋体"/>
        </w:rPr>
        <w:t>型的图布局的方法，力导向的图布局就是</w:t>
      </w:r>
      <w:r>
        <w:rPr>
          <w:rFonts w:ascii="宋体" w:eastAsia="宋体" w:hAnsi="宋体" w:cs="宋体"/>
        </w:rPr>
        <w:t xml:space="preserve"> PPT</w:t>
      </w:r>
      <w:r>
        <w:rPr>
          <w:rFonts w:ascii="宋体" w:eastAsia="宋体" w:hAnsi="宋体" w:cs="宋体"/>
        </w:rPr>
        <w:t>他提出的他其实对于中国还是很有感情的，他经常来中国去讲学，对吧？</w:t>
      </w:r>
    </w:p>
    <w:p w14:paraId="374FB89D" w14:textId="77777777" w:rsidR="00ED1494" w:rsidRDefault="000C37B3">
      <w:pPr>
        <w:spacing w:before="240" w:after="240"/>
        <w:rPr>
          <w:rFonts w:ascii="宋体" w:eastAsia="宋体" w:hAnsi="宋体" w:cs="宋体"/>
        </w:rPr>
      </w:pPr>
      <w:r>
        <w:rPr>
          <w:rFonts w:ascii="宋体" w:eastAsia="宋体" w:hAnsi="宋体" w:cs="宋体"/>
        </w:rPr>
        <w:t>然后到了第四个阶段，</w:t>
      </w:r>
      <w:proofErr w:type="gramStart"/>
      <w:r>
        <w:rPr>
          <w:rFonts w:ascii="宋体" w:eastAsia="宋体" w:hAnsi="宋体" w:cs="宋体"/>
        </w:rPr>
        <w:t>其实会</w:t>
      </w:r>
      <w:proofErr w:type="gramEnd"/>
      <w:r>
        <w:rPr>
          <w:rFonts w:ascii="宋体" w:eastAsia="宋体" w:hAnsi="宋体" w:cs="宋体"/>
        </w:rPr>
        <w:t>发现除了抽象数据之外，我们有大量的其他的数据也在去产生的，不只是估价数据，可能是说因为数据非常的复杂，</w:t>
      </w:r>
      <w:proofErr w:type="gramStart"/>
      <w:r>
        <w:rPr>
          <w:rFonts w:ascii="宋体" w:eastAsia="宋体" w:hAnsi="宋体" w:cs="宋体"/>
        </w:rPr>
        <w:t>假设假设</w:t>
      </w:r>
      <w:proofErr w:type="gramEnd"/>
      <w:r>
        <w:rPr>
          <w:rFonts w:ascii="宋体" w:eastAsia="宋体" w:hAnsi="宋体" w:cs="宋体"/>
        </w:rPr>
        <w:t>我们在我们的比如说社交媒体数据中既有</w:t>
      </w:r>
      <w:proofErr w:type="gramStart"/>
      <w:r>
        <w:rPr>
          <w:rFonts w:ascii="宋体" w:eastAsia="宋体" w:hAnsi="宋体" w:cs="宋体"/>
        </w:rPr>
        <w:t>图数据</w:t>
      </w:r>
      <w:proofErr w:type="gramEnd"/>
      <w:r>
        <w:rPr>
          <w:rFonts w:ascii="宋体" w:eastAsia="宋体" w:hAnsi="宋体" w:cs="宋体"/>
        </w:rPr>
        <w:t>对吧？</w:t>
      </w:r>
    </w:p>
    <w:p w14:paraId="086A29D1" w14:textId="77777777" w:rsidR="00ED1494" w:rsidRDefault="000C37B3">
      <w:pPr>
        <w:spacing w:before="240" w:after="240"/>
        <w:rPr>
          <w:rFonts w:ascii="宋体" w:eastAsia="宋体" w:hAnsi="宋体" w:cs="宋体"/>
        </w:rPr>
      </w:pPr>
      <w:r>
        <w:rPr>
          <w:rFonts w:ascii="宋体" w:eastAsia="宋体" w:hAnsi="宋体" w:cs="宋体"/>
        </w:rPr>
        <w:t>因为人跟人之间构建的这种连接关系，它构建了实际上就是一个让客户然后还有比如说人发了一条微博，人发了一条博客，</w:t>
      </w:r>
      <w:proofErr w:type="gramStart"/>
      <w:r>
        <w:rPr>
          <w:rFonts w:ascii="宋体" w:eastAsia="宋体" w:hAnsi="宋体" w:cs="宋体"/>
        </w:rPr>
        <w:t>这个博客就是</w:t>
      </w:r>
      <w:proofErr w:type="gramEnd"/>
      <w:r>
        <w:rPr>
          <w:rFonts w:ascii="宋体" w:eastAsia="宋体" w:hAnsi="宋体" w:cs="宋体"/>
        </w:rPr>
        <w:t>一个文本数据对吧？</w:t>
      </w:r>
    </w:p>
    <w:p w14:paraId="6BD2F50A" w14:textId="77777777" w:rsidR="00ED1494" w:rsidRDefault="000C37B3">
      <w:pPr>
        <w:spacing w:before="240" w:after="240"/>
        <w:rPr>
          <w:rFonts w:ascii="宋体" w:eastAsia="宋体" w:hAnsi="宋体" w:cs="宋体"/>
        </w:rPr>
      </w:pPr>
      <w:r>
        <w:rPr>
          <w:rFonts w:ascii="宋体" w:eastAsia="宋体" w:hAnsi="宋体" w:cs="宋体"/>
        </w:rPr>
        <w:t>还有比如说图片人可以发一些图片，然后当然它也是一个实时数据，因为人可能会他持</w:t>
      </w:r>
      <w:r>
        <w:rPr>
          <w:rFonts w:ascii="宋体" w:eastAsia="宋体" w:hAnsi="宋体" w:cs="宋体"/>
        </w:rPr>
        <w:t>续不断的发微博，然后还有他可能跟地理空间又再去结合，因为比如说人再去</w:t>
      </w:r>
      <w:proofErr w:type="gramStart"/>
      <w:r>
        <w:rPr>
          <w:rFonts w:ascii="宋体" w:eastAsia="宋体" w:hAnsi="宋体" w:cs="宋体"/>
        </w:rPr>
        <w:t>发微博的</w:t>
      </w:r>
      <w:proofErr w:type="gramEnd"/>
      <w:r>
        <w:rPr>
          <w:rFonts w:ascii="宋体" w:eastAsia="宋体" w:hAnsi="宋体" w:cs="宋体"/>
        </w:rPr>
        <w:t>时候，他可能打了一些地理位置的标签，这样的话你这个数据不止</w:t>
      </w:r>
      <w:proofErr w:type="gramStart"/>
      <w:r>
        <w:rPr>
          <w:rFonts w:ascii="宋体" w:eastAsia="宋体" w:hAnsi="宋体" w:cs="宋体"/>
        </w:rPr>
        <w:t>不</w:t>
      </w:r>
      <w:proofErr w:type="gramEnd"/>
      <w:r>
        <w:rPr>
          <w:rFonts w:ascii="宋体" w:eastAsia="宋体" w:hAnsi="宋体" w:cs="宋体"/>
        </w:rPr>
        <w:t>只能用一种类型来去报，你往往一个数据它涉及到各种各样的纷纷复杂的类型，你要去分析这个数据，它就带来了新的挑战，这时候是在</w:t>
      </w:r>
      <w:r>
        <w:rPr>
          <w:rFonts w:ascii="宋体" w:eastAsia="宋体" w:hAnsi="宋体" w:cs="宋体"/>
        </w:rPr>
        <w:t>2006</w:t>
      </w:r>
      <w:r>
        <w:rPr>
          <w:rFonts w:ascii="宋体" w:eastAsia="宋体" w:hAnsi="宋体" w:cs="宋体"/>
        </w:rPr>
        <w:t>年的时候，它的一些新的研究方向叫做可视分析，就是我要通过可视化的方法来去分析数据，然后同时也面向铺垫了一些面向大众的文化，比如说因为在那个时间段建立起来的就是公司改变了所有的规划规程，然后还有一些和分析的框架，然后他们的典型代表人物就是杰克里杰克毕</w:t>
      </w:r>
      <w:r>
        <w:rPr>
          <w:rFonts w:ascii="宋体" w:eastAsia="宋体" w:hAnsi="宋体" w:cs="宋体"/>
        </w:rPr>
        <w:t>业的，他是在之前在</w:t>
      </w:r>
      <w:proofErr w:type="gramStart"/>
      <w:r>
        <w:rPr>
          <w:rFonts w:ascii="宋体" w:eastAsia="宋体" w:hAnsi="宋体" w:cs="宋体"/>
        </w:rPr>
        <w:t>工厂读</w:t>
      </w:r>
      <w:proofErr w:type="gramEnd"/>
      <w:r>
        <w:rPr>
          <w:rFonts w:ascii="宋体" w:eastAsia="宋体" w:hAnsi="宋体" w:cs="宋体"/>
        </w:rPr>
        <w:t>大学，现在在在华盛顿大学，然后招</w:t>
      </w:r>
      <w:r>
        <w:rPr>
          <w:rFonts w:ascii="宋体" w:eastAsia="宋体" w:hAnsi="宋体" w:cs="宋体"/>
        </w:rPr>
        <w:t>CS</w:t>
      </w:r>
      <w:r>
        <w:rPr>
          <w:rFonts w:ascii="宋体" w:eastAsia="宋体" w:hAnsi="宋体" w:cs="宋体"/>
        </w:rPr>
        <w:t>，他</w:t>
      </w:r>
      <w:proofErr w:type="gramStart"/>
      <w:r>
        <w:rPr>
          <w:rFonts w:ascii="宋体" w:eastAsia="宋体" w:hAnsi="宋体" w:cs="宋体"/>
        </w:rPr>
        <w:t>在佐加理工</w:t>
      </w:r>
      <w:proofErr w:type="gramEnd"/>
      <w:r>
        <w:rPr>
          <w:rFonts w:ascii="宋体" w:eastAsia="宋体" w:hAnsi="宋体" w:cs="宋体"/>
        </w:rPr>
        <w:t>，他主要做的是一些跟文本相关的主要形式，然后带着一本跟两条线，他主要是做分析相关的工作。</w:t>
      </w:r>
    </w:p>
    <w:p w14:paraId="170F70BA" w14:textId="77777777" w:rsidR="00ED1494" w:rsidRDefault="000C37B3">
      <w:pPr>
        <w:spacing w:before="240" w:after="240"/>
        <w:rPr>
          <w:rFonts w:ascii="宋体" w:eastAsia="宋体" w:hAnsi="宋体" w:cs="宋体"/>
        </w:rPr>
      </w:pPr>
      <w:r>
        <w:rPr>
          <w:rFonts w:ascii="宋体" w:eastAsia="宋体" w:hAnsi="宋体" w:cs="宋体"/>
        </w:rPr>
        <w:t>然后这就是回顾一下我们比如说</w:t>
      </w:r>
      <w:r>
        <w:rPr>
          <w:rFonts w:ascii="宋体" w:eastAsia="宋体" w:hAnsi="宋体" w:cs="宋体"/>
        </w:rPr>
        <w:t>1986</w:t>
      </w:r>
      <w:r>
        <w:rPr>
          <w:rFonts w:ascii="宋体" w:eastAsia="宋体" w:hAnsi="宋体" w:cs="宋体"/>
        </w:rPr>
        <w:t>年到现在，可能得有三四十年的历史，然后整个文化阶段它在慢慢的演进，慢慢的发展，当然这个也已经是</w:t>
      </w:r>
      <w:r>
        <w:rPr>
          <w:rFonts w:ascii="宋体" w:eastAsia="宋体" w:hAnsi="宋体" w:cs="宋体"/>
        </w:rPr>
        <w:t>06</w:t>
      </w:r>
      <w:r>
        <w:rPr>
          <w:rFonts w:ascii="宋体" w:eastAsia="宋体" w:hAnsi="宋体" w:cs="宋体"/>
        </w:rPr>
        <w:t>年的事情了。</w:t>
      </w:r>
    </w:p>
    <w:p w14:paraId="46645F38" w14:textId="77777777" w:rsidR="00ED1494" w:rsidRDefault="000C37B3">
      <w:pPr>
        <w:spacing w:before="240" w:after="240"/>
        <w:rPr>
          <w:rFonts w:ascii="宋体" w:eastAsia="宋体" w:hAnsi="宋体" w:cs="宋体"/>
        </w:rPr>
      </w:pPr>
      <w:r>
        <w:rPr>
          <w:rFonts w:ascii="宋体" w:eastAsia="宋体" w:hAnsi="宋体" w:cs="宋体"/>
        </w:rPr>
        <w:lastRenderedPageBreak/>
        <w:t>现在其实我们去看可视化领域大家的一个工作，更多的是我们要</w:t>
      </w:r>
      <w:proofErr w:type="gramStart"/>
      <w:r>
        <w:rPr>
          <w:rFonts w:ascii="宋体" w:eastAsia="宋体" w:hAnsi="宋体" w:cs="宋体"/>
        </w:rPr>
        <w:t>跟其实</w:t>
      </w:r>
      <w:proofErr w:type="gramEnd"/>
      <w:r>
        <w:rPr>
          <w:rFonts w:ascii="宋体" w:eastAsia="宋体" w:hAnsi="宋体" w:cs="宋体"/>
        </w:rPr>
        <w:t>算是智能驱动的智能可视化的一个时代，就是我们要跟人工智能的方法去做结合，然后将可视化构建的难度进一步的去降低，让那人他更多的精力更多的是集</w:t>
      </w:r>
      <w:r>
        <w:rPr>
          <w:rFonts w:ascii="宋体" w:eastAsia="宋体" w:hAnsi="宋体" w:cs="宋体"/>
        </w:rPr>
        <w:t>中在比如说分析的这种意图。</w:t>
      </w:r>
    </w:p>
    <w:p w14:paraId="13A5C468" w14:textId="77777777" w:rsidR="00ED1494" w:rsidRDefault="000C37B3">
      <w:pPr>
        <w:spacing w:before="240" w:after="240"/>
        <w:rPr>
          <w:rFonts w:ascii="宋体" w:eastAsia="宋体" w:hAnsi="宋体" w:cs="宋体"/>
        </w:rPr>
      </w:pPr>
      <w:r>
        <w:rPr>
          <w:rFonts w:ascii="宋体" w:eastAsia="宋体" w:hAnsi="宋体" w:cs="宋体"/>
        </w:rPr>
        <w:t>01:28:39</w:t>
      </w:r>
      <w:r>
        <w:rPr>
          <w:rFonts w:ascii="宋体" w:eastAsia="宋体" w:hAnsi="宋体" w:cs="宋体"/>
        </w:rPr>
        <w:br/>
      </w:r>
      <w:r>
        <w:rPr>
          <w:rFonts w:ascii="宋体" w:eastAsia="宋体" w:hAnsi="宋体" w:cs="宋体"/>
        </w:rPr>
        <w:t>然后再去。</w:t>
      </w:r>
    </w:p>
    <w:p w14:paraId="596C942F" w14:textId="77777777" w:rsidR="00ED1494" w:rsidRDefault="000C37B3">
      <w:pPr>
        <w:spacing w:before="240" w:after="240"/>
        <w:rPr>
          <w:rFonts w:ascii="宋体" w:eastAsia="宋体" w:hAnsi="宋体" w:cs="宋体"/>
        </w:rPr>
      </w:pPr>
      <w:r>
        <w:rPr>
          <w:rFonts w:ascii="宋体" w:eastAsia="宋体" w:hAnsi="宋体" w:cs="宋体"/>
        </w:rPr>
        <w:t>01:28:41</w:t>
      </w:r>
      <w:r>
        <w:rPr>
          <w:rFonts w:ascii="宋体" w:eastAsia="宋体" w:hAnsi="宋体" w:cs="宋体"/>
        </w:rPr>
        <w:br/>
      </w:r>
      <w:r>
        <w:rPr>
          <w:rFonts w:ascii="宋体" w:eastAsia="宋体" w:hAnsi="宋体" w:cs="宋体"/>
        </w:rPr>
        <w:t>这个是我们最近的一些。</w:t>
      </w:r>
    </w:p>
    <w:p w14:paraId="357DB713" w14:textId="77777777" w:rsidR="00ED1494" w:rsidRDefault="000C37B3">
      <w:pPr>
        <w:spacing w:before="240" w:after="240"/>
        <w:rPr>
          <w:rFonts w:ascii="宋体" w:eastAsia="宋体" w:hAnsi="宋体" w:cs="宋体"/>
        </w:rPr>
      </w:pPr>
      <w:r>
        <w:rPr>
          <w:rFonts w:ascii="宋体" w:eastAsia="宋体" w:hAnsi="宋体" w:cs="宋体"/>
        </w:rPr>
        <w:t>01:28:43</w:t>
      </w:r>
      <w:r>
        <w:rPr>
          <w:rFonts w:ascii="宋体" w:eastAsia="宋体" w:hAnsi="宋体" w:cs="宋体"/>
        </w:rPr>
        <w:br/>
      </w:r>
      <w:r>
        <w:rPr>
          <w:rFonts w:ascii="宋体" w:eastAsia="宋体" w:hAnsi="宋体" w:cs="宋体"/>
        </w:rPr>
        <w:t>研究的工作。</w:t>
      </w:r>
    </w:p>
    <w:p w14:paraId="32E5323D" w14:textId="77777777" w:rsidR="00ED1494" w:rsidRDefault="000C37B3">
      <w:pPr>
        <w:spacing w:before="240" w:after="240"/>
        <w:rPr>
          <w:rFonts w:ascii="宋体" w:eastAsia="宋体" w:hAnsi="宋体" w:cs="宋体"/>
        </w:rPr>
      </w:pPr>
      <w:r>
        <w:rPr>
          <w:rFonts w:ascii="宋体" w:eastAsia="宋体" w:hAnsi="宋体" w:cs="宋体"/>
        </w:rPr>
        <w:t>01:28:45</w:t>
      </w:r>
      <w:r>
        <w:rPr>
          <w:rFonts w:ascii="宋体" w:eastAsia="宋体" w:hAnsi="宋体" w:cs="宋体"/>
        </w:rPr>
        <w:br/>
      </w:r>
      <w:r>
        <w:rPr>
          <w:rFonts w:ascii="宋体" w:eastAsia="宋体" w:hAnsi="宋体" w:cs="宋体"/>
        </w:rPr>
        <w:t>然后当然我们可以重新来去看一下，可视化和可视分析流程它的这两个概念，我们要怎么去建模方案，就是在整个的发展历程中也有很多的工作来去提升，在这个方面也做了处理。</w:t>
      </w:r>
    </w:p>
    <w:p w14:paraId="1DC51BF0" w14:textId="77777777" w:rsidR="00ED1494" w:rsidRDefault="000C37B3">
      <w:pPr>
        <w:spacing w:before="240" w:after="240"/>
        <w:rPr>
          <w:rFonts w:ascii="宋体" w:eastAsia="宋体" w:hAnsi="宋体" w:cs="宋体"/>
        </w:rPr>
      </w:pPr>
      <w:r>
        <w:rPr>
          <w:rFonts w:ascii="宋体" w:eastAsia="宋体" w:hAnsi="宋体" w:cs="宋体"/>
        </w:rPr>
        <w:t>当然最直接的就是说起我们可视化就去做一个映射，它的映射是啥？将数据、任务、场景通过视觉映射、视觉编码听以及处理的办法和方式文化的结果。</w:t>
      </w:r>
    </w:p>
    <w:p w14:paraId="2DCD8E7F" w14:textId="77777777" w:rsidR="00ED1494" w:rsidRDefault="000C37B3">
      <w:pPr>
        <w:spacing w:before="240" w:after="240"/>
        <w:rPr>
          <w:rFonts w:ascii="宋体" w:eastAsia="宋体" w:hAnsi="宋体" w:cs="宋体"/>
        </w:rPr>
      </w:pPr>
      <w:r>
        <w:rPr>
          <w:rFonts w:ascii="宋体" w:eastAsia="宋体" w:hAnsi="宋体" w:cs="宋体"/>
        </w:rPr>
        <w:t>01:29:17</w:t>
      </w:r>
      <w:r>
        <w:rPr>
          <w:rFonts w:ascii="宋体" w:eastAsia="宋体" w:hAnsi="宋体" w:cs="宋体"/>
        </w:rPr>
        <w:br/>
      </w:r>
      <w:r>
        <w:rPr>
          <w:rFonts w:ascii="宋体" w:eastAsia="宋体" w:hAnsi="宋体" w:cs="宋体"/>
        </w:rPr>
        <w:t>这就是一个。</w:t>
      </w:r>
    </w:p>
    <w:p w14:paraId="41E05C7A" w14:textId="77777777" w:rsidR="00ED1494" w:rsidRDefault="000C37B3">
      <w:pPr>
        <w:spacing w:before="240" w:after="240"/>
        <w:rPr>
          <w:rFonts w:ascii="宋体" w:eastAsia="宋体" w:hAnsi="宋体" w:cs="宋体"/>
        </w:rPr>
      </w:pPr>
      <w:r>
        <w:rPr>
          <w:rFonts w:ascii="宋体" w:eastAsia="宋体" w:hAnsi="宋体" w:cs="宋体"/>
        </w:rPr>
        <w:t>01:29:19</w:t>
      </w:r>
      <w:r>
        <w:rPr>
          <w:rFonts w:ascii="宋体" w:eastAsia="宋体" w:hAnsi="宋体" w:cs="宋体"/>
        </w:rPr>
        <w:br/>
      </w:r>
      <w:r>
        <w:rPr>
          <w:rFonts w:ascii="宋体" w:eastAsia="宋体" w:hAnsi="宋体" w:cs="宋体"/>
        </w:rPr>
        <w:t>最简单的编码，最</w:t>
      </w:r>
      <w:r>
        <w:rPr>
          <w:rFonts w:ascii="宋体" w:eastAsia="宋体" w:hAnsi="宋体" w:cs="宋体"/>
        </w:rPr>
        <w:t>简单的建筑，然后在</w:t>
      </w:r>
      <w:r>
        <w:rPr>
          <w:rFonts w:ascii="宋体" w:eastAsia="宋体" w:hAnsi="宋体" w:cs="宋体"/>
        </w:rPr>
        <w:t>1999</w:t>
      </w:r>
      <w:r>
        <w:rPr>
          <w:rFonts w:ascii="宋体" w:eastAsia="宋体" w:hAnsi="宋体" w:cs="宋体"/>
        </w:rPr>
        <w:t>年的时候。提出了信息可视化的流水线，这个流水线就是从原始数据出发，然后经过数据变换，数据变换就是</w:t>
      </w:r>
      <w:proofErr w:type="gramStart"/>
      <w:r>
        <w:rPr>
          <w:rFonts w:ascii="宋体" w:eastAsia="宋体" w:hAnsi="宋体" w:cs="宋体"/>
        </w:rPr>
        <w:t>前面前面</w:t>
      </w:r>
      <w:proofErr w:type="gramEnd"/>
      <w:r>
        <w:rPr>
          <w:rFonts w:ascii="宋体" w:eastAsia="宋体" w:hAnsi="宋体" w:cs="宋体"/>
        </w:rPr>
        <w:t>同学们提出的，我要一个大量的数据，我要怎样的去变换到我</w:t>
      </w:r>
      <w:proofErr w:type="gramStart"/>
      <w:r>
        <w:rPr>
          <w:rFonts w:ascii="宋体" w:eastAsia="宋体" w:hAnsi="宋体" w:cs="宋体"/>
        </w:rPr>
        <w:t>我</w:t>
      </w:r>
      <w:proofErr w:type="gramEnd"/>
      <w:r>
        <w:rPr>
          <w:rFonts w:ascii="宋体" w:eastAsia="宋体" w:hAnsi="宋体" w:cs="宋体"/>
        </w:rPr>
        <w:t>找到一个关系的分析的角度，这个是数据变换，然后做了数据变换之后，我要去做视觉的映射，然后得到人的表达，然后通过视觉的变化，比如说人的一些交互，然后得到你看到的模式，然后来去完成这个任务。</w:t>
      </w:r>
    </w:p>
    <w:p w14:paraId="574892F4" w14:textId="77777777" w:rsidR="00ED1494" w:rsidRDefault="000C37B3">
      <w:pPr>
        <w:spacing w:before="240" w:after="240"/>
        <w:rPr>
          <w:rFonts w:ascii="宋体" w:eastAsia="宋体" w:hAnsi="宋体" w:cs="宋体"/>
        </w:rPr>
      </w:pPr>
      <w:r>
        <w:rPr>
          <w:rFonts w:ascii="宋体" w:eastAsia="宋体" w:hAnsi="宋体" w:cs="宋体"/>
        </w:rPr>
        <w:t>当然人要根据这个任务反向的来去调节不同的方面，比如说你调节数据变化的方面，调节视觉映射的方面，调节视觉视图变化的角度，这些都是</w:t>
      </w:r>
      <w:proofErr w:type="gramStart"/>
      <w:r>
        <w:rPr>
          <w:rFonts w:ascii="宋体" w:eastAsia="宋体" w:hAnsi="宋体" w:cs="宋体"/>
        </w:rPr>
        <w:t>交互人</w:t>
      </w:r>
      <w:proofErr w:type="gramEnd"/>
      <w:r>
        <w:rPr>
          <w:rFonts w:ascii="宋体" w:eastAsia="宋体" w:hAnsi="宋体" w:cs="宋体"/>
        </w:rPr>
        <w:t>的交互来去做的事情。这个是在大家还记得是</w:t>
      </w:r>
      <w:r>
        <w:rPr>
          <w:rFonts w:ascii="宋体" w:eastAsia="宋体" w:hAnsi="宋体" w:cs="宋体"/>
        </w:rPr>
        <w:t>1987</w:t>
      </w:r>
      <w:r>
        <w:rPr>
          <w:rFonts w:ascii="宋体" w:eastAsia="宋体" w:hAnsi="宋体" w:cs="宋体"/>
        </w:rPr>
        <w:t>年的时候，算是可视化正式建立，到了</w:t>
      </w:r>
      <w:r>
        <w:rPr>
          <w:rFonts w:ascii="宋体" w:eastAsia="宋体" w:hAnsi="宋体" w:cs="宋体"/>
        </w:rPr>
        <w:t>2005</w:t>
      </w:r>
      <w:r>
        <w:rPr>
          <w:rFonts w:ascii="宋体" w:eastAsia="宋体" w:hAnsi="宋体" w:cs="宋体"/>
        </w:rPr>
        <w:t>年的时候，正好是可视化学科建立</w:t>
      </w:r>
      <w:proofErr w:type="gramStart"/>
      <w:r>
        <w:rPr>
          <w:rFonts w:ascii="宋体" w:eastAsia="宋体" w:hAnsi="宋体" w:cs="宋体"/>
        </w:rPr>
        <w:t>18</w:t>
      </w:r>
      <w:r>
        <w:rPr>
          <w:rFonts w:ascii="宋体" w:eastAsia="宋体" w:hAnsi="宋体" w:cs="宋体"/>
        </w:rPr>
        <w:t>岁</w:t>
      </w:r>
      <w:r>
        <w:rPr>
          <w:rFonts w:ascii="宋体" w:eastAsia="宋体" w:hAnsi="宋体" w:cs="宋体"/>
        </w:rPr>
        <w:t>18</w:t>
      </w:r>
      <w:r>
        <w:rPr>
          <w:rFonts w:ascii="宋体" w:eastAsia="宋体" w:hAnsi="宋体" w:cs="宋体"/>
        </w:rPr>
        <w:t>岁</w:t>
      </w:r>
      <w:proofErr w:type="gramEnd"/>
      <w:r>
        <w:rPr>
          <w:rFonts w:ascii="宋体" w:eastAsia="宋体" w:hAnsi="宋体" w:cs="宋体"/>
        </w:rPr>
        <w:t>大家都知道是一个成年的年纪对吧？</w:t>
      </w:r>
    </w:p>
    <w:p w14:paraId="163A844B" w14:textId="77777777" w:rsidR="00ED1494" w:rsidRDefault="000C37B3">
      <w:pPr>
        <w:spacing w:before="240" w:after="240"/>
        <w:rPr>
          <w:rFonts w:ascii="宋体" w:eastAsia="宋体" w:hAnsi="宋体" w:cs="宋体"/>
        </w:rPr>
      </w:pPr>
      <w:r>
        <w:rPr>
          <w:rFonts w:ascii="宋体" w:eastAsia="宋体" w:hAnsi="宋体" w:cs="宋体"/>
        </w:rPr>
        <w:t>在国外也是这样的，</w:t>
      </w:r>
      <w:r>
        <w:rPr>
          <w:rFonts w:ascii="宋体" w:eastAsia="宋体" w:hAnsi="宋体" w:cs="宋体"/>
        </w:rPr>
        <w:t>18</w:t>
      </w:r>
      <w:r>
        <w:rPr>
          <w:rFonts w:ascii="宋体" w:eastAsia="宋体" w:hAnsi="宋体" w:cs="宋体"/>
        </w:rPr>
        <w:t>岁就代表了这个学科已经比较成熟，这时候</w:t>
      </w:r>
      <w:proofErr w:type="gramStart"/>
      <w:r>
        <w:rPr>
          <w:rFonts w:ascii="宋体" w:eastAsia="宋体" w:hAnsi="宋体" w:cs="宋体"/>
        </w:rPr>
        <w:t>顶会上</w:t>
      </w:r>
      <w:proofErr w:type="gramEnd"/>
      <w:r>
        <w:rPr>
          <w:rFonts w:ascii="宋体" w:eastAsia="宋体" w:hAnsi="宋体" w:cs="宋体"/>
        </w:rPr>
        <w:t>的亚团会他发表在文化领域的</w:t>
      </w:r>
      <w:proofErr w:type="gramStart"/>
      <w:r>
        <w:rPr>
          <w:rFonts w:ascii="宋体" w:eastAsia="宋体" w:hAnsi="宋体" w:cs="宋体"/>
        </w:rPr>
        <w:t>顶会上</w:t>
      </w:r>
      <w:proofErr w:type="gramEnd"/>
      <w:r>
        <w:rPr>
          <w:rFonts w:ascii="宋体" w:eastAsia="宋体" w:hAnsi="宋体" w:cs="宋体"/>
        </w:rPr>
        <w:t>获得了最佳论文奖，他这个工作就是在去说什么，他已经发展了</w:t>
      </w:r>
      <w:r>
        <w:rPr>
          <w:rFonts w:ascii="宋体" w:eastAsia="宋体" w:hAnsi="宋体" w:cs="宋体"/>
        </w:rPr>
        <w:t>18</w:t>
      </w:r>
      <w:r>
        <w:rPr>
          <w:rFonts w:ascii="宋体" w:eastAsia="宋体" w:hAnsi="宋体" w:cs="宋体"/>
        </w:rPr>
        <w:t>年了，我要去回想一下，可视化什么样的可视化是有价值的，什</w:t>
      </w:r>
      <w:r>
        <w:rPr>
          <w:rFonts w:ascii="宋体" w:eastAsia="宋体" w:hAnsi="宋体" w:cs="宋体"/>
        </w:rPr>
        <w:t>么样的可视化是没有价值的，我们要指导我们未来的发展方向，这就是他的工作的名字叫做</w:t>
      </w:r>
      <w:r>
        <w:rPr>
          <w:rFonts w:ascii="宋体" w:eastAsia="宋体" w:hAnsi="宋体" w:cs="宋体"/>
        </w:rPr>
        <w:t>the value</w:t>
      </w:r>
      <w:r>
        <w:rPr>
          <w:rFonts w:ascii="宋体" w:eastAsia="宋体" w:hAnsi="宋体" w:cs="宋体"/>
        </w:rPr>
        <w:t>或者没什么我的可怕的价值在哪里，然后他就提出了这样一个模</w:t>
      </w:r>
      <w:r>
        <w:rPr>
          <w:rFonts w:ascii="宋体" w:eastAsia="宋体" w:hAnsi="宋体" w:cs="宋体"/>
        </w:rPr>
        <w:lastRenderedPageBreak/>
        <w:t>型，这个模型是说什么也很简单，就是我从数据出发可以然后道德形式，然后我将通过一些图形图像动画的方式传达给用户，传达给经过人的发展性感知，然后得到</w:t>
      </w:r>
      <w:r>
        <w:rPr>
          <w:rFonts w:ascii="宋体" w:eastAsia="宋体" w:hAnsi="宋体" w:cs="宋体"/>
        </w:rPr>
        <w:t>knowledge</w:t>
      </w:r>
      <w:r>
        <w:rPr>
          <w:rFonts w:ascii="宋体" w:eastAsia="宋体" w:hAnsi="宋体" w:cs="宋体"/>
        </w:rPr>
        <w:t>得到支持。</w:t>
      </w:r>
    </w:p>
    <w:p w14:paraId="5DF1E911" w14:textId="77777777" w:rsidR="00ED1494" w:rsidRDefault="000C37B3">
      <w:pPr>
        <w:spacing w:before="240" w:after="240"/>
        <w:rPr>
          <w:rFonts w:ascii="宋体" w:eastAsia="宋体" w:hAnsi="宋体" w:cs="宋体"/>
        </w:rPr>
      </w:pPr>
      <w:r>
        <w:rPr>
          <w:rFonts w:ascii="宋体" w:eastAsia="宋体" w:hAnsi="宋体" w:cs="宋体"/>
        </w:rPr>
        <w:t>对得到知识之后，</w:t>
      </w:r>
      <w:proofErr w:type="gramStart"/>
      <w:r>
        <w:rPr>
          <w:rFonts w:ascii="宋体" w:eastAsia="宋体" w:hAnsi="宋体" w:cs="宋体"/>
        </w:rPr>
        <w:t>反向我</w:t>
      </w:r>
      <w:proofErr w:type="gramEnd"/>
      <w:r>
        <w:rPr>
          <w:rFonts w:ascii="宋体" w:eastAsia="宋体" w:hAnsi="宋体" w:cs="宋体"/>
        </w:rPr>
        <w:t>可以原来去探索它之后去修改文化的构建过程，然后修改得到并不是</w:t>
      </w:r>
      <w:proofErr w:type="gramStart"/>
      <w:r>
        <w:rPr>
          <w:rFonts w:ascii="宋体" w:eastAsia="宋体" w:hAnsi="宋体" w:cs="宋体"/>
        </w:rPr>
        <w:t>怕形式</w:t>
      </w:r>
      <w:proofErr w:type="gramEnd"/>
      <w:r>
        <w:rPr>
          <w:rFonts w:ascii="宋体" w:eastAsia="宋体" w:hAnsi="宋体" w:cs="宋体"/>
        </w:rPr>
        <w:t>又发生了变化，然后这样的一个迭代，这样就是一个他认为的这样的一个迭代过程，然后进一步的他又去做了</w:t>
      </w:r>
      <w:r>
        <w:rPr>
          <w:rFonts w:ascii="宋体" w:eastAsia="宋体" w:hAnsi="宋体" w:cs="宋体"/>
        </w:rPr>
        <w:t>一些他有一个经济学模型</w:t>
      </w:r>
      <w:proofErr w:type="gramStart"/>
      <w:r>
        <w:rPr>
          <w:rFonts w:ascii="宋体" w:eastAsia="宋体" w:hAnsi="宋体" w:cs="宋体"/>
        </w:rPr>
        <w:t>来去来去</w:t>
      </w:r>
      <w:proofErr w:type="gramEnd"/>
      <w:r>
        <w:rPr>
          <w:rFonts w:ascii="宋体" w:eastAsia="宋体" w:hAnsi="宋体" w:cs="宋体"/>
        </w:rPr>
        <w:t>解构可视化的价值，比如说他经济学模型是啥，价值是什么？</w:t>
      </w:r>
    </w:p>
    <w:p w14:paraId="24871761" w14:textId="77777777" w:rsidR="00ED1494" w:rsidRDefault="000C37B3">
      <w:pPr>
        <w:spacing w:before="240" w:after="240"/>
        <w:rPr>
          <w:rFonts w:ascii="宋体" w:eastAsia="宋体" w:hAnsi="宋体" w:cs="宋体"/>
        </w:rPr>
      </w:pPr>
      <w:r>
        <w:rPr>
          <w:rFonts w:ascii="宋体" w:eastAsia="宋体" w:hAnsi="宋体" w:cs="宋体"/>
        </w:rPr>
        <w:t>价值就是我付出了多少努力，我得到了多少的回报，如果我得到的回报越多，比我的努力很多，我这个价值就是最大的。</w:t>
      </w:r>
    </w:p>
    <w:p w14:paraId="6D98B4C9" w14:textId="77777777" w:rsidR="00ED1494" w:rsidRDefault="000C37B3">
      <w:pPr>
        <w:spacing w:before="240" w:after="240"/>
        <w:rPr>
          <w:rFonts w:ascii="宋体" w:eastAsia="宋体" w:hAnsi="宋体" w:cs="宋体"/>
        </w:rPr>
      </w:pPr>
      <w:r>
        <w:rPr>
          <w:rFonts w:ascii="宋体" w:eastAsia="宋体" w:hAnsi="宋体" w:cs="宋体"/>
        </w:rPr>
        <w:t>如果付出了很多结果只得到了一点点，对影响非常小，我这个价值就很小，这个就是他</w:t>
      </w:r>
      <w:proofErr w:type="gramStart"/>
      <w:r>
        <w:rPr>
          <w:rFonts w:ascii="宋体" w:eastAsia="宋体" w:hAnsi="宋体" w:cs="宋体"/>
        </w:rPr>
        <w:t>最</w:t>
      </w:r>
      <w:proofErr w:type="gramEnd"/>
      <w:r>
        <w:rPr>
          <w:rFonts w:ascii="宋体" w:eastAsia="宋体" w:hAnsi="宋体" w:cs="宋体"/>
        </w:rPr>
        <w:t>核心的想法。</w:t>
      </w:r>
    </w:p>
    <w:p w14:paraId="165C66FA" w14:textId="77777777" w:rsidR="00ED1494" w:rsidRDefault="000C37B3">
      <w:pPr>
        <w:spacing w:before="240" w:after="240"/>
        <w:rPr>
          <w:rFonts w:ascii="宋体" w:eastAsia="宋体" w:hAnsi="宋体" w:cs="宋体"/>
        </w:rPr>
      </w:pPr>
      <w:r>
        <w:rPr>
          <w:rFonts w:ascii="宋体" w:eastAsia="宋体" w:hAnsi="宋体" w:cs="宋体"/>
        </w:rPr>
        <w:t>然后他这样的话，我基于这个框架，我怎么来去看我的努力，我的开销是什么？我的回报是什么呢？我的开销就是人付出的一些劳动，比如说人要去实现可刷系统，人要实现可刷形式，比如说大家要是这个形式我要去实现出来，这个是一个开销。</w:t>
      </w:r>
    </w:p>
    <w:p w14:paraId="71E74448" w14:textId="77777777" w:rsidR="00ED1494" w:rsidRDefault="000C37B3">
      <w:pPr>
        <w:spacing w:before="240" w:after="240"/>
        <w:rPr>
          <w:rFonts w:ascii="宋体" w:eastAsia="宋体" w:hAnsi="宋体" w:cs="宋体"/>
        </w:rPr>
      </w:pPr>
      <w:r>
        <w:rPr>
          <w:rFonts w:ascii="宋体" w:eastAsia="宋体" w:hAnsi="宋体" w:cs="宋体"/>
        </w:rPr>
        <w:t>而其次开</w:t>
      </w:r>
      <w:r>
        <w:rPr>
          <w:rFonts w:ascii="宋体" w:eastAsia="宋体" w:hAnsi="宋体" w:cs="宋体"/>
        </w:rPr>
        <w:t>销是说单个用户我要去比如说开销是整个垃圾为它实现的开销，然后这个是用户来去基于垃圾来去实现合法的开销。</w:t>
      </w:r>
    </w:p>
    <w:p w14:paraId="50337897" w14:textId="77777777" w:rsidR="00ED1494" w:rsidRDefault="000C37B3">
      <w:pPr>
        <w:spacing w:before="240" w:after="240"/>
        <w:rPr>
          <w:rFonts w:ascii="宋体" w:eastAsia="宋体" w:hAnsi="宋体" w:cs="宋体"/>
        </w:rPr>
      </w:pPr>
      <w:r>
        <w:rPr>
          <w:rFonts w:ascii="宋体" w:eastAsia="宋体" w:hAnsi="宋体" w:cs="宋体"/>
        </w:rPr>
        <w:t>而进一步的人类探索的过程中也有一些判断，因为人要去交互，交互就要花你的时间精力，这也算开销。然后还有感知探索的开销，对，这个就是你的开销不同的开销，它的次数是不一样的，比如说我们构建一个壳的话，它的</w:t>
      </w:r>
      <w:proofErr w:type="gramStart"/>
      <w:r>
        <w:rPr>
          <w:rFonts w:ascii="宋体" w:eastAsia="宋体" w:hAnsi="宋体" w:cs="宋体"/>
        </w:rPr>
        <w:t>开萧是</w:t>
      </w:r>
      <w:proofErr w:type="gramEnd"/>
      <w:r>
        <w:rPr>
          <w:rFonts w:ascii="宋体" w:eastAsia="宋体" w:hAnsi="宋体" w:cs="宋体"/>
        </w:rPr>
        <w:t>啥？</w:t>
      </w:r>
    </w:p>
    <w:p w14:paraId="61A60B33" w14:textId="77777777" w:rsidR="00ED1494" w:rsidRDefault="000C37B3">
      <w:pPr>
        <w:spacing w:before="240" w:after="240"/>
        <w:rPr>
          <w:rFonts w:ascii="宋体" w:eastAsia="宋体" w:hAnsi="宋体" w:cs="宋体"/>
        </w:rPr>
      </w:pPr>
      <w:r>
        <w:rPr>
          <w:rFonts w:ascii="宋体" w:eastAsia="宋体" w:hAnsi="宋体" w:cs="宋体"/>
        </w:rPr>
        <w:t>我首先构建了</w:t>
      </w:r>
      <w:r>
        <w:rPr>
          <w:rFonts w:ascii="宋体" w:eastAsia="宋体" w:hAnsi="宋体" w:cs="宋体"/>
        </w:rPr>
        <w:t>IOA</w:t>
      </w:r>
      <w:r>
        <w:rPr>
          <w:rFonts w:ascii="宋体" w:eastAsia="宋体" w:hAnsi="宋体" w:cs="宋体"/>
        </w:rPr>
        <w:t>开销和</w:t>
      </w:r>
      <w:r>
        <w:rPr>
          <w:rFonts w:ascii="宋体" w:eastAsia="宋体" w:hAnsi="宋体" w:cs="宋体"/>
        </w:rPr>
        <w:t>CII</w:t>
      </w:r>
      <w:r>
        <w:rPr>
          <w:rFonts w:ascii="宋体" w:eastAsia="宋体" w:hAnsi="宋体" w:cs="宋体"/>
        </w:rPr>
        <w:t>，然后</w:t>
      </w:r>
      <w:r>
        <w:rPr>
          <w:rFonts w:ascii="宋体" w:eastAsia="宋体" w:hAnsi="宋体" w:cs="宋体"/>
        </w:rPr>
        <w:t>n</w:t>
      </w:r>
      <w:r>
        <w:rPr>
          <w:rFonts w:ascii="宋体" w:eastAsia="宋体" w:hAnsi="宋体" w:cs="宋体"/>
        </w:rPr>
        <w:t>次比如说用户的数量是</w:t>
      </w:r>
      <w:r>
        <w:rPr>
          <w:rFonts w:ascii="宋体" w:eastAsia="宋体" w:hAnsi="宋体" w:cs="宋体"/>
        </w:rPr>
        <w:t xml:space="preserve"> n</w:t>
      </w:r>
      <w:proofErr w:type="gramStart"/>
      <w:r>
        <w:rPr>
          <w:rFonts w:ascii="宋体" w:eastAsia="宋体" w:hAnsi="宋体" w:cs="宋体"/>
        </w:rPr>
        <w:t>个</w:t>
      </w:r>
      <w:proofErr w:type="gramEnd"/>
      <w:r>
        <w:rPr>
          <w:rFonts w:ascii="宋体" w:eastAsia="宋体" w:hAnsi="宋体" w:cs="宋体"/>
        </w:rPr>
        <w:t>，然后乘以</w:t>
      </w:r>
      <w:r>
        <w:rPr>
          <w:rFonts w:ascii="宋体" w:eastAsia="宋体" w:hAnsi="宋体" w:cs="宋体"/>
        </w:rPr>
        <w:t>n</w:t>
      </w:r>
      <w:r>
        <w:rPr>
          <w:rFonts w:ascii="宋体" w:eastAsia="宋体" w:hAnsi="宋体" w:cs="宋体"/>
        </w:rPr>
        <w:t>就是用户的开销，然后</w:t>
      </w:r>
      <w:r>
        <w:rPr>
          <w:rFonts w:ascii="宋体" w:eastAsia="宋体" w:hAnsi="宋体" w:cs="宋体"/>
        </w:rPr>
        <w:t>n</w:t>
      </w:r>
      <w:r>
        <w:rPr>
          <w:rFonts w:ascii="宋体" w:eastAsia="宋体" w:hAnsi="宋体" w:cs="宋体"/>
        </w:rPr>
        <w:t>乘</w:t>
      </w:r>
      <w:r>
        <w:rPr>
          <w:rFonts w:ascii="宋体" w:eastAsia="宋体" w:hAnsi="宋体" w:cs="宋体"/>
        </w:rPr>
        <w:t>m</w:t>
      </w:r>
      <w:r>
        <w:rPr>
          <w:rFonts w:ascii="宋体" w:eastAsia="宋体" w:hAnsi="宋体" w:cs="宋体"/>
        </w:rPr>
        <w:t>就是说用户构建了多少个这样的复杂程序，</w:t>
      </w:r>
      <w:r>
        <w:rPr>
          <w:rFonts w:ascii="宋体" w:eastAsia="宋体" w:hAnsi="宋体" w:cs="宋体"/>
        </w:rPr>
        <w:t>n</w:t>
      </w:r>
      <w:r>
        <w:rPr>
          <w:rFonts w:ascii="宋体" w:eastAsia="宋体" w:hAnsi="宋体" w:cs="宋体"/>
        </w:rPr>
        <w:t>乘</w:t>
      </w:r>
      <w:r>
        <w:rPr>
          <w:rFonts w:ascii="宋体" w:eastAsia="宋体" w:hAnsi="宋体" w:cs="宋体"/>
        </w:rPr>
        <w:t>m</w:t>
      </w:r>
      <w:r>
        <w:rPr>
          <w:rFonts w:ascii="宋体" w:eastAsia="宋体" w:hAnsi="宋体" w:cs="宋体"/>
        </w:rPr>
        <w:t>乘</w:t>
      </w:r>
      <w:r>
        <w:rPr>
          <w:rFonts w:ascii="宋体" w:eastAsia="宋体" w:hAnsi="宋体" w:cs="宋体"/>
        </w:rPr>
        <w:t>CM</w:t>
      </w:r>
      <w:r>
        <w:rPr>
          <w:rFonts w:ascii="宋体" w:eastAsia="宋体" w:hAnsi="宋体" w:cs="宋体"/>
        </w:rPr>
        <w:t>三个阶段探索了多少次，然后以其用户的感知认知就</w:t>
      </w:r>
      <w:r>
        <w:rPr>
          <w:rFonts w:ascii="宋体" w:eastAsia="宋体" w:hAnsi="宋体" w:cs="宋体"/>
        </w:rPr>
        <w:t>是这样的一个建模的结果。然后这个回报就是说我每次探索我反馈增加了多少分到位，然后你就说我有价值的信息，我的价值体现在哪里？这个技术，然后回过头来去看，这个时候它的收益就是纪检，所以非常容易很简单，但是有了这个表达之后，你会发现什么？</w:t>
      </w:r>
    </w:p>
    <w:p w14:paraId="3A089545" w14:textId="77777777" w:rsidR="00ED1494" w:rsidRDefault="000C37B3">
      <w:pPr>
        <w:spacing w:before="240" w:after="240"/>
        <w:rPr>
          <w:rFonts w:ascii="宋体" w:eastAsia="宋体" w:hAnsi="宋体" w:cs="宋体"/>
        </w:rPr>
      </w:pPr>
      <w:r>
        <w:rPr>
          <w:rFonts w:ascii="宋体" w:eastAsia="宋体" w:hAnsi="宋体" w:cs="宋体"/>
        </w:rPr>
        <w:t>他会发现你可视化，你让用户用的人越多，他可能价值就越大，因为你</w:t>
      </w:r>
      <w:r>
        <w:rPr>
          <w:rFonts w:ascii="宋体" w:eastAsia="宋体" w:hAnsi="宋体" w:cs="宋体"/>
        </w:rPr>
        <w:t xml:space="preserve"> n</w:t>
      </w:r>
      <w:r>
        <w:rPr>
          <w:rFonts w:ascii="宋体" w:eastAsia="宋体" w:hAnsi="宋体" w:cs="宋体"/>
        </w:rPr>
        <w:t>摆在这，</w:t>
      </w:r>
      <w:r>
        <w:rPr>
          <w:rFonts w:ascii="宋体" w:eastAsia="宋体" w:hAnsi="宋体" w:cs="宋体"/>
        </w:rPr>
        <w:t xml:space="preserve"> n</w:t>
      </w:r>
      <w:r>
        <w:rPr>
          <w:rFonts w:ascii="宋体" w:eastAsia="宋体" w:hAnsi="宋体" w:cs="宋体"/>
        </w:rPr>
        <w:t>是前面这个技术，所以他</w:t>
      </w:r>
      <w:proofErr w:type="gramStart"/>
      <w:r>
        <w:rPr>
          <w:rFonts w:ascii="宋体" w:eastAsia="宋体" w:hAnsi="宋体" w:cs="宋体"/>
        </w:rPr>
        <w:t>要去干做更</w:t>
      </w:r>
      <w:proofErr w:type="gramEnd"/>
      <w:r>
        <w:rPr>
          <w:rFonts w:ascii="宋体" w:eastAsia="宋体" w:hAnsi="宋体" w:cs="宋体"/>
        </w:rPr>
        <w:t>朴实的一些表达形式，就是让用的人越来越多，然后你会发现它构建的开销越来越小，你这个收益越来越大，所以我就要尽可能的降低人构建转化的开销，把</w:t>
      </w:r>
      <w:r>
        <w:rPr>
          <w:rFonts w:ascii="宋体" w:eastAsia="宋体" w:hAnsi="宋体" w:cs="宋体"/>
        </w:rPr>
        <w:t xml:space="preserve"> ci</w:t>
      </w:r>
      <w:r>
        <w:rPr>
          <w:rFonts w:ascii="宋体" w:eastAsia="宋体" w:hAnsi="宋体" w:cs="宋体"/>
        </w:rPr>
        <w:t>其实他没有技术，比如说我</w:t>
      </w:r>
      <w:r>
        <w:rPr>
          <w:rFonts w:ascii="宋体" w:eastAsia="宋体" w:hAnsi="宋体" w:cs="宋体"/>
        </w:rPr>
        <w:t>构建一个很好用的拉格尔，他花了很多的精力，但是对于单个的转化的开销收益来说，其实它是微乎其微的。</w:t>
      </w:r>
    </w:p>
    <w:p w14:paraId="76534790" w14:textId="77777777" w:rsidR="00ED1494" w:rsidRDefault="000C37B3">
      <w:pPr>
        <w:spacing w:before="240" w:after="240"/>
        <w:rPr>
          <w:rFonts w:ascii="宋体" w:eastAsia="宋体" w:hAnsi="宋体" w:cs="宋体"/>
        </w:rPr>
      </w:pPr>
      <w:r>
        <w:rPr>
          <w:rFonts w:ascii="宋体" w:eastAsia="宋体" w:hAnsi="宋体" w:cs="宋体"/>
        </w:rPr>
        <w:t>然后所以说有两个方向，第一个方向就是我要去让这个形式更普</w:t>
      </w:r>
      <w:proofErr w:type="gramStart"/>
      <w:r>
        <w:rPr>
          <w:rFonts w:ascii="宋体" w:eastAsia="宋体" w:hAnsi="宋体" w:cs="宋体"/>
        </w:rPr>
        <w:t>世</w:t>
      </w:r>
      <w:proofErr w:type="gramEnd"/>
      <w:r>
        <w:rPr>
          <w:rFonts w:ascii="宋体" w:eastAsia="宋体" w:hAnsi="宋体" w:cs="宋体"/>
        </w:rPr>
        <w:t>，让更多的人能用得到，这是我们的一个发展方向。然后第二个方向就是我要让可视化去在更大的场景里面，更大的应用场景里面去扮演的价值，比如说我的一个分析系统，我能够</w:t>
      </w:r>
      <w:r>
        <w:rPr>
          <w:rFonts w:ascii="宋体" w:eastAsia="宋体" w:hAnsi="宋体" w:cs="宋体"/>
        </w:rPr>
        <w:lastRenderedPageBreak/>
        <w:t>帮助比如说人保，比如说金融这种保险，能够一个系统，我能够帮助他省</w:t>
      </w:r>
      <w:proofErr w:type="gramStart"/>
      <w:r>
        <w:rPr>
          <w:rFonts w:ascii="宋体" w:eastAsia="宋体" w:hAnsi="宋体" w:cs="宋体"/>
        </w:rPr>
        <w:t>几十万几百万</w:t>
      </w:r>
      <w:proofErr w:type="gramEnd"/>
      <w:r>
        <w:rPr>
          <w:rFonts w:ascii="宋体" w:eastAsia="宋体" w:hAnsi="宋体" w:cs="宋体"/>
        </w:rPr>
        <w:t>，我觉得你这个价值就会很大，所以说所以尽管它可能场景比较有限，没有这么朴实，但是你这个场景里面很有用，那也够了。</w:t>
      </w:r>
    </w:p>
    <w:p w14:paraId="73ED54CC" w14:textId="77777777" w:rsidR="00ED1494" w:rsidRDefault="000C37B3">
      <w:pPr>
        <w:spacing w:before="240" w:after="240"/>
        <w:rPr>
          <w:rFonts w:ascii="宋体" w:eastAsia="宋体" w:hAnsi="宋体" w:cs="宋体"/>
        </w:rPr>
      </w:pPr>
      <w:r>
        <w:rPr>
          <w:rFonts w:ascii="宋体" w:eastAsia="宋体" w:hAnsi="宋体" w:cs="宋体"/>
        </w:rPr>
        <w:t>所以当然</w:t>
      </w:r>
      <w:r>
        <w:rPr>
          <w:rFonts w:ascii="宋体" w:eastAsia="宋体" w:hAnsi="宋体" w:cs="宋体"/>
        </w:rPr>
        <w:t>你会觉得可能想想也是一个顺理成章的事情，但是他就通过这种建模的方法表达了出来，给我们提供了一个方向。因为后续就是要么用股市，要么这个场景都不一样，我们要去往这个方向上去发展。在</w:t>
      </w:r>
      <w:r>
        <w:rPr>
          <w:rFonts w:ascii="宋体" w:eastAsia="宋体" w:hAnsi="宋体" w:cs="宋体"/>
        </w:rPr>
        <w:t>2010</w:t>
      </w:r>
      <w:r>
        <w:rPr>
          <w:rFonts w:ascii="宋体" w:eastAsia="宋体" w:hAnsi="宋体" w:cs="宋体"/>
        </w:rPr>
        <w:t>年的时候，在这是欧洲他提出了一个文化建模的框架，然后这是可以分析的框架。就是说我们可以去看这个本质分析框架是啥，数据来了之后我要去做数据的变换。</w:t>
      </w:r>
    </w:p>
    <w:p w14:paraId="72DB0F1E" w14:textId="77777777" w:rsidR="00ED1494" w:rsidRDefault="000C37B3">
      <w:pPr>
        <w:spacing w:before="240" w:after="240"/>
        <w:rPr>
          <w:rFonts w:ascii="宋体" w:eastAsia="宋体" w:hAnsi="宋体" w:cs="宋体"/>
        </w:rPr>
      </w:pPr>
      <w:r>
        <w:rPr>
          <w:rFonts w:ascii="宋体" w:eastAsia="宋体" w:hAnsi="宋体" w:cs="宋体"/>
        </w:rPr>
        <w:t>01:35:44</w:t>
      </w:r>
      <w:r>
        <w:rPr>
          <w:rFonts w:ascii="宋体" w:eastAsia="宋体" w:hAnsi="宋体" w:cs="宋体"/>
        </w:rPr>
        <w:br/>
      </w:r>
      <w:r>
        <w:rPr>
          <w:rFonts w:ascii="宋体" w:eastAsia="宋体" w:hAnsi="宋体" w:cs="宋体"/>
        </w:rPr>
        <w:t>为啥？</w:t>
      </w:r>
    </w:p>
    <w:p w14:paraId="58DFD939" w14:textId="77777777" w:rsidR="00ED1494" w:rsidRDefault="000C37B3">
      <w:pPr>
        <w:spacing w:before="240" w:after="240"/>
        <w:rPr>
          <w:rFonts w:ascii="宋体" w:eastAsia="宋体" w:hAnsi="宋体" w:cs="宋体"/>
        </w:rPr>
      </w:pPr>
      <w:r>
        <w:rPr>
          <w:rFonts w:ascii="宋体" w:eastAsia="宋体" w:hAnsi="宋体" w:cs="宋体"/>
        </w:rPr>
        <w:t>01:35:46</w:t>
      </w:r>
      <w:r>
        <w:rPr>
          <w:rFonts w:ascii="宋体" w:eastAsia="宋体" w:hAnsi="宋体" w:cs="宋体"/>
        </w:rPr>
        <w:br/>
      </w:r>
      <w:r>
        <w:rPr>
          <w:rFonts w:ascii="宋体" w:eastAsia="宋体" w:hAnsi="宋体" w:cs="宋体"/>
        </w:rPr>
        <w:t>好，现在已经下课了，好吧，我们下节课再继续讲，谢谢大家。</w:t>
      </w:r>
    </w:p>
    <w:p w14:paraId="1E9D4C21" w14:textId="77777777" w:rsidR="00ED1494" w:rsidRDefault="000C37B3">
      <w:pPr>
        <w:spacing w:before="240" w:after="240"/>
        <w:rPr>
          <w:rFonts w:ascii="宋体" w:eastAsia="宋体" w:hAnsi="宋体" w:cs="宋体"/>
        </w:rPr>
      </w:pPr>
      <w:r>
        <w:rPr>
          <w:rFonts w:ascii="宋体" w:eastAsia="宋体" w:hAnsi="宋体" w:cs="宋体"/>
        </w:rPr>
        <w:t>01:35:52</w:t>
      </w:r>
      <w:r>
        <w:rPr>
          <w:rFonts w:ascii="宋体" w:eastAsia="宋体" w:hAnsi="宋体" w:cs="宋体"/>
        </w:rPr>
        <w:br/>
      </w:r>
      <w:r>
        <w:rPr>
          <w:rFonts w:ascii="宋体" w:eastAsia="宋体" w:hAnsi="宋体" w:cs="宋体"/>
        </w:rPr>
        <w:t>数据谁知。所以</w:t>
      </w:r>
      <w:proofErr w:type="gramStart"/>
      <w:r>
        <w:rPr>
          <w:rFonts w:ascii="宋体" w:eastAsia="宋体" w:hAnsi="宋体" w:cs="宋体"/>
        </w:rPr>
        <w:t>谁知谁知</w:t>
      </w:r>
      <w:proofErr w:type="gramEnd"/>
      <w:r>
        <w:rPr>
          <w:rFonts w:ascii="宋体" w:eastAsia="宋体" w:hAnsi="宋体" w:cs="宋体"/>
        </w:rPr>
        <w:t>的我们还有谁知我的给我们谁知。</w:t>
      </w:r>
    </w:p>
    <w:p w14:paraId="137E6176" w14:textId="77777777" w:rsidR="00ED1494" w:rsidRDefault="000C37B3">
      <w:pPr>
        <w:spacing w:before="240" w:after="240"/>
        <w:rPr>
          <w:rFonts w:ascii="宋体" w:eastAsia="宋体" w:hAnsi="宋体" w:cs="宋体"/>
        </w:rPr>
      </w:pPr>
      <w:r>
        <w:rPr>
          <w:rFonts w:ascii="宋体" w:eastAsia="宋体" w:hAnsi="宋体" w:cs="宋体"/>
        </w:rPr>
        <w:t>01:36:33</w:t>
      </w:r>
      <w:r>
        <w:rPr>
          <w:rFonts w:ascii="宋体" w:eastAsia="宋体" w:hAnsi="宋体" w:cs="宋体"/>
        </w:rPr>
        <w:br/>
      </w:r>
      <w:r>
        <w:rPr>
          <w:rFonts w:ascii="宋体" w:eastAsia="宋体" w:hAnsi="宋体" w:cs="宋体"/>
        </w:rPr>
        <w:t>谁知。</w:t>
      </w:r>
    </w:p>
    <w:p w14:paraId="726DACAD" w14:textId="77777777" w:rsidR="00ED1494" w:rsidRDefault="000C37B3">
      <w:pPr>
        <w:spacing w:before="240" w:after="240"/>
        <w:rPr>
          <w:rFonts w:ascii="宋体" w:eastAsia="宋体" w:hAnsi="宋体" w:cs="宋体"/>
        </w:rPr>
      </w:pPr>
      <w:r>
        <w:rPr>
          <w:rFonts w:ascii="宋体" w:eastAsia="宋体" w:hAnsi="宋体" w:cs="宋体"/>
        </w:rPr>
        <w:t>01:36:38</w:t>
      </w:r>
      <w:r>
        <w:rPr>
          <w:rFonts w:ascii="宋体" w:eastAsia="宋体" w:hAnsi="宋体" w:cs="宋体"/>
        </w:rPr>
        <w:br/>
      </w:r>
      <w:r>
        <w:rPr>
          <w:rFonts w:ascii="宋体" w:eastAsia="宋体" w:hAnsi="宋体" w:cs="宋体"/>
        </w:rPr>
        <w:t>谁知我们行业的，但是特别是我们的谁知。目前也是有一模一样的业务目标。</w:t>
      </w:r>
    </w:p>
    <w:p w14:paraId="74866D9E" w14:textId="77777777" w:rsidR="00ED1494" w:rsidRDefault="000C37B3">
      <w:pPr>
        <w:spacing w:before="240" w:after="240"/>
        <w:rPr>
          <w:rFonts w:ascii="宋体" w:eastAsia="宋体" w:hAnsi="宋体" w:cs="宋体"/>
        </w:rPr>
      </w:pPr>
      <w:r>
        <w:rPr>
          <w:rFonts w:ascii="宋体" w:eastAsia="宋体" w:hAnsi="宋体" w:cs="宋体"/>
        </w:rPr>
        <w:t>01:36:54</w:t>
      </w:r>
      <w:r>
        <w:rPr>
          <w:rFonts w:ascii="宋体" w:eastAsia="宋体" w:hAnsi="宋体" w:cs="宋体"/>
        </w:rPr>
        <w:br/>
      </w:r>
      <w:r>
        <w:rPr>
          <w:rFonts w:ascii="宋体" w:eastAsia="宋体" w:hAnsi="宋体" w:cs="宋体"/>
        </w:rPr>
        <w:t>然后说我一看就是抓进去了，怀疑起来了。</w:t>
      </w:r>
    </w:p>
    <w:p w14:paraId="64284181" w14:textId="77777777" w:rsidR="00ED1494" w:rsidRDefault="000C37B3">
      <w:pPr>
        <w:spacing w:before="240" w:after="240"/>
        <w:rPr>
          <w:rFonts w:ascii="宋体" w:eastAsia="宋体" w:hAnsi="宋体" w:cs="宋体"/>
        </w:rPr>
      </w:pPr>
      <w:r>
        <w:rPr>
          <w:rFonts w:ascii="宋体" w:eastAsia="宋体" w:hAnsi="宋体" w:cs="宋体"/>
        </w:rPr>
        <w:t>01:37:00</w:t>
      </w:r>
      <w:r>
        <w:rPr>
          <w:rFonts w:ascii="宋体" w:eastAsia="宋体" w:hAnsi="宋体" w:cs="宋体"/>
        </w:rPr>
        <w:br/>
      </w:r>
      <w:r>
        <w:rPr>
          <w:rFonts w:ascii="宋体" w:eastAsia="宋体" w:hAnsi="宋体" w:cs="宋体"/>
        </w:rPr>
        <w:t>数据我们在上面的也是不是说法律，我们要落实。</w:t>
      </w:r>
    </w:p>
    <w:p w14:paraId="7765DC7C" w14:textId="77777777" w:rsidR="00ED1494" w:rsidRDefault="000C37B3">
      <w:pPr>
        <w:spacing w:before="240" w:after="240"/>
        <w:rPr>
          <w:rFonts w:ascii="宋体" w:eastAsia="宋体" w:hAnsi="宋体" w:cs="宋体"/>
        </w:rPr>
      </w:pPr>
      <w:r>
        <w:rPr>
          <w:rFonts w:ascii="宋体" w:eastAsia="宋体" w:hAnsi="宋体" w:cs="宋体"/>
        </w:rPr>
        <w:t>01:37:11</w:t>
      </w:r>
      <w:r>
        <w:rPr>
          <w:rFonts w:ascii="宋体" w:eastAsia="宋体" w:hAnsi="宋体" w:cs="宋体"/>
        </w:rPr>
        <w:br/>
      </w:r>
      <w:r>
        <w:rPr>
          <w:rFonts w:ascii="宋体" w:eastAsia="宋体" w:hAnsi="宋体" w:cs="宋体"/>
        </w:rPr>
        <w:t>市场运行的复杂的讨论过上面的内容都这么的热血，然后我们这样的生活概念也是让公司的</w:t>
      </w:r>
      <w:proofErr w:type="gramStart"/>
      <w:r>
        <w:rPr>
          <w:rFonts w:ascii="宋体" w:eastAsia="宋体" w:hAnsi="宋体" w:cs="宋体"/>
        </w:rPr>
        <w:t>的</w:t>
      </w:r>
      <w:proofErr w:type="gramEnd"/>
      <w:r>
        <w:rPr>
          <w:rFonts w:ascii="宋体" w:eastAsia="宋体" w:hAnsi="宋体" w:cs="宋体"/>
        </w:rPr>
        <w:t>人能够吃下去的，不错。</w:t>
      </w:r>
    </w:p>
    <w:p w14:paraId="19C86D19" w14:textId="77777777" w:rsidR="00ED1494" w:rsidRDefault="000C37B3">
      <w:pPr>
        <w:spacing w:before="240" w:after="240"/>
        <w:rPr>
          <w:rFonts w:ascii="宋体" w:eastAsia="宋体" w:hAnsi="宋体" w:cs="宋体"/>
        </w:rPr>
      </w:pPr>
      <w:r>
        <w:rPr>
          <w:rFonts w:ascii="宋体" w:eastAsia="宋体" w:hAnsi="宋体" w:cs="宋体"/>
        </w:rPr>
        <w:t>谁知我去那里找你去举办这个例子。</w:t>
      </w:r>
    </w:p>
    <w:p w14:paraId="390E08DC" w14:textId="77777777" w:rsidR="00ED1494" w:rsidRDefault="000C37B3">
      <w:pPr>
        <w:spacing w:before="240" w:after="240"/>
        <w:rPr>
          <w:rFonts w:ascii="宋体" w:eastAsia="宋体" w:hAnsi="宋体" w:cs="宋体"/>
        </w:rPr>
      </w:pPr>
      <w:r>
        <w:rPr>
          <w:rFonts w:ascii="宋体" w:eastAsia="宋体" w:hAnsi="宋体" w:cs="宋体"/>
        </w:rPr>
        <w:t>可以的，最后的话最后我们的资源扩大的话，可以调整我们有限资产。</w:t>
      </w:r>
    </w:p>
    <w:p w14:paraId="6A76C346" w14:textId="77777777" w:rsidR="00ED1494" w:rsidRDefault="000C37B3">
      <w:pPr>
        <w:spacing w:before="240" w:after="240"/>
        <w:rPr>
          <w:rFonts w:ascii="宋体" w:eastAsia="宋体" w:hAnsi="宋体" w:cs="宋体"/>
        </w:rPr>
      </w:pPr>
      <w:r>
        <w:rPr>
          <w:rFonts w:ascii="宋体" w:eastAsia="宋体" w:hAnsi="宋体" w:cs="宋体"/>
        </w:rPr>
        <w:t>01:37:38</w:t>
      </w:r>
      <w:r>
        <w:rPr>
          <w:rFonts w:ascii="宋体" w:eastAsia="宋体" w:hAnsi="宋体" w:cs="宋体"/>
        </w:rPr>
        <w:br/>
      </w:r>
      <w:r>
        <w:rPr>
          <w:rFonts w:ascii="宋体" w:eastAsia="宋体" w:hAnsi="宋体" w:cs="宋体"/>
        </w:rPr>
        <w:t>我们也可以去利用所有的事情不要的一个成本还没有明确，你还要做工作当中，你要根本就看不到要不要钱，他们都不是，我真的感觉目标到了为什么？多少人。</w:t>
      </w:r>
    </w:p>
    <w:p w14:paraId="692E4F16" w14:textId="77777777" w:rsidR="00ED1494" w:rsidRDefault="000C37B3">
      <w:pPr>
        <w:spacing w:before="240" w:after="240"/>
        <w:rPr>
          <w:rFonts w:ascii="宋体" w:eastAsia="宋体" w:hAnsi="宋体" w:cs="宋体"/>
        </w:rPr>
      </w:pPr>
      <w:r>
        <w:rPr>
          <w:rFonts w:ascii="宋体" w:eastAsia="宋体" w:hAnsi="宋体" w:cs="宋体"/>
        </w:rPr>
        <w:lastRenderedPageBreak/>
        <w:t>01:37:58</w:t>
      </w:r>
      <w:r>
        <w:rPr>
          <w:rFonts w:ascii="宋体" w:eastAsia="宋体" w:hAnsi="宋体" w:cs="宋体"/>
        </w:rPr>
        <w:br/>
      </w:r>
      <w:r>
        <w:rPr>
          <w:rFonts w:ascii="宋体" w:eastAsia="宋体" w:hAnsi="宋体" w:cs="宋体"/>
        </w:rPr>
        <w:t>因为上周水平他们自己的电话的数据，目前跟我们说有没有什么时间，他们应该不会。</w:t>
      </w:r>
    </w:p>
    <w:p w14:paraId="309CE618" w14:textId="77777777" w:rsidR="00ED1494" w:rsidRDefault="000C37B3">
      <w:pPr>
        <w:spacing w:before="240" w:after="240"/>
        <w:rPr>
          <w:rFonts w:ascii="宋体" w:eastAsia="宋体" w:hAnsi="宋体" w:cs="宋体"/>
        </w:rPr>
      </w:pPr>
      <w:r>
        <w:rPr>
          <w:rFonts w:ascii="宋体" w:eastAsia="宋体" w:hAnsi="宋体" w:cs="宋体"/>
        </w:rPr>
        <w:t>01:38:07</w:t>
      </w:r>
      <w:r>
        <w:rPr>
          <w:rFonts w:ascii="宋体" w:eastAsia="宋体" w:hAnsi="宋体" w:cs="宋体"/>
        </w:rPr>
        <w:br/>
      </w:r>
      <w:r>
        <w:rPr>
          <w:rFonts w:ascii="宋体" w:eastAsia="宋体" w:hAnsi="宋体" w:cs="宋体"/>
        </w:rPr>
        <w:t>学校和服务关系我们不知道。</w:t>
      </w:r>
    </w:p>
    <w:p w14:paraId="0E33FE2A" w14:textId="77777777" w:rsidR="00ED1494" w:rsidRDefault="000C37B3">
      <w:pPr>
        <w:spacing w:before="240" w:after="240"/>
        <w:rPr>
          <w:rFonts w:ascii="宋体" w:eastAsia="宋体" w:hAnsi="宋体" w:cs="宋体"/>
        </w:rPr>
      </w:pPr>
      <w:r>
        <w:rPr>
          <w:rFonts w:ascii="宋体" w:eastAsia="宋体" w:hAnsi="宋体" w:cs="宋体"/>
        </w:rPr>
        <w:t>01:38:09</w:t>
      </w:r>
      <w:r>
        <w:rPr>
          <w:rFonts w:ascii="宋体" w:eastAsia="宋体" w:hAnsi="宋体" w:cs="宋体"/>
        </w:rPr>
        <w:br/>
      </w:r>
      <w:r>
        <w:rPr>
          <w:rFonts w:ascii="宋体" w:eastAsia="宋体" w:hAnsi="宋体" w:cs="宋体"/>
        </w:rPr>
        <w:t>然后我们中央这一块的发展的情况，</w:t>
      </w:r>
    </w:p>
    <w:p w14:paraId="7BAA43C2" w14:textId="77777777" w:rsidR="00ED1494" w:rsidRDefault="000C37B3">
      <w:pPr>
        <w:spacing w:before="240" w:after="240"/>
        <w:rPr>
          <w:rFonts w:ascii="宋体" w:eastAsia="宋体" w:hAnsi="宋体" w:cs="宋体"/>
        </w:rPr>
      </w:pPr>
      <w:r>
        <w:rPr>
          <w:rFonts w:ascii="宋体" w:eastAsia="宋体" w:hAnsi="宋体" w:cs="宋体"/>
        </w:rPr>
        <w:t>01:38:13</w:t>
      </w:r>
      <w:r>
        <w:rPr>
          <w:rFonts w:ascii="宋体" w:eastAsia="宋体" w:hAnsi="宋体" w:cs="宋体"/>
        </w:rPr>
        <w:br/>
      </w:r>
      <w:r>
        <w:rPr>
          <w:rFonts w:ascii="宋体" w:eastAsia="宋体" w:hAnsi="宋体" w:cs="宋体"/>
        </w:rPr>
        <w:t>谁知我说后面的我这个方法搞出来，谁知其实有什么意思？谁知的策略，</w:t>
      </w:r>
      <w:proofErr w:type="gramStart"/>
      <w:r>
        <w:rPr>
          <w:rFonts w:ascii="宋体" w:eastAsia="宋体" w:hAnsi="宋体" w:cs="宋体"/>
        </w:rPr>
        <w:t>谁知谁知</w:t>
      </w:r>
      <w:proofErr w:type="gramEnd"/>
      <w:r>
        <w:rPr>
          <w:rFonts w:ascii="宋体" w:eastAsia="宋体" w:hAnsi="宋体" w:cs="宋体"/>
        </w:rPr>
        <w:t>不开心了。</w:t>
      </w:r>
    </w:p>
    <w:sectPr w:rsidR="00ED1494">
      <w:footerReference w:type="default" r:id="rId6"/>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3DEFE" w14:textId="77777777" w:rsidR="000C37B3" w:rsidRDefault="000C37B3">
      <w:r>
        <w:separator/>
      </w:r>
    </w:p>
  </w:endnote>
  <w:endnote w:type="continuationSeparator" w:id="0">
    <w:p w14:paraId="200AA4BF" w14:textId="77777777" w:rsidR="000C37B3" w:rsidRDefault="000C3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BCF49" w14:textId="29345D71" w:rsidR="00ED1494" w:rsidRDefault="00ED1494">
    <w:pPr>
      <w:pBdr>
        <w:bottom w:val="single" w:sz="2" w:space="0"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64F4B" w14:textId="77777777" w:rsidR="000C37B3" w:rsidRDefault="000C37B3">
      <w:r>
        <w:separator/>
      </w:r>
    </w:p>
  </w:footnote>
  <w:footnote w:type="continuationSeparator" w:id="0">
    <w:p w14:paraId="613D2667" w14:textId="77777777" w:rsidR="000C37B3" w:rsidRDefault="000C37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D1494"/>
    <w:rsid w:val="000C37B3"/>
    <w:rsid w:val="007F0177"/>
    <w:rsid w:val="00ED1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F3C0"/>
  <w15:docId w15:val="{AF205D6E-391E-4842-913C-3E780022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01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0177"/>
    <w:rPr>
      <w:sz w:val="18"/>
      <w:szCs w:val="18"/>
    </w:rPr>
  </w:style>
  <w:style w:type="paragraph" w:styleId="a5">
    <w:name w:val="footer"/>
    <w:basedOn w:val="a"/>
    <w:link w:val="a6"/>
    <w:uiPriority w:val="99"/>
    <w:unhideWhenUsed/>
    <w:rsid w:val="007F0177"/>
    <w:pPr>
      <w:tabs>
        <w:tab w:val="center" w:pos="4153"/>
        <w:tab w:val="right" w:pos="8306"/>
      </w:tabs>
      <w:snapToGrid w:val="0"/>
    </w:pPr>
    <w:rPr>
      <w:sz w:val="18"/>
      <w:szCs w:val="18"/>
    </w:rPr>
  </w:style>
  <w:style w:type="character" w:customStyle="1" w:styleId="a6">
    <w:name w:val="页脚 字符"/>
    <w:basedOn w:val="a0"/>
    <w:link w:val="a5"/>
    <w:uiPriority w:val="99"/>
    <w:rsid w:val="007F01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3771</Words>
  <Characters>21499</Characters>
  <Application>Microsoft Office Word</Application>
  <DocSecurity>0</DocSecurity>
  <Lines>179</Lines>
  <Paragraphs>50</Paragraphs>
  <ScaleCrop>false</ScaleCrop>
  <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龙 龙</cp:lastModifiedBy>
  <cp:revision>1</cp:revision>
  <dcterms:created xsi:type="dcterms:W3CDTF">2024-05-13T08:15:00Z</dcterms:created>
  <dcterms:modified xsi:type="dcterms:W3CDTF">2024-05-13T08:15:00Z</dcterms:modified>
</cp:coreProperties>
</file>