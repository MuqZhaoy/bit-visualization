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F736" w14:textId="77777777" w:rsidR="00AF5DAE" w:rsidRDefault="001F359F">
      <w:pPr>
        <w:pStyle w:val="3"/>
        <w:keepNext w:val="0"/>
        <w:spacing w:before="0" w:after="281"/>
        <w:rPr>
          <w:rFonts w:ascii="宋体" w:eastAsia="宋体" w:hAnsi="宋体" w:cs="宋体"/>
        </w:rPr>
      </w:pPr>
      <w:r>
        <w:rPr>
          <w:rFonts w:ascii="宋体" w:eastAsia="宋体" w:hAnsi="宋体" w:cs="宋体"/>
        </w:rPr>
        <w:t>大数据可视化与可视分析</w:t>
      </w:r>
      <w:r>
        <w:rPr>
          <w:rFonts w:ascii="宋体" w:eastAsia="宋体" w:hAnsi="宋体" w:cs="宋体"/>
        </w:rPr>
        <w:t>-</w:t>
      </w:r>
      <w:r>
        <w:rPr>
          <w:rFonts w:ascii="宋体" w:eastAsia="宋体" w:hAnsi="宋体" w:cs="宋体"/>
        </w:rPr>
        <w:t>李国政</w:t>
      </w:r>
      <w:r>
        <w:rPr>
          <w:rFonts w:ascii="宋体" w:eastAsia="宋体" w:hAnsi="宋体" w:cs="宋体"/>
        </w:rPr>
        <w:t>-</w:t>
      </w:r>
      <w:r>
        <w:rPr>
          <w:rFonts w:ascii="宋体" w:eastAsia="宋体" w:hAnsi="宋体" w:cs="宋体"/>
        </w:rPr>
        <w:t>第</w:t>
      </w:r>
      <w:r>
        <w:rPr>
          <w:rFonts w:ascii="宋体" w:eastAsia="宋体" w:hAnsi="宋体" w:cs="宋体"/>
        </w:rPr>
        <w:t>11</w:t>
      </w:r>
      <w:r>
        <w:rPr>
          <w:rFonts w:ascii="宋体" w:eastAsia="宋体" w:hAnsi="宋体" w:cs="宋体"/>
        </w:rPr>
        <w:t>周</w:t>
      </w:r>
      <w:r>
        <w:rPr>
          <w:rFonts w:ascii="宋体" w:eastAsia="宋体" w:hAnsi="宋体" w:cs="宋体"/>
        </w:rPr>
        <w:t xml:space="preserve"> </w:t>
      </w:r>
      <w:r>
        <w:rPr>
          <w:rFonts w:ascii="宋体" w:eastAsia="宋体" w:hAnsi="宋体" w:cs="宋体"/>
        </w:rPr>
        <w:t>星期四</w:t>
      </w:r>
      <w:r>
        <w:rPr>
          <w:rFonts w:ascii="宋体" w:eastAsia="宋体" w:hAnsi="宋体" w:cs="宋体"/>
        </w:rPr>
        <w:t xml:space="preserve"> </w:t>
      </w:r>
      <w:r>
        <w:rPr>
          <w:rFonts w:ascii="宋体" w:eastAsia="宋体" w:hAnsi="宋体" w:cs="宋体"/>
        </w:rPr>
        <w:t>第</w:t>
      </w:r>
      <w:r>
        <w:rPr>
          <w:rFonts w:ascii="宋体" w:eastAsia="宋体" w:hAnsi="宋体" w:cs="宋体"/>
        </w:rPr>
        <w:t>4</w:t>
      </w:r>
      <w:r>
        <w:rPr>
          <w:rFonts w:ascii="宋体" w:eastAsia="宋体" w:hAnsi="宋体" w:cs="宋体"/>
        </w:rPr>
        <w:t>大节</w:t>
      </w:r>
      <w:r>
        <w:rPr>
          <w:rFonts w:ascii="宋体" w:eastAsia="宋体" w:hAnsi="宋体" w:cs="宋体"/>
        </w:rPr>
        <w:t>.mp4</w:t>
      </w:r>
    </w:p>
    <w:p w14:paraId="6B239DEB" w14:textId="77777777" w:rsidR="00AF5DAE" w:rsidRDefault="001F359F">
      <w:pPr>
        <w:spacing w:before="240" w:after="240"/>
        <w:rPr>
          <w:rFonts w:ascii="宋体" w:eastAsia="宋体" w:hAnsi="宋体" w:cs="宋体"/>
        </w:rPr>
      </w:pPr>
      <w:r>
        <w:rPr>
          <w:rFonts w:ascii="宋体" w:eastAsia="宋体" w:hAnsi="宋体" w:cs="宋体"/>
        </w:rPr>
        <w:t>00:00</w:t>
      </w:r>
      <w:r>
        <w:rPr>
          <w:rFonts w:ascii="宋体" w:eastAsia="宋体" w:hAnsi="宋体" w:cs="宋体"/>
        </w:rPr>
        <w:br/>
      </w:r>
      <w:r>
        <w:rPr>
          <w:rFonts w:ascii="宋体" w:eastAsia="宋体" w:hAnsi="宋体" w:cs="宋体"/>
        </w:rPr>
        <w:t>还有我们行业的趋势来看的故事，我觉得这样刚才的号对吧？但是大超过了</w:t>
      </w:r>
      <w:r>
        <w:rPr>
          <w:rFonts w:ascii="宋体" w:eastAsia="宋体" w:hAnsi="宋体" w:cs="宋体"/>
        </w:rPr>
        <w:t>80</w:t>
      </w:r>
      <w:r>
        <w:rPr>
          <w:rFonts w:ascii="宋体" w:eastAsia="宋体" w:hAnsi="宋体" w:cs="宋体"/>
        </w:rPr>
        <w:t>。而我们一年的工作的这个东西我们再等一下，谁知开发谁知我们现在的领导，谁知数据，刚刚主任讲这个问题，看看这个法律问题，好谢谢，谁知数据这种产品</w:t>
      </w:r>
      <w:proofErr w:type="gramStart"/>
      <w:r>
        <w:rPr>
          <w:rFonts w:ascii="宋体" w:eastAsia="宋体" w:hAnsi="宋体" w:cs="宋体"/>
        </w:rPr>
        <w:t>或者的</w:t>
      </w:r>
      <w:proofErr w:type="gramEnd"/>
      <w:r>
        <w:rPr>
          <w:rFonts w:ascii="宋体" w:eastAsia="宋体" w:hAnsi="宋体" w:cs="宋体"/>
        </w:rPr>
        <w:t>财务情况，数据最早很快快点放松，明白这个问题，谁知更大的空间，谁知以后具体的数据的方面，</w:t>
      </w:r>
      <w:proofErr w:type="gramStart"/>
      <w:r>
        <w:rPr>
          <w:rFonts w:ascii="宋体" w:eastAsia="宋体" w:hAnsi="宋体" w:cs="宋体"/>
        </w:rPr>
        <w:t>谁知谁知</w:t>
      </w:r>
      <w:proofErr w:type="gramEnd"/>
      <w:r>
        <w:rPr>
          <w:rFonts w:ascii="宋体" w:eastAsia="宋体" w:hAnsi="宋体" w:cs="宋体"/>
        </w:rPr>
        <w:t>我们的团队合作，我们自己开始全过程各位。</w:t>
      </w:r>
    </w:p>
    <w:p w14:paraId="506E2F44" w14:textId="77777777" w:rsidR="00AF5DAE" w:rsidRDefault="001F359F">
      <w:pPr>
        <w:spacing w:before="240" w:after="240"/>
        <w:rPr>
          <w:rFonts w:ascii="宋体" w:eastAsia="宋体" w:hAnsi="宋体" w:cs="宋体"/>
        </w:rPr>
      </w:pPr>
      <w:r>
        <w:rPr>
          <w:rFonts w:ascii="宋体" w:eastAsia="宋体" w:hAnsi="宋体" w:cs="宋体"/>
        </w:rPr>
        <w:t>同学那个声音不太不错了，所以好的，各位同学下午好，开始我们今天的课程。在开始我们今天课程之前，我们可以先回顾一下我们上次课讲的内容。我们上次课讲到了人的视觉</w:t>
      </w:r>
      <w:r>
        <w:rPr>
          <w:rFonts w:ascii="宋体" w:eastAsia="宋体" w:hAnsi="宋体" w:cs="宋体"/>
        </w:rPr>
        <w:t>感知与认知，当时我们是做了一些实验，然后通过这个实验，我相信大家也能够更好的去了解自己，了解说其实我们本来想得很简单的事情，可能在我们认识起来是错的，然后同时可能得到这可以得到以下这样的结论的话，可以帮助人来去增强工作的记忆。</w:t>
      </w:r>
    </w:p>
    <w:p w14:paraId="2E1816F3" w14:textId="77777777" w:rsidR="00AF5DAE" w:rsidRDefault="001F359F">
      <w:pPr>
        <w:spacing w:before="240" w:after="240"/>
        <w:rPr>
          <w:rFonts w:ascii="宋体" w:eastAsia="宋体" w:hAnsi="宋体" w:cs="宋体"/>
        </w:rPr>
      </w:pPr>
      <w:r>
        <w:rPr>
          <w:rFonts w:ascii="宋体" w:eastAsia="宋体" w:hAnsi="宋体" w:cs="宋体"/>
        </w:rPr>
        <w:t>然后这是当时我们做了抛球的实验是吧？然后还有可视化可以突出变化来去减轻认知的负担。然后还有人的认知系统主要是由主要是由人对于事物的相对判断来去决定，我们很难去得到一个绝对的判断。</w:t>
      </w:r>
    </w:p>
    <w:p w14:paraId="6D353A8C" w14:textId="77777777" w:rsidR="00AF5DAE" w:rsidRDefault="001F359F">
      <w:pPr>
        <w:spacing w:before="240" w:after="240"/>
        <w:rPr>
          <w:rFonts w:ascii="宋体" w:eastAsia="宋体" w:hAnsi="宋体" w:cs="宋体"/>
        </w:rPr>
      </w:pPr>
      <w:r>
        <w:rPr>
          <w:rFonts w:ascii="宋体" w:eastAsia="宋体" w:hAnsi="宋体" w:cs="宋体"/>
        </w:rPr>
        <w:t>然后我们还去介绍了</w:t>
      </w:r>
      <w:proofErr w:type="gramStart"/>
      <w:r>
        <w:rPr>
          <w:rFonts w:ascii="宋体" w:eastAsia="宋体" w:hAnsi="宋体" w:cs="宋体"/>
        </w:rPr>
        <w:t>很</w:t>
      </w:r>
      <w:proofErr w:type="gramEnd"/>
      <w:r>
        <w:rPr>
          <w:rFonts w:ascii="宋体" w:eastAsia="宋体" w:hAnsi="宋体" w:cs="宋体"/>
        </w:rPr>
        <w:t>经典的格式法原则，它包括接近原则、相似原则、连续性原则、闭合原则、简单原则、控制原则</w:t>
      </w:r>
      <w:r>
        <w:rPr>
          <w:rFonts w:ascii="宋体" w:eastAsia="宋体" w:hAnsi="宋体" w:cs="宋体"/>
        </w:rPr>
        <w:t>、经验法则等等，这也是能够去辅助我们来去确定我们如何去选择我们自己的映射方式的一些原因。</w:t>
      </w:r>
    </w:p>
    <w:p w14:paraId="2E13F7A2" w14:textId="77777777" w:rsidR="00AF5DAE" w:rsidRDefault="001F359F">
      <w:pPr>
        <w:spacing w:before="240" w:after="240"/>
        <w:rPr>
          <w:rFonts w:ascii="宋体" w:eastAsia="宋体" w:hAnsi="宋体" w:cs="宋体"/>
        </w:rPr>
      </w:pPr>
      <w:r>
        <w:rPr>
          <w:rFonts w:ascii="宋体" w:eastAsia="宋体" w:hAnsi="宋体" w:cs="宋体"/>
        </w:rPr>
        <w:t>然后我们当时在课上留下了一个小作一个小作业，老师来去让大家多去看一些文化形式，然后以及带着我们上</w:t>
      </w:r>
      <w:proofErr w:type="gramStart"/>
      <w:r>
        <w:rPr>
          <w:rFonts w:ascii="宋体" w:eastAsia="宋体" w:hAnsi="宋体" w:cs="宋体"/>
        </w:rPr>
        <w:t>节课跟大家</w:t>
      </w:r>
      <w:proofErr w:type="gramEnd"/>
      <w:r>
        <w:rPr>
          <w:rFonts w:ascii="宋体" w:eastAsia="宋体" w:hAnsi="宋体" w:cs="宋体"/>
        </w:rPr>
        <w:t>说的那种方式来去解</w:t>
      </w:r>
      <w:proofErr w:type="gramStart"/>
      <w:r>
        <w:rPr>
          <w:rFonts w:ascii="宋体" w:eastAsia="宋体" w:hAnsi="宋体" w:cs="宋体"/>
        </w:rPr>
        <w:t>构一下</w:t>
      </w:r>
      <w:proofErr w:type="gramEnd"/>
      <w:r>
        <w:rPr>
          <w:rFonts w:ascii="宋体" w:eastAsia="宋体" w:hAnsi="宋体" w:cs="宋体"/>
        </w:rPr>
        <w:t>可视化，可视化是怎样去映射的，它的数据是怎样的，它是采用了什么样的视觉映射的法则，这些都可以。</w:t>
      </w:r>
    </w:p>
    <w:p w14:paraId="4F0FD58C" w14:textId="77777777" w:rsidR="00AF5DAE" w:rsidRDefault="001F359F">
      <w:pPr>
        <w:spacing w:before="240" w:after="240"/>
        <w:rPr>
          <w:rFonts w:ascii="宋体" w:eastAsia="宋体" w:hAnsi="宋体" w:cs="宋体"/>
        </w:rPr>
      </w:pPr>
      <w:r>
        <w:rPr>
          <w:rFonts w:ascii="宋体" w:eastAsia="宋体" w:hAnsi="宋体" w:cs="宋体"/>
        </w:rPr>
        <w:t>你最好跟你的大工业相关的方向是相关，因为这可以来去辅助你，帮助你</w:t>
      </w:r>
      <w:proofErr w:type="gramStart"/>
      <w:r>
        <w:rPr>
          <w:rFonts w:ascii="宋体" w:eastAsia="宋体" w:hAnsi="宋体" w:cs="宋体"/>
        </w:rPr>
        <w:t>来去想</w:t>
      </w:r>
      <w:proofErr w:type="gramEnd"/>
      <w:r>
        <w:rPr>
          <w:rFonts w:ascii="宋体" w:eastAsia="宋体" w:hAnsi="宋体" w:cs="宋体"/>
        </w:rPr>
        <w:t>我针对我想要去探索的数据，想要去探索的应用场景，有哪些相应的可视化形式，有哪些比较好，然后你可以去分析它一下，分析一下哪些地方</w:t>
      </w:r>
      <w:r>
        <w:rPr>
          <w:rFonts w:ascii="宋体" w:eastAsia="宋体" w:hAnsi="宋体" w:cs="宋体"/>
        </w:rPr>
        <w:t>比较好，哪些地方比较坏，然后这个来源可以是论文，可以是新闻，可以是分析报告，可以是视频等等都可以。</w:t>
      </w:r>
    </w:p>
    <w:p w14:paraId="2D803194" w14:textId="77777777" w:rsidR="00AF5DAE" w:rsidRDefault="001F359F">
      <w:pPr>
        <w:spacing w:before="240" w:after="240"/>
        <w:rPr>
          <w:rFonts w:ascii="宋体" w:eastAsia="宋体" w:hAnsi="宋体" w:cs="宋体"/>
        </w:rPr>
      </w:pPr>
      <w:r>
        <w:rPr>
          <w:rFonts w:ascii="宋体" w:eastAsia="宋体" w:hAnsi="宋体" w:cs="宋体"/>
        </w:rPr>
        <w:t>然后你最后得到的结果是一个分析的报告，我上节课之后应该有一位同学问我，就是说我们的形式是怎样，就一个分析的报告。</w:t>
      </w:r>
    </w:p>
    <w:p w14:paraId="29FACCD0" w14:textId="77777777" w:rsidR="00AF5DAE" w:rsidRDefault="001F359F">
      <w:pPr>
        <w:spacing w:before="240" w:after="240"/>
        <w:rPr>
          <w:rFonts w:ascii="宋体" w:eastAsia="宋体" w:hAnsi="宋体" w:cs="宋体"/>
        </w:rPr>
      </w:pPr>
      <w:r>
        <w:rPr>
          <w:rFonts w:ascii="宋体" w:eastAsia="宋体" w:hAnsi="宋体" w:cs="宋体"/>
        </w:rPr>
        <w:t>有的同学说我觉得我这个方向特别冷门，跟我这个方向相关的很少就没什么研究，那也没关系，其实你的数据相关也可以，比如说你分析的是文本数据，比如说你分析的是我们的弹幕，视频中的弹幕，它也是文本，文本数据肯定有很多，是吧？</w:t>
      </w:r>
    </w:p>
    <w:p w14:paraId="15901D6F" w14:textId="77777777" w:rsidR="00AF5DAE" w:rsidRDefault="001F359F">
      <w:pPr>
        <w:spacing w:before="240" w:after="240"/>
        <w:rPr>
          <w:rFonts w:ascii="宋体" w:eastAsia="宋体" w:hAnsi="宋体" w:cs="宋体"/>
        </w:rPr>
      </w:pPr>
      <w:r>
        <w:rPr>
          <w:rFonts w:ascii="宋体" w:eastAsia="宋体" w:hAnsi="宋体" w:cs="宋体"/>
        </w:rPr>
        <w:t>所以相关可以有大有小都可以，所以肯定能够找到一些。</w:t>
      </w:r>
    </w:p>
    <w:p w14:paraId="54C5E4F1" w14:textId="77777777" w:rsidR="00AF5DAE" w:rsidRDefault="001F359F">
      <w:pPr>
        <w:spacing w:before="240" w:after="240"/>
        <w:rPr>
          <w:rFonts w:ascii="宋体" w:eastAsia="宋体" w:hAnsi="宋体" w:cs="宋体"/>
        </w:rPr>
      </w:pPr>
      <w:r>
        <w:rPr>
          <w:rFonts w:ascii="宋体" w:eastAsia="宋体" w:hAnsi="宋体" w:cs="宋体"/>
        </w:rPr>
        <w:lastRenderedPageBreak/>
        <w:t>然后我们这节课主要的目的是说来</w:t>
      </w:r>
      <w:r>
        <w:rPr>
          <w:rFonts w:ascii="宋体" w:eastAsia="宋体" w:hAnsi="宋体" w:cs="宋体"/>
        </w:rPr>
        <w:t>去做来去介绍文化编程，来去做辅助大家去做一个训练，带大家去完成一些小的形式。当然上节</w:t>
      </w:r>
      <w:proofErr w:type="gramStart"/>
      <w:r>
        <w:rPr>
          <w:rFonts w:ascii="宋体" w:eastAsia="宋体" w:hAnsi="宋体" w:cs="宋体"/>
        </w:rPr>
        <w:t>课关于</w:t>
      </w:r>
      <w:proofErr w:type="gramEnd"/>
      <w:r>
        <w:rPr>
          <w:rFonts w:ascii="宋体" w:eastAsia="宋体" w:hAnsi="宋体" w:cs="宋体"/>
        </w:rPr>
        <w:t>我们最后的大作业，也有一些同学问我，他说有一些同学问我，老师一个小组有多少人比较合适？</w:t>
      </w:r>
    </w:p>
    <w:p w14:paraId="46ECE58A" w14:textId="77777777" w:rsidR="00AF5DAE" w:rsidRDefault="001F359F">
      <w:pPr>
        <w:spacing w:before="240" w:after="240"/>
        <w:rPr>
          <w:rFonts w:ascii="宋体" w:eastAsia="宋体" w:hAnsi="宋体" w:cs="宋体"/>
        </w:rPr>
      </w:pPr>
      <w:r>
        <w:rPr>
          <w:rFonts w:ascii="宋体" w:eastAsia="宋体" w:hAnsi="宋体" w:cs="宋体"/>
        </w:rPr>
        <w:t>说实话我没有什么没有严格的要求，你是</w:t>
      </w:r>
      <w:r>
        <w:rPr>
          <w:rFonts w:ascii="宋体" w:eastAsia="宋体" w:hAnsi="宋体" w:cs="宋体"/>
        </w:rPr>
        <w:t>10</w:t>
      </w:r>
      <w:r>
        <w:rPr>
          <w:rFonts w:ascii="宋体" w:eastAsia="宋体" w:hAnsi="宋体" w:cs="宋体"/>
        </w:rPr>
        <w:t>个人都可以，你是</w:t>
      </w:r>
      <w:r>
        <w:rPr>
          <w:rFonts w:ascii="宋体" w:eastAsia="宋体" w:hAnsi="宋体" w:cs="宋体"/>
        </w:rPr>
        <w:t>20</w:t>
      </w:r>
      <w:r>
        <w:rPr>
          <w:rFonts w:ascii="宋体" w:eastAsia="宋体" w:hAnsi="宋体" w:cs="宋体"/>
        </w:rPr>
        <w:t>个人都可以，但是我觉得人越多越不好，我的建议是</w:t>
      </w:r>
      <w:r>
        <w:rPr>
          <w:rFonts w:ascii="宋体" w:eastAsia="宋体" w:hAnsi="宋体" w:cs="宋体"/>
        </w:rPr>
        <w:t>5</w:t>
      </w:r>
      <w:r>
        <w:rPr>
          <w:rFonts w:ascii="宋体" w:eastAsia="宋体" w:hAnsi="宋体" w:cs="宋体"/>
        </w:rPr>
        <w:t>个人以下，你当然人少了，我觉得其实难度也不大，因为你通过本节课学完</w:t>
      </w:r>
      <w:r>
        <w:rPr>
          <w:rFonts w:ascii="宋体" w:eastAsia="宋体" w:hAnsi="宋体" w:cs="宋体"/>
        </w:rPr>
        <w:t>1</w:t>
      </w:r>
      <w:r>
        <w:rPr>
          <w:rFonts w:ascii="宋体" w:eastAsia="宋体" w:hAnsi="宋体" w:cs="宋体"/>
        </w:rPr>
        <w:t>点之后，你会发现自己也能够去完成，所以我不建议太多人，因为太多人之后，我记得上次我讲课的时候，我后面有跟一些同学有比较密切的合作，然后那个同学跟我说说老师我做</w:t>
      </w:r>
      <w:r>
        <w:rPr>
          <w:rFonts w:ascii="宋体" w:eastAsia="宋体" w:hAnsi="宋体" w:cs="宋体"/>
        </w:rPr>
        <w:t>的那个东西全都是我做的，而我的小组同学一个都没做，然后我觉得这样的话对某些同学不是很公平，所以可能你们大多数的时间都花在相互之间的交流上了，</w:t>
      </w:r>
      <w:proofErr w:type="gramStart"/>
      <w:r>
        <w:rPr>
          <w:rFonts w:ascii="宋体" w:eastAsia="宋体" w:hAnsi="宋体" w:cs="宋体"/>
        </w:rPr>
        <w:t>其实其实</w:t>
      </w:r>
      <w:proofErr w:type="gramEnd"/>
      <w:r>
        <w:rPr>
          <w:rFonts w:ascii="宋体" w:eastAsia="宋体" w:hAnsi="宋体" w:cs="宋体"/>
        </w:rPr>
        <w:t>所以我觉得人多了反而会影响你的效率，人少了也其实是我觉得会更好一点。</w:t>
      </w:r>
    </w:p>
    <w:p w14:paraId="092EBFDE" w14:textId="77777777" w:rsidR="00AF5DAE" w:rsidRDefault="001F359F">
      <w:pPr>
        <w:spacing w:before="240" w:after="240"/>
        <w:rPr>
          <w:rFonts w:ascii="宋体" w:eastAsia="宋体" w:hAnsi="宋体" w:cs="宋体"/>
        </w:rPr>
      </w:pPr>
      <w:r>
        <w:rPr>
          <w:rFonts w:ascii="宋体" w:eastAsia="宋体" w:hAnsi="宋体" w:cs="宋体"/>
        </w:rPr>
        <w:t>然后课下的同学反映也学过，有的同学其实已经学过了网页编程对吧？对吧？我们是吧，你们学有一些经验，</w:t>
      </w:r>
      <w:proofErr w:type="gramStart"/>
      <w:r>
        <w:rPr>
          <w:rFonts w:ascii="宋体" w:eastAsia="宋体" w:hAnsi="宋体" w:cs="宋体"/>
        </w:rPr>
        <w:t>然后但是</w:t>
      </w:r>
      <w:proofErr w:type="gramEnd"/>
      <w:r>
        <w:rPr>
          <w:rFonts w:ascii="宋体" w:eastAsia="宋体" w:hAnsi="宋体" w:cs="宋体"/>
        </w:rPr>
        <w:t>我后面也有一些同学也跟我反映过，他说可能对这个方面</w:t>
      </w:r>
      <w:proofErr w:type="gramStart"/>
      <w:r>
        <w:rPr>
          <w:rFonts w:ascii="宋体" w:eastAsia="宋体" w:hAnsi="宋体" w:cs="宋体"/>
        </w:rPr>
        <w:t>不</w:t>
      </w:r>
      <w:proofErr w:type="gramEnd"/>
      <w:r>
        <w:rPr>
          <w:rFonts w:ascii="宋体" w:eastAsia="宋体" w:hAnsi="宋体" w:cs="宋体"/>
        </w:rPr>
        <w:t>太太熟悉，我想调研一下大家谁对于这个方面比较熟悉，做过一些东西。</w:t>
      </w:r>
    </w:p>
    <w:p w14:paraId="61836E3B" w14:textId="77777777" w:rsidR="00AF5DAE" w:rsidRDefault="001F359F">
      <w:pPr>
        <w:spacing w:before="240" w:after="240"/>
        <w:rPr>
          <w:rFonts w:ascii="宋体" w:eastAsia="宋体" w:hAnsi="宋体" w:cs="宋体"/>
        </w:rPr>
      </w:pPr>
      <w:r>
        <w:rPr>
          <w:rFonts w:ascii="宋体" w:eastAsia="宋体" w:hAnsi="宋体" w:cs="宋体"/>
        </w:rPr>
        <w:t>举个手其实不是很多对吧？也不少。</w:t>
      </w:r>
    </w:p>
    <w:p w14:paraId="0A28AB53" w14:textId="77777777" w:rsidR="00AF5DAE" w:rsidRDefault="001F359F">
      <w:pPr>
        <w:spacing w:before="240" w:after="240"/>
        <w:rPr>
          <w:rFonts w:ascii="宋体" w:eastAsia="宋体" w:hAnsi="宋体" w:cs="宋体"/>
        </w:rPr>
      </w:pPr>
      <w:r>
        <w:rPr>
          <w:rFonts w:ascii="宋体" w:eastAsia="宋体" w:hAnsi="宋体" w:cs="宋体"/>
        </w:rPr>
        <w:t>我们这节课我们还是照顾大多数同学，我们</w:t>
      </w:r>
      <w:r>
        <w:rPr>
          <w:rFonts w:ascii="宋体" w:eastAsia="宋体" w:hAnsi="宋体" w:cs="宋体"/>
        </w:rPr>
        <w:t>来简单的去介绍一下，可能跟大家去做几个例子，当然我不会把所有的编程的功能都给大家介绍一遍，我觉得这也没必要，因为我相信大家是有数学能力的，</w:t>
      </w:r>
      <w:proofErr w:type="gramStart"/>
      <w:r>
        <w:rPr>
          <w:rFonts w:ascii="宋体" w:eastAsia="宋体" w:hAnsi="宋体" w:cs="宋体"/>
        </w:rPr>
        <w:t>其实讲</w:t>
      </w:r>
      <w:proofErr w:type="gramEnd"/>
      <w:r>
        <w:rPr>
          <w:rFonts w:ascii="宋体" w:eastAsia="宋体" w:hAnsi="宋体" w:cs="宋体"/>
        </w:rPr>
        <w:t>一个例子讲通了之后，大家根据他的文档，根据线上的一些实例，看你们花一些时间就能够弄懂</w:t>
      </w:r>
      <w:r>
        <w:rPr>
          <w:rFonts w:ascii="宋体" w:eastAsia="宋体" w:hAnsi="宋体" w:cs="宋体"/>
        </w:rPr>
        <w:t>ok</w:t>
      </w:r>
      <w:r>
        <w:rPr>
          <w:rFonts w:ascii="宋体" w:eastAsia="宋体" w:hAnsi="宋体" w:cs="宋体"/>
        </w:rPr>
        <w:t>。</w:t>
      </w:r>
    </w:p>
    <w:p w14:paraId="5541331E" w14:textId="77777777" w:rsidR="00AF5DAE" w:rsidRDefault="001F359F">
      <w:pPr>
        <w:spacing w:before="240" w:after="240"/>
        <w:rPr>
          <w:rFonts w:ascii="宋体" w:eastAsia="宋体" w:hAnsi="宋体" w:cs="宋体"/>
        </w:rPr>
      </w:pPr>
      <w:r>
        <w:rPr>
          <w:rFonts w:ascii="宋体" w:eastAsia="宋体" w:hAnsi="宋体" w:cs="宋体"/>
        </w:rPr>
        <w:t>我们来去介绍我们今天最主要的方面就是可视化编程，然后编程其实我觉得在如果让我来去概括一下这个方向，用一句话来去概括的话，我觉得斯坦福的几个人他改变了整个世界的故事。</w:t>
      </w:r>
    </w:p>
    <w:p w14:paraId="4152E6EE" w14:textId="77777777" w:rsidR="00AF5DAE" w:rsidRDefault="001F359F">
      <w:pPr>
        <w:spacing w:before="240" w:after="240"/>
        <w:rPr>
          <w:rFonts w:ascii="宋体" w:eastAsia="宋体" w:hAnsi="宋体" w:cs="宋体"/>
        </w:rPr>
      </w:pPr>
      <w:r>
        <w:rPr>
          <w:rFonts w:ascii="宋体" w:eastAsia="宋体" w:hAnsi="宋体" w:cs="宋体"/>
        </w:rPr>
        <w:t>我们会来去介绍的话，为什么我会这么说？我记得有前一段时间我一跟一位其他领域的一个很资深的学者来去交流的时候，他</w:t>
      </w:r>
      <w:r>
        <w:rPr>
          <w:rFonts w:ascii="宋体" w:eastAsia="宋体" w:hAnsi="宋体" w:cs="宋体"/>
        </w:rPr>
        <w:t>问你们这个领域，你觉得最近</w:t>
      </w:r>
      <w:r>
        <w:rPr>
          <w:rFonts w:ascii="宋体" w:eastAsia="宋体" w:hAnsi="宋体" w:cs="宋体"/>
        </w:rPr>
        <w:t>10</w:t>
      </w:r>
      <w:r>
        <w:rPr>
          <w:rFonts w:ascii="宋体" w:eastAsia="宋体" w:hAnsi="宋体" w:cs="宋体"/>
        </w:rPr>
        <w:t>年来最突出的贡献是什么？当时他之前我没有考虑过这个问题，然后他问我这个问题之后，我第一个想到的其实可是他构建的方法在最近一段时间是一直在进步的，那就其中最大的贡献就是</w:t>
      </w:r>
      <w:proofErr w:type="gramStart"/>
      <w:r>
        <w:rPr>
          <w:rFonts w:ascii="宋体" w:eastAsia="宋体" w:hAnsi="宋体" w:cs="宋体"/>
        </w:rPr>
        <w:t>迪</w:t>
      </w:r>
      <w:proofErr w:type="gramEnd"/>
      <w:r>
        <w:rPr>
          <w:rFonts w:ascii="宋体" w:eastAsia="宋体" w:hAnsi="宋体" w:cs="宋体"/>
        </w:rPr>
        <w:t>斯瑞，那迪斯瑞是它其实是一篇论文，然后进一步的衍生出了很多的一个一个编程库，这个编程库我相信几乎所有的做可视化研究的人都能够去用得到太多去维护它，也都来去提供反馈，然后使得这个事社区越来越庞大，然后它的功能越来越强大，这也是它的发展，它的引用</w:t>
      </w:r>
      <w:proofErr w:type="gramStart"/>
      <w:r>
        <w:rPr>
          <w:rFonts w:ascii="宋体" w:eastAsia="宋体" w:hAnsi="宋体" w:cs="宋体"/>
        </w:rPr>
        <w:t>量现在</w:t>
      </w:r>
      <w:proofErr w:type="gramEnd"/>
      <w:r>
        <w:rPr>
          <w:rFonts w:ascii="宋体" w:eastAsia="宋体" w:hAnsi="宋体" w:cs="宋体"/>
        </w:rPr>
        <w:t>应该我前面还查了一下引用量，现在有</w:t>
      </w:r>
      <w:r>
        <w:rPr>
          <w:rFonts w:ascii="宋体" w:eastAsia="宋体" w:hAnsi="宋体" w:cs="宋体"/>
        </w:rPr>
        <w:t>4400</w:t>
      </w:r>
      <w:r>
        <w:rPr>
          <w:rFonts w:ascii="宋体" w:eastAsia="宋体" w:hAnsi="宋体" w:cs="宋体"/>
        </w:rPr>
        <w:t>个引用，但是它产生的影响</w:t>
      </w:r>
      <w:r>
        <w:rPr>
          <w:rFonts w:ascii="宋体" w:eastAsia="宋体" w:hAnsi="宋体" w:cs="宋体"/>
        </w:rPr>
        <w:t>远不止如此，就是我觉得只要是一篇跟可视化相关的论文，比如说可视化</w:t>
      </w:r>
      <w:proofErr w:type="gramStart"/>
      <w:r>
        <w:rPr>
          <w:rFonts w:ascii="宋体" w:eastAsia="宋体" w:hAnsi="宋体" w:cs="宋体"/>
        </w:rPr>
        <w:t>领域顶会的</w:t>
      </w:r>
      <w:proofErr w:type="gramEnd"/>
      <w:r>
        <w:rPr>
          <w:rFonts w:ascii="宋体" w:eastAsia="宋体" w:hAnsi="宋体" w:cs="宋体"/>
        </w:rPr>
        <w:t>论文，人交互领域</w:t>
      </w:r>
      <w:proofErr w:type="gramStart"/>
      <w:r>
        <w:rPr>
          <w:rFonts w:ascii="宋体" w:eastAsia="宋体" w:hAnsi="宋体" w:cs="宋体"/>
        </w:rPr>
        <w:t>的顶会的</w:t>
      </w:r>
      <w:proofErr w:type="gramEnd"/>
      <w:r>
        <w:rPr>
          <w:rFonts w:ascii="宋体" w:eastAsia="宋体" w:hAnsi="宋体" w:cs="宋体"/>
        </w:rPr>
        <w:t>论文，那跟艺术类都是相关的，所以它产生的影响力是非常大的。</w:t>
      </w:r>
    </w:p>
    <w:p w14:paraId="24721AEB" w14:textId="77777777" w:rsidR="00AF5DAE" w:rsidRDefault="001F359F">
      <w:pPr>
        <w:spacing w:before="240" w:after="240"/>
        <w:rPr>
          <w:rFonts w:ascii="宋体" w:eastAsia="宋体" w:hAnsi="宋体" w:cs="宋体"/>
        </w:rPr>
      </w:pPr>
      <w:r>
        <w:rPr>
          <w:rFonts w:ascii="宋体" w:eastAsia="宋体" w:hAnsi="宋体" w:cs="宋体"/>
        </w:rPr>
        <w:lastRenderedPageBreak/>
        <w:t>我们来去看一下我们前面说过，我觉得这节课整整一门课，按照大家学到的部分，就是我们如何从左边的这些部分数据任务场景到这个结果这边，我们这堂课教</w:t>
      </w:r>
      <w:proofErr w:type="gramStart"/>
      <w:r>
        <w:rPr>
          <w:rFonts w:ascii="宋体" w:eastAsia="宋体" w:hAnsi="宋体" w:cs="宋体"/>
        </w:rPr>
        <w:t>大给跟大家</w:t>
      </w:r>
      <w:proofErr w:type="gramEnd"/>
      <w:r>
        <w:rPr>
          <w:rFonts w:ascii="宋体" w:eastAsia="宋体" w:hAnsi="宋体" w:cs="宋体"/>
        </w:rPr>
        <w:t>共同学习的，就是我们怎么把这个步步骤把它实现出来。</w:t>
      </w:r>
    </w:p>
    <w:p w14:paraId="487F76C6" w14:textId="77777777" w:rsidR="00AF5DAE" w:rsidRDefault="001F359F">
      <w:pPr>
        <w:spacing w:before="240" w:after="240"/>
        <w:rPr>
          <w:rFonts w:ascii="宋体" w:eastAsia="宋体" w:hAnsi="宋体" w:cs="宋体"/>
        </w:rPr>
      </w:pPr>
      <w:r>
        <w:rPr>
          <w:rFonts w:ascii="宋体" w:eastAsia="宋体" w:hAnsi="宋体" w:cs="宋体"/>
        </w:rPr>
        <w:t>Ok</w:t>
      </w:r>
      <w:r>
        <w:rPr>
          <w:rFonts w:ascii="宋体" w:eastAsia="宋体" w:hAnsi="宋体" w:cs="宋体"/>
        </w:rPr>
        <w:t>我们来去说</w:t>
      </w:r>
      <w:proofErr w:type="gramStart"/>
      <w:r>
        <w:rPr>
          <w:rFonts w:ascii="宋体" w:eastAsia="宋体" w:hAnsi="宋体" w:cs="宋体"/>
        </w:rPr>
        <w:t>迪</w:t>
      </w:r>
      <w:proofErr w:type="gramEnd"/>
      <w:r>
        <w:rPr>
          <w:rFonts w:ascii="宋体" w:eastAsia="宋体" w:hAnsi="宋体" w:cs="宋体"/>
        </w:rPr>
        <w:t>斯瑞，</w:t>
      </w:r>
      <w:proofErr w:type="gramStart"/>
      <w:r>
        <w:rPr>
          <w:rFonts w:ascii="宋体" w:eastAsia="宋体" w:hAnsi="宋体" w:cs="宋体"/>
        </w:rPr>
        <w:t>迪斯瑞</w:t>
      </w:r>
      <w:proofErr w:type="gramEnd"/>
      <w:r>
        <w:rPr>
          <w:rFonts w:ascii="宋体" w:eastAsia="宋体" w:hAnsi="宋体" w:cs="宋体"/>
        </w:rPr>
        <w:t>是</w:t>
      </w:r>
      <w:r>
        <w:rPr>
          <w:rFonts w:ascii="宋体" w:eastAsia="宋体" w:hAnsi="宋体" w:cs="宋体"/>
        </w:rPr>
        <w:t>2011</w:t>
      </w:r>
      <w:r>
        <w:rPr>
          <w:rFonts w:ascii="宋体" w:eastAsia="宋体" w:hAnsi="宋体" w:cs="宋体"/>
        </w:rPr>
        <w:t>年他在我们领域的年会上发的一篇文章，然后当时我还没有读过这个，然后他的</w:t>
      </w:r>
      <w:proofErr w:type="gramStart"/>
      <w:r>
        <w:rPr>
          <w:rFonts w:ascii="宋体" w:eastAsia="宋体" w:hAnsi="宋体" w:cs="宋体"/>
        </w:rPr>
        <w:t>三三个</w:t>
      </w:r>
      <w:proofErr w:type="gramEnd"/>
      <w:r>
        <w:rPr>
          <w:rFonts w:ascii="宋体" w:eastAsia="宋体" w:hAnsi="宋体" w:cs="宋体"/>
        </w:rPr>
        <w:t>作者，其实我觉得也很有意思，就是这个作</w:t>
      </w:r>
      <w:r>
        <w:rPr>
          <w:rFonts w:ascii="宋体" w:eastAsia="宋体" w:hAnsi="宋体" w:cs="宋体"/>
        </w:rPr>
        <w:t>者他一开始在斯坦福读博士，然后他毕业之后去了纽约时报，我前面我第一堂课给大家看过很多的纽约时报上的一些可视化的例子，对吧？</w:t>
      </w:r>
    </w:p>
    <w:p w14:paraId="5CFC55C1" w14:textId="77777777" w:rsidR="00AF5DAE" w:rsidRDefault="001F359F">
      <w:pPr>
        <w:spacing w:before="240" w:after="240"/>
        <w:rPr>
          <w:rFonts w:ascii="宋体" w:eastAsia="宋体" w:hAnsi="宋体" w:cs="宋体"/>
        </w:rPr>
      </w:pPr>
      <w:r>
        <w:rPr>
          <w:rFonts w:ascii="宋体" w:eastAsia="宋体" w:hAnsi="宋体" w:cs="宋体"/>
        </w:rPr>
        <w:t>那都是因为他在那边他自己来去辅助这个新闻领域来去做，因为可视化本身就是信息传播的一个很重要的方式，所以它就使得我们使用可视化来去传播信息，在新闻领域就非常的实用，就是变得越来越多。</w:t>
      </w:r>
    </w:p>
    <w:p w14:paraId="5772C66C" w14:textId="77777777" w:rsidR="00AF5DAE" w:rsidRDefault="001F359F">
      <w:pPr>
        <w:spacing w:before="240" w:after="240"/>
        <w:rPr>
          <w:rFonts w:ascii="宋体" w:eastAsia="宋体" w:hAnsi="宋体" w:cs="宋体"/>
        </w:rPr>
      </w:pPr>
      <w:r>
        <w:rPr>
          <w:rFonts w:ascii="宋体" w:eastAsia="宋体" w:hAnsi="宋体" w:cs="宋体"/>
        </w:rPr>
        <w:t>然后第二个人他没有在知识界他去了一个公司，这个公司也是如何让普通的人更好的去了解这块用这块。</w:t>
      </w:r>
    </w:p>
    <w:p w14:paraId="6932F9FE" w14:textId="77777777" w:rsidR="00AF5DAE" w:rsidRDefault="001F359F">
      <w:pPr>
        <w:spacing w:before="240" w:after="240"/>
        <w:rPr>
          <w:rFonts w:ascii="宋体" w:eastAsia="宋体" w:hAnsi="宋体" w:cs="宋体"/>
        </w:rPr>
      </w:pPr>
      <w:r>
        <w:rPr>
          <w:rFonts w:ascii="宋体" w:eastAsia="宋体" w:hAnsi="宋体" w:cs="宋体"/>
        </w:rPr>
        <w:t>然后第三个人就是这样一个例子，他是他是有可能算是我们文化领域编程方面的奠基人，他之前在市场部后面去了又涨，对吧？</w:t>
      </w:r>
      <w:r>
        <w:rPr>
          <w:rFonts w:ascii="宋体" w:eastAsia="宋体" w:hAnsi="宋体" w:cs="宋体"/>
        </w:rPr>
        <w:t>它的引用</w:t>
      </w:r>
      <w:proofErr w:type="gramStart"/>
      <w:r>
        <w:rPr>
          <w:rFonts w:ascii="宋体" w:eastAsia="宋体" w:hAnsi="宋体" w:cs="宋体"/>
        </w:rPr>
        <w:t>量其实</w:t>
      </w:r>
      <w:proofErr w:type="gramEnd"/>
      <w:r>
        <w:rPr>
          <w:rFonts w:ascii="宋体" w:eastAsia="宋体" w:hAnsi="宋体" w:cs="宋体"/>
        </w:rPr>
        <w:t>在最近从</w:t>
      </w:r>
      <w:r>
        <w:rPr>
          <w:rFonts w:ascii="宋体" w:eastAsia="宋体" w:hAnsi="宋体" w:cs="宋体"/>
        </w:rPr>
        <w:t>2011</w:t>
      </w:r>
      <w:r>
        <w:rPr>
          <w:rFonts w:ascii="宋体" w:eastAsia="宋体" w:hAnsi="宋体" w:cs="宋体"/>
        </w:rPr>
        <w:t>年开始之后，不断的一直都是很高的原料维持到很高的原料，但是不只是从引用的文章的数量上来去看，其实没有引用的也都受到了很大的影响。</w:t>
      </w:r>
    </w:p>
    <w:p w14:paraId="63AD8087" w14:textId="77777777" w:rsidR="00AF5DAE" w:rsidRDefault="001F359F">
      <w:pPr>
        <w:spacing w:before="240" w:after="240"/>
        <w:rPr>
          <w:rFonts w:ascii="宋体" w:eastAsia="宋体" w:hAnsi="宋体" w:cs="宋体"/>
        </w:rPr>
      </w:pPr>
      <w:r>
        <w:rPr>
          <w:rFonts w:ascii="宋体" w:eastAsia="宋体" w:hAnsi="宋体" w:cs="宋体"/>
        </w:rPr>
        <w:t>他在</w:t>
      </w:r>
      <w:r>
        <w:rPr>
          <w:rFonts w:ascii="宋体" w:eastAsia="宋体" w:hAnsi="宋体" w:cs="宋体"/>
        </w:rPr>
        <w:t>2021</w:t>
      </w:r>
      <w:r>
        <w:rPr>
          <w:rFonts w:ascii="宋体" w:eastAsia="宋体" w:hAnsi="宋体" w:cs="宋体"/>
        </w:rPr>
        <w:t>年的时候获得了我们</w:t>
      </w:r>
      <w:r>
        <w:rPr>
          <w:rFonts w:ascii="宋体" w:eastAsia="宋体" w:hAnsi="宋体" w:cs="宋体"/>
        </w:rPr>
        <w:t>a</w:t>
      </w:r>
      <w:r>
        <w:rPr>
          <w:rFonts w:ascii="宋体" w:eastAsia="宋体" w:hAnsi="宋体" w:cs="宋体"/>
        </w:rPr>
        <w:t>类会议的看到他们其实我大家可以留意一下，其实很多时候该亏本，不是说对这个领域影响力最大的，很多时候是经受过时间考验的这个奖，他的影响力反而会更大。</w:t>
      </w:r>
    </w:p>
    <w:p w14:paraId="1228B388" w14:textId="77777777" w:rsidR="00AF5DAE" w:rsidRDefault="001F359F">
      <w:pPr>
        <w:spacing w:before="240" w:after="240"/>
        <w:rPr>
          <w:rFonts w:ascii="宋体" w:eastAsia="宋体" w:hAnsi="宋体" w:cs="宋体"/>
        </w:rPr>
      </w:pPr>
      <w:r>
        <w:rPr>
          <w:rFonts w:ascii="宋体" w:eastAsia="宋体" w:hAnsi="宋体" w:cs="宋体"/>
        </w:rPr>
        <w:t>他当时就给他写了一段评语，这段评语中我们也能看到他对于我们整个可视化和分析领域的一个颠覆性的影响，首先它是一个巨大的赢的数量，然后它从此有了它之后，所有的我们的构建方式就变</w:t>
      </w:r>
      <w:r>
        <w:rPr>
          <w:rFonts w:ascii="宋体" w:eastAsia="宋体" w:hAnsi="宋体" w:cs="宋体"/>
        </w:rPr>
        <w:t>到了外观。</w:t>
      </w:r>
    </w:p>
    <w:p w14:paraId="3E7C1EE1" w14:textId="77777777" w:rsidR="00AF5DAE" w:rsidRDefault="001F359F">
      <w:pPr>
        <w:spacing w:before="240" w:after="240"/>
        <w:rPr>
          <w:rFonts w:ascii="宋体" w:eastAsia="宋体" w:hAnsi="宋体" w:cs="宋体"/>
        </w:rPr>
      </w:pPr>
      <w:r>
        <w:rPr>
          <w:rFonts w:ascii="宋体" w:eastAsia="宋体" w:hAnsi="宋体" w:cs="宋体"/>
        </w:rPr>
        <w:t>那基于</w:t>
      </w:r>
      <w:r>
        <w:rPr>
          <w:rFonts w:ascii="宋体" w:eastAsia="宋体" w:hAnsi="宋体" w:cs="宋体"/>
        </w:rPr>
        <w:t>HF</w:t>
      </w:r>
      <w:r>
        <w:rPr>
          <w:rFonts w:ascii="宋体" w:eastAsia="宋体" w:hAnsi="宋体" w:cs="宋体"/>
        </w:rPr>
        <w:t>二的</w:t>
      </w:r>
      <w:r>
        <w:rPr>
          <w:rFonts w:ascii="宋体" w:eastAsia="宋体" w:hAnsi="宋体" w:cs="宋体"/>
        </w:rPr>
        <w:t>m</w:t>
      </w:r>
      <w:r>
        <w:rPr>
          <w:rFonts w:ascii="宋体" w:eastAsia="宋体" w:hAnsi="宋体" w:cs="宋体"/>
        </w:rPr>
        <w:t>平台去映射数据，然后除此之外，我觉得能够去发表出这篇文章，我觉得只能算是他的贡献中的一个很小的一部分，其实还有一部分他把它开源出来，一级</w:t>
      </w:r>
      <w:proofErr w:type="gramStart"/>
      <w:r>
        <w:rPr>
          <w:rFonts w:ascii="宋体" w:eastAsia="宋体" w:hAnsi="宋体" w:cs="宋体"/>
        </w:rPr>
        <w:t>一级</w:t>
      </w:r>
      <w:proofErr w:type="gramEnd"/>
      <w:r>
        <w:rPr>
          <w:rFonts w:ascii="宋体" w:eastAsia="宋体" w:hAnsi="宋体" w:cs="宋体"/>
        </w:rPr>
        <w:t>的去维护是。</w:t>
      </w:r>
    </w:p>
    <w:p w14:paraId="3AB9799A" w14:textId="77777777" w:rsidR="00AF5DAE" w:rsidRDefault="001F359F">
      <w:pPr>
        <w:spacing w:before="240" w:after="240"/>
        <w:rPr>
          <w:rFonts w:ascii="宋体" w:eastAsia="宋体" w:hAnsi="宋体" w:cs="宋体"/>
        </w:rPr>
      </w:pPr>
      <w:r>
        <w:rPr>
          <w:rFonts w:ascii="宋体" w:eastAsia="宋体" w:hAnsi="宋体" w:cs="宋体"/>
        </w:rPr>
        <w:t>所以你会发现其实改变世界的也很简单，其实第一件事情就是你有一个很很精彩很深入很好的想法。</w:t>
      </w:r>
    </w:p>
    <w:p w14:paraId="787AD6F1" w14:textId="77777777" w:rsidR="00AF5DAE" w:rsidRDefault="001F359F">
      <w:pPr>
        <w:spacing w:before="240" w:after="240"/>
        <w:rPr>
          <w:rFonts w:ascii="宋体" w:eastAsia="宋体" w:hAnsi="宋体" w:cs="宋体"/>
        </w:rPr>
      </w:pPr>
      <w:r>
        <w:rPr>
          <w:rFonts w:ascii="宋体" w:eastAsia="宋体" w:hAnsi="宋体" w:cs="宋体"/>
        </w:rPr>
        <w:t>第二个事情就是你要十几年如一日的来去维护它，然后来去发展它，就相当于这个人一样，他从他博士毕业一直到现在一直都在去发展技术，他现在创了一个初创的公司叫做澳洲，大家也可以去搜一下，它可以去支持线上的去构建一些可视化城市。</w:t>
      </w:r>
    </w:p>
    <w:p w14:paraId="1B94DF21" w14:textId="77777777" w:rsidR="00AF5DAE" w:rsidRDefault="001F359F">
      <w:pPr>
        <w:spacing w:before="240" w:after="240"/>
        <w:rPr>
          <w:rFonts w:ascii="宋体" w:eastAsia="宋体" w:hAnsi="宋体" w:cs="宋体"/>
        </w:rPr>
      </w:pPr>
      <w:r>
        <w:rPr>
          <w:rFonts w:ascii="宋体" w:eastAsia="宋体" w:hAnsi="宋体" w:cs="宋体"/>
        </w:rPr>
        <w:t>这边除为什么会有第四</w:t>
      </w:r>
      <w:r>
        <w:rPr>
          <w:rFonts w:ascii="宋体" w:eastAsia="宋体" w:hAnsi="宋体" w:cs="宋体"/>
        </w:rPr>
        <w:t>位？这句话也说出来了，其实他们在一开一直以来也都在去都在去研究怎样去构建格式化形式，构建这种方法，比如说</w:t>
      </w:r>
      <w:r>
        <w:rPr>
          <w:rFonts w:ascii="宋体" w:eastAsia="宋体" w:hAnsi="宋体" w:cs="宋体"/>
        </w:rPr>
        <w:t>QQ</w:t>
      </w:r>
      <w:r>
        <w:rPr>
          <w:rFonts w:ascii="宋体" w:eastAsia="宋体" w:hAnsi="宋体" w:cs="宋体"/>
        </w:rPr>
        <w:t>位置</w:t>
      </w:r>
      <w:r>
        <w:rPr>
          <w:rFonts w:ascii="宋体" w:eastAsia="宋体" w:hAnsi="宋体" w:cs="宋体"/>
        </w:rPr>
        <w:t>2009</w:t>
      </w:r>
      <w:r>
        <w:rPr>
          <w:rFonts w:ascii="宋体" w:eastAsia="宋体" w:hAnsi="宋体" w:cs="宋体"/>
        </w:rPr>
        <w:t>年的，然后不是具有</w:t>
      </w:r>
      <w:r>
        <w:rPr>
          <w:rFonts w:ascii="宋体" w:eastAsia="宋体" w:hAnsi="宋体" w:cs="宋体"/>
        </w:rPr>
        <w:t>2005</w:t>
      </w:r>
      <w:r>
        <w:rPr>
          <w:rFonts w:ascii="宋体" w:eastAsia="宋体" w:hAnsi="宋体" w:cs="宋体"/>
        </w:rPr>
        <w:t>年的，我们一会也会讲到。</w:t>
      </w:r>
    </w:p>
    <w:p w14:paraId="3940A6F7" w14:textId="77777777" w:rsidR="00AF5DAE" w:rsidRDefault="001F359F">
      <w:pPr>
        <w:spacing w:before="240" w:after="240"/>
        <w:rPr>
          <w:rFonts w:ascii="宋体" w:eastAsia="宋体" w:hAnsi="宋体" w:cs="宋体"/>
        </w:rPr>
      </w:pPr>
      <w:r>
        <w:rPr>
          <w:rFonts w:ascii="宋体" w:eastAsia="宋体" w:hAnsi="宋体" w:cs="宋体"/>
        </w:rPr>
        <w:lastRenderedPageBreak/>
        <w:t>然后第三个就是他去把我算是我们整个领域的一个奠基者，他的核心想法是什么呢？我们说过我们是把数据变成视觉表达对不对？他的核心想法就是我把数据变成了</w:t>
      </w:r>
      <w:r>
        <w:rPr>
          <w:rFonts w:ascii="宋体" w:eastAsia="宋体" w:hAnsi="宋体" w:cs="宋体"/>
        </w:rPr>
        <w:t>1,000</w:t>
      </w:r>
      <w:r>
        <w:rPr>
          <w:rFonts w:ascii="宋体" w:eastAsia="宋体" w:hAnsi="宋体" w:cs="宋体"/>
        </w:rPr>
        <w:t>万的盗墓用户，还是绑定起来，就这一句话，这就是他的核心的想法。你就会</w:t>
      </w:r>
      <w:proofErr w:type="gramStart"/>
      <w:r>
        <w:rPr>
          <w:rFonts w:ascii="宋体" w:eastAsia="宋体" w:hAnsi="宋体" w:cs="宋体"/>
        </w:rPr>
        <w:t>想到想</w:t>
      </w:r>
      <w:proofErr w:type="gramEnd"/>
      <w:r>
        <w:rPr>
          <w:rFonts w:ascii="宋体" w:eastAsia="宋体" w:hAnsi="宋体" w:cs="宋体"/>
        </w:rPr>
        <w:t>说的，其实这个想法很简单，为什么会只有他去想到了，我们可以以发展的角度来去看，看这个事情。</w:t>
      </w:r>
    </w:p>
    <w:p w14:paraId="0052317E" w14:textId="77777777" w:rsidR="00AF5DAE" w:rsidRDefault="001F359F">
      <w:pPr>
        <w:spacing w:before="240" w:after="240"/>
        <w:rPr>
          <w:rFonts w:ascii="宋体" w:eastAsia="宋体" w:hAnsi="宋体" w:cs="宋体"/>
        </w:rPr>
      </w:pPr>
      <w:r>
        <w:rPr>
          <w:rFonts w:ascii="宋体" w:eastAsia="宋体" w:hAnsi="宋体" w:cs="宋体"/>
        </w:rPr>
        <w:t>在</w:t>
      </w:r>
      <w:r>
        <w:rPr>
          <w:rFonts w:ascii="宋体" w:eastAsia="宋体" w:hAnsi="宋体" w:cs="宋体"/>
        </w:rPr>
        <w:t>2004</w:t>
      </w:r>
      <w:r>
        <w:rPr>
          <w:rFonts w:ascii="宋体" w:eastAsia="宋体" w:hAnsi="宋体" w:cs="宋体"/>
        </w:rPr>
        <w:t>年的时候，最早的人去研究我们如何去高效的去构建可视化方法的叫做明朝为苏州配置这个它的类似的模式是什么？</w:t>
      </w:r>
    </w:p>
    <w:p w14:paraId="6C41677E" w14:textId="77777777" w:rsidR="00AF5DAE" w:rsidRDefault="001F359F">
      <w:pPr>
        <w:spacing w:before="240" w:after="240"/>
        <w:rPr>
          <w:rFonts w:ascii="宋体" w:eastAsia="宋体" w:hAnsi="宋体" w:cs="宋体"/>
        </w:rPr>
      </w:pPr>
      <w:r>
        <w:rPr>
          <w:rFonts w:ascii="宋体" w:eastAsia="宋体" w:hAnsi="宋体" w:cs="宋体"/>
        </w:rPr>
        <w:t>我提供了一些拓，是因为它都可以什么工具集，我提供了一些拓，你用这个转化形式你就</w:t>
      </w:r>
      <w:r>
        <w:rPr>
          <w:rFonts w:ascii="宋体" w:eastAsia="宋体" w:hAnsi="宋体" w:cs="宋体"/>
        </w:rPr>
        <w:t>叫那个图，因为可让一件事情要不愿意做，比如说他构建了非商</w:t>
      </w:r>
      <w:r>
        <w:rPr>
          <w:rFonts w:ascii="宋体" w:eastAsia="宋体" w:hAnsi="宋体" w:cs="宋体"/>
        </w:rPr>
        <w:t>I</w:t>
      </w:r>
      <w:r>
        <w:rPr>
          <w:rFonts w:ascii="宋体" w:eastAsia="宋体" w:hAnsi="宋体" w:cs="宋体"/>
        </w:rPr>
        <w:t>或者一些交互的图，构建了催眠一个可怕的图，还构建了一些其他的耐水这种表达形式，还有黑豹、</w:t>
      </w:r>
      <w:proofErr w:type="gramStart"/>
      <w:r>
        <w:rPr>
          <w:rFonts w:ascii="宋体" w:eastAsia="宋体" w:hAnsi="宋体" w:cs="宋体"/>
        </w:rPr>
        <w:t>脆瓜等</w:t>
      </w:r>
      <w:proofErr w:type="gramEnd"/>
      <w:r>
        <w:rPr>
          <w:rFonts w:ascii="宋体" w:eastAsia="宋体" w:hAnsi="宋体" w:cs="宋体"/>
        </w:rPr>
        <w:t>非常大口，然后他还有一些交互的组件，你可以去做这件事情。</w:t>
      </w:r>
    </w:p>
    <w:p w14:paraId="242C39DF" w14:textId="77777777" w:rsidR="00AF5DAE" w:rsidRDefault="001F359F">
      <w:pPr>
        <w:spacing w:before="240" w:after="240"/>
        <w:rPr>
          <w:rFonts w:ascii="宋体" w:eastAsia="宋体" w:hAnsi="宋体" w:cs="宋体"/>
        </w:rPr>
      </w:pPr>
      <w:r>
        <w:rPr>
          <w:rFonts w:ascii="宋体" w:eastAsia="宋体" w:hAnsi="宋体" w:cs="宋体"/>
        </w:rPr>
        <w:t>它的作者是召开聊会，然后他是法国的当然法国的科学院的一个研究者，但他现在也是领域的就是很资深的研究者。我刚刚说了之后，大家有没有意识到，其实既然它是一个</w:t>
      </w:r>
      <w:r>
        <w:rPr>
          <w:rFonts w:ascii="宋体" w:eastAsia="宋体" w:hAnsi="宋体" w:cs="宋体"/>
        </w:rPr>
        <w:t>to k</w:t>
      </w:r>
      <w:r>
        <w:rPr>
          <w:rFonts w:ascii="宋体" w:eastAsia="宋体" w:hAnsi="宋体" w:cs="宋体"/>
        </w:rPr>
        <w:t>它就有一个问题，就是我只有这些</w:t>
      </w:r>
      <w:r>
        <w:rPr>
          <w:rFonts w:ascii="宋体" w:eastAsia="宋体" w:hAnsi="宋体" w:cs="宋体"/>
        </w:rPr>
        <w:t>to</w:t>
      </w:r>
      <w:r>
        <w:rPr>
          <w:rFonts w:ascii="宋体" w:eastAsia="宋体" w:hAnsi="宋体" w:cs="宋体"/>
        </w:rPr>
        <w:t>，我其他再有一些错误怎么办？为什么我当时他们想到这样去做，是因为当时的考察形式交互的方法非常的受限，没有多少</w:t>
      </w:r>
      <w:r>
        <w:rPr>
          <w:rFonts w:ascii="宋体" w:eastAsia="宋体" w:hAnsi="宋体" w:cs="宋体"/>
        </w:rPr>
        <w:t>个，我就把这些都实现好，实现了就好了。</w:t>
      </w:r>
    </w:p>
    <w:p w14:paraId="4FB4F3DB" w14:textId="77777777" w:rsidR="00AF5DAE" w:rsidRDefault="001F359F">
      <w:pPr>
        <w:spacing w:before="240" w:after="240"/>
        <w:rPr>
          <w:rFonts w:ascii="宋体" w:eastAsia="宋体" w:hAnsi="宋体" w:cs="宋体"/>
        </w:rPr>
      </w:pPr>
      <w:r>
        <w:rPr>
          <w:rFonts w:ascii="宋体" w:eastAsia="宋体" w:hAnsi="宋体" w:cs="宋体"/>
        </w:rPr>
        <w:t>但是随着它的发展越来越多，你会发现我只会受限的几个错是远远不够的。所以后来就有了回去在</w:t>
      </w:r>
      <w:r>
        <w:rPr>
          <w:rFonts w:ascii="宋体" w:eastAsia="宋体" w:hAnsi="宋体" w:cs="宋体"/>
        </w:rPr>
        <w:t>2004</w:t>
      </w:r>
      <w:r>
        <w:rPr>
          <w:rFonts w:ascii="宋体" w:eastAsia="宋体" w:hAnsi="宋体" w:cs="宋体"/>
        </w:rPr>
        <w:t>年之后，</w:t>
      </w:r>
      <w:r>
        <w:rPr>
          <w:rFonts w:ascii="宋体" w:eastAsia="宋体" w:hAnsi="宋体" w:cs="宋体"/>
        </w:rPr>
        <w:t>2005</w:t>
      </w:r>
      <w:r>
        <w:rPr>
          <w:rFonts w:ascii="宋体" w:eastAsia="宋体" w:hAnsi="宋体" w:cs="宋体"/>
        </w:rPr>
        <w:t>年它是发表在一篇快上，也是人际交互领域的顶尖的文章，他的核心想法是什么？你可以看一下他的</w:t>
      </w:r>
      <w:r>
        <w:rPr>
          <w:rFonts w:ascii="宋体" w:eastAsia="宋体" w:hAnsi="宋体" w:cs="宋体"/>
        </w:rPr>
        <w:t>after</w:t>
      </w:r>
      <w:r>
        <w:rPr>
          <w:rFonts w:ascii="宋体" w:eastAsia="宋体" w:hAnsi="宋体" w:cs="宋体"/>
        </w:rPr>
        <w:t>他在他的</w:t>
      </w:r>
      <w:r>
        <w:rPr>
          <w:rFonts w:ascii="宋体" w:eastAsia="宋体" w:hAnsi="宋体" w:cs="宋体"/>
        </w:rPr>
        <w:t>ft</w:t>
      </w:r>
      <w:r>
        <w:rPr>
          <w:rFonts w:ascii="宋体" w:eastAsia="宋体" w:hAnsi="宋体" w:cs="宋体"/>
        </w:rPr>
        <w:t>里面去介绍的论文，就是说我没有提供，</w:t>
      </w:r>
      <w:proofErr w:type="gramStart"/>
      <w:r>
        <w:rPr>
          <w:rFonts w:ascii="宋体" w:eastAsia="宋体" w:hAnsi="宋体" w:cs="宋体"/>
        </w:rPr>
        <w:t>只是只是</w:t>
      </w:r>
      <w:proofErr w:type="gramEnd"/>
      <w:r>
        <w:rPr>
          <w:rFonts w:ascii="宋体" w:eastAsia="宋体" w:hAnsi="宋体" w:cs="宋体"/>
        </w:rPr>
        <w:t>非常完善的这种预警就是工具，然后就像一些发展或者瞎逛一样，相当于就是说回去</w:t>
      </w:r>
      <w:r>
        <w:rPr>
          <w:rFonts w:ascii="宋体" w:eastAsia="宋体" w:hAnsi="宋体" w:cs="宋体"/>
        </w:rPr>
        <w:t xml:space="preserve"> Ing</w:t>
      </w:r>
      <w:r>
        <w:rPr>
          <w:rFonts w:ascii="宋体" w:eastAsia="宋体" w:hAnsi="宋体" w:cs="宋体"/>
        </w:rPr>
        <w:t>会出</w:t>
      </w:r>
      <w:proofErr w:type="spellStart"/>
      <w:r>
        <w:rPr>
          <w:rFonts w:ascii="宋体" w:eastAsia="宋体" w:hAnsi="宋体" w:cs="宋体"/>
        </w:rPr>
        <w:t>ing</w:t>
      </w:r>
      <w:proofErr w:type="spellEnd"/>
      <w:r>
        <w:rPr>
          <w:rFonts w:ascii="宋体" w:eastAsia="宋体" w:hAnsi="宋体" w:cs="宋体"/>
        </w:rPr>
        <w:t>会出品这样的一个功能。</w:t>
      </w:r>
    </w:p>
    <w:p w14:paraId="6BFBFC36" w14:textId="77777777" w:rsidR="00AF5DAE" w:rsidRDefault="001F359F">
      <w:pPr>
        <w:spacing w:before="240" w:after="240"/>
        <w:rPr>
          <w:rFonts w:ascii="宋体" w:eastAsia="宋体" w:hAnsi="宋体" w:cs="宋体"/>
        </w:rPr>
      </w:pPr>
      <w:r>
        <w:rPr>
          <w:rFonts w:ascii="宋体" w:eastAsia="宋体" w:hAnsi="宋体" w:cs="宋体"/>
        </w:rPr>
        <w:t>然后那段时间他们就想的是我以这个流程式的方法来去想，可是它是怎样构建的，它的流程包括啥？包括</w:t>
      </w:r>
      <w:r>
        <w:rPr>
          <w:rFonts w:ascii="宋体" w:eastAsia="宋体" w:hAnsi="宋体" w:cs="宋体"/>
        </w:rPr>
        <w:t>从数据，通过优秀人得到一些之后筛选之后的数据，然后我来去映射到视觉形式，然后我来捕捉到一些的话，然后</w:t>
      </w:r>
      <w:proofErr w:type="gramStart"/>
      <w:r>
        <w:rPr>
          <w:rFonts w:ascii="宋体" w:eastAsia="宋体" w:hAnsi="宋体" w:cs="宋体"/>
        </w:rPr>
        <w:t>我用户</w:t>
      </w:r>
      <w:proofErr w:type="gramEnd"/>
      <w:r>
        <w:rPr>
          <w:rFonts w:ascii="宋体" w:eastAsia="宋体" w:hAnsi="宋体" w:cs="宋体"/>
        </w:rPr>
        <w:t>可以反过头来去交互。</w:t>
      </w:r>
    </w:p>
    <w:p w14:paraId="3D0793C9" w14:textId="77777777" w:rsidR="00AF5DAE" w:rsidRDefault="001F359F">
      <w:pPr>
        <w:spacing w:before="240" w:after="240"/>
        <w:rPr>
          <w:rFonts w:ascii="宋体" w:eastAsia="宋体" w:hAnsi="宋体" w:cs="宋体"/>
        </w:rPr>
      </w:pPr>
      <w:r>
        <w:rPr>
          <w:rFonts w:ascii="宋体" w:eastAsia="宋体" w:hAnsi="宋体" w:cs="宋体"/>
        </w:rPr>
        <w:t>当然这个是他们自己的一家之言，就是他们的判断，他们就根据这个判断来去想，我把我的工具一些功能按照这种方式来去组合，那他表达性就会更强了，对吧？肯定比这个强，因为</w:t>
      </w:r>
      <w:proofErr w:type="gramStart"/>
      <w:r>
        <w:rPr>
          <w:rFonts w:ascii="宋体" w:eastAsia="宋体" w:hAnsi="宋体" w:cs="宋体"/>
        </w:rPr>
        <w:t>这个只是</w:t>
      </w:r>
      <w:proofErr w:type="gramEnd"/>
      <w:r>
        <w:rPr>
          <w:rFonts w:ascii="宋体" w:eastAsia="宋体" w:hAnsi="宋体" w:cs="宋体"/>
        </w:rPr>
        <w:t>一些非常受限的非常固定的几个单品，他们就做了这样一件事情。</w:t>
      </w:r>
    </w:p>
    <w:p w14:paraId="66BD5CB6" w14:textId="77777777" w:rsidR="00AF5DAE" w:rsidRDefault="001F359F">
      <w:pPr>
        <w:spacing w:before="240" w:after="240"/>
        <w:rPr>
          <w:rFonts w:ascii="宋体" w:eastAsia="宋体" w:hAnsi="宋体" w:cs="宋体"/>
        </w:rPr>
      </w:pPr>
      <w:r>
        <w:rPr>
          <w:rFonts w:ascii="宋体" w:eastAsia="宋体" w:hAnsi="宋体" w:cs="宋体"/>
        </w:rPr>
        <w:t>Ok</w:t>
      </w:r>
      <w:r>
        <w:rPr>
          <w:rFonts w:ascii="宋体" w:eastAsia="宋体" w:hAnsi="宋体" w:cs="宋体"/>
        </w:rPr>
        <w:t>搞一个规划。然后培训有什么这边可能看不到代码，我待会我课下会把这个论文发到群里，大家可以来去了解一下。它的这种代码其实就非常的繁琐，按照我刚刚说的流程来</w:t>
      </w:r>
      <w:r>
        <w:rPr>
          <w:rFonts w:ascii="宋体" w:eastAsia="宋体" w:hAnsi="宋体" w:cs="宋体"/>
        </w:rPr>
        <w:t>去构建的，就是我先去做数据，然后再去做筛选，然后再去做绘制，然后这样的结果，然后我可以得到这样不同的转化形式，然后它的控制就会更灵活一点。</w:t>
      </w:r>
    </w:p>
    <w:p w14:paraId="099A9207" w14:textId="77777777" w:rsidR="00AF5DAE" w:rsidRDefault="001F359F">
      <w:pPr>
        <w:spacing w:before="240" w:after="240"/>
        <w:rPr>
          <w:rFonts w:ascii="宋体" w:eastAsia="宋体" w:hAnsi="宋体" w:cs="宋体"/>
        </w:rPr>
      </w:pPr>
      <w:r>
        <w:rPr>
          <w:rFonts w:ascii="宋体" w:eastAsia="宋体" w:hAnsi="宋体" w:cs="宋体"/>
        </w:rPr>
        <w:lastRenderedPageBreak/>
        <w:t>但是他们只是从上面这个角度来去控制就可以，然后视觉表达</w:t>
      </w:r>
      <w:r>
        <w:rPr>
          <w:rFonts w:ascii="宋体" w:eastAsia="宋体" w:hAnsi="宋体" w:cs="宋体"/>
        </w:rPr>
        <w:t>vivo</w:t>
      </w:r>
      <w:r>
        <w:rPr>
          <w:rFonts w:ascii="宋体" w:eastAsia="宋体" w:hAnsi="宋体" w:cs="宋体"/>
        </w:rPr>
        <w:t>的角度来去过程式来去控制。</w:t>
      </w:r>
    </w:p>
    <w:p w14:paraId="09E0DD34" w14:textId="77777777" w:rsidR="00AF5DAE" w:rsidRDefault="001F359F">
      <w:pPr>
        <w:spacing w:before="240" w:after="240"/>
        <w:rPr>
          <w:rFonts w:ascii="宋体" w:eastAsia="宋体" w:hAnsi="宋体" w:cs="宋体"/>
        </w:rPr>
      </w:pPr>
      <w:r>
        <w:rPr>
          <w:rFonts w:ascii="宋体" w:eastAsia="宋体" w:hAnsi="宋体" w:cs="宋体"/>
        </w:rPr>
        <w:t>但我们前面说过，其实我们就是将数据去映射到一些视觉元素上面的，他并没有去提供一些视觉元素级别的这种映射的方法，这时候在说出位置，这是在</w:t>
      </w:r>
      <w:r>
        <w:rPr>
          <w:rFonts w:ascii="宋体" w:eastAsia="宋体" w:hAnsi="宋体" w:cs="宋体"/>
        </w:rPr>
        <w:t>2009</w:t>
      </w:r>
      <w:r>
        <w:rPr>
          <w:rFonts w:ascii="宋体" w:eastAsia="宋体" w:hAnsi="宋体" w:cs="宋体"/>
        </w:rPr>
        <w:t>年在领域我们文化领域的领会上去发表了一篇文章，他就做了这样一件事情，可以看一下他的</w:t>
      </w:r>
      <w:proofErr w:type="spellStart"/>
      <w:r>
        <w:rPr>
          <w:rFonts w:ascii="宋体" w:eastAsia="宋体" w:hAnsi="宋体" w:cs="宋体"/>
        </w:rPr>
        <w:t>hr</w:t>
      </w:r>
      <w:proofErr w:type="spellEnd"/>
      <w:r>
        <w:rPr>
          <w:rFonts w:ascii="宋体" w:eastAsia="宋体" w:hAnsi="宋体" w:cs="宋体"/>
        </w:rPr>
        <w:t>怎么讲的。</w:t>
      </w:r>
    </w:p>
    <w:p w14:paraId="1292D262" w14:textId="77777777" w:rsidR="00AF5DAE" w:rsidRDefault="001F359F">
      <w:pPr>
        <w:spacing w:before="240" w:after="240"/>
        <w:rPr>
          <w:rFonts w:ascii="宋体" w:eastAsia="宋体" w:hAnsi="宋体" w:cs="宋体"/>
        </w:rPr>
      </w:pPr>
      <w:r>
        <w:rPr>
          <w:rFonts w:ascii="宋体" w:eastAsia="宋体" w:hAnsi="宋体" w:cs="宋体"/>
        </w:rPr>
        <w:t> There is an again in</w:t>
      </w:r>
      <w:r>
        <w:rPr>
          <w:rFonts w:ascii="宋体" w:eastAsia="宋体" w:hAnsi="宋体" w:cs="宋体"/>
        </w:rPr>
        <w:t xml:space="preserve"> the location of decision</w:t>
      </w:r>
      <w:r>
        <w:rPr>
          <w:rFonts w:ascii="宋体" w:eastAsia="宋体" w:hAnsi="宋体" w:cs="宋体"/>
        </w:rPr>
        <w:t>等等，如果来我玩，可以说我为什么你可以看到他的题目，他的题目是抓最后出去采购这样的意思。</w:t>
      </w:r>
    </w:p>
    <w:p w14:paraId="259DBFD0" w14:textId="77777777" w:rsidR="00AF5DAE" w:rsidRDefault="001F359F">
      <w:pPr>
        <w:spacing w:before="240" w:after="240"/>
        <w:rPr>
          <w:rFonts w:ascii="宋体" w:eastAsia="宋体" w:hAnsi="宋体" w:cs="宋体"/>
        </w:rPr>
      </w:pPr>
      <w:r>
        <w:rPr>
          <w:rFonts w:ascii="宋体" w:eastAsia="宋体" w:hAnsi="宋体" w:cs="宋体"/>
        </w:rPr>
        <w:t>所以它的核心就是装备，我能够去以它</w:t>
      </w:r>
      <w:proofErr w:type="gramStart"/>
      <w:r>
        <w:rPr>
          <w:rFonts w:ascii="宋体" w:eastAsia="宋体" w:hAnsi="宋体" w:cs="宋体"/>
        </w:rPr>
        <w:t>的图源的</w:t>
      </w:r>
      <w:proofErr w:type="gramEnd"/>
      <w:r>
        <w:rPr>
          <w:rFonts w:ascii="宋体" w:eastAsia="宋体" w:hAnsi="宋体" w:cs="宋体"/>
        </w:rPr>
        <w:t>角度来去控制它生存的可怕是什么？它的核心比如说这个是一个很复杂的形式，我就把它结构可能会很多细密度的图片，比如说这两个</w:t>
      </w:r>
      <w:proofErr w:type="gramStart"/>
      <w:r>
        <w:rPr>
          <w:rFonts w:ascii="宋体" w:eastAsia="宋体" w:hAnsi="宋体" w:cs="宋体"/>
        </w:rPr>
        <w:t>改结构</w:t>
      </w:r>
      <w:proofErr w:type="gramEnd"/>
      <w:r>
        <w:rPr>
          <w:rFonts w:ascii="宋体" w:eastAsia="宋体" w:hAnsi="宋体" w:cs="宋体"/>
        </w:rPr>
        <w:t>成很多棒，很多烂很多，比如说微调的形式，是这样的。</w:t>
      </w:r>
    </w:p>
    <w:p w14:paraId="2FD4499B" w14:textId="77777777" w:rsidR="00AF5DAE" w:rsidRDefault="001F359F">
      <w:pPr>
        <w:spacing w:before="240" w:after="240"/>
        <w:rPr>
          <w:rFonts w:ascii="宋体" w:eastAsia="宋体" w:hAnsi="宋体" w:cs="宋体"/>
        </w:rPr>
      </w:pPr>
      <w:r>
        <w:rPr>
          <w:rFonts w:ascii="宋体" w:eastAsia="宋体" w:hAnsi="宋体" w:cs="宋体"/>
        </w:rPr>
        <w:t>然后这就是它的一个渲染的代码，然后获得代码它的工具是基于</w:t>
      </w:r>
      <w:r>
        <w:rPr>
          <w:rFonts w:ascii="宋体" w:eastAsia="宋体" w:hAnsi="宋体" w:cs="宋体"/>
        </w:rPr>
        <w:t>Java</w:t>
      </w:r>
      <w:r>
        <w:rPr>
          <w:rFonts w:ascii="宋体" w:eastAsia="宋体" w:hAnsi="宋体" w:cs="宋体"/>
        </w:rPr>
        <w:t>，它是一个面试，我不知道大家有没有学过</w:t>
      </w:r>
      <w:r>
        <w:rPr>
          <w:rFonts w:ascii="宋体" w:eastAsia="宋体" w:hAnsi="宋体" w:cs="宋体"/>
        </w:rPr>
        <w:t xml:space="preserve"> Java</w:t>
      </w:r>
      <w:r>
        <w:rPr>
          <w:rFonts w:ascii="宋体" w:eastAsia="宋体" w:hAnsi="宋体" w:cs="宋体"/>
        </w:rPr>
        <w:t>，其实面试要用的一个一个工具，其实我们待会</w:t>
      </w:r>
      <w:r>
        <w:rPr>
          <w:rFonts w:ascii="宋体" w:eastAsia="宋体" w:hAnsi="宋体" w:cs="宋体"/>
        </w:rPr>
        <w:t>去看到的代码跟现在的代码就有点相似，把数据然后把派克然后赖克是怎样，然后去跟着他，然后可以得到后面的冒号什么样的形式。</w:t>
      </w:r>
    </w:p>
    <w:p w14:paraId="7E189E3D" w14:textId="77777777" w:rsidR="00AF5DAE" w:rsidRDefault="001F359F">
      <w:pPr>
        <w:spacing w:before="240" w:after="240"/>
        <w:rPr>
          <w:rFonts w:ascii="宋体" w:eastAsia="宋体" w:hAnsi="宋体" w:cs="宋体"/>
        </w:rPr>
      </w:pPr>
      <w:r>
        <w:rPr>
          <w:rFonts w:ascii="宋体" w:eastAsia="宋体" w:hAnsi="宋体" w:cs="宋体"/>
        </w:rPr>
        <w:t>对于这种带的</w:t>
      </w:r>
      <w:proofErr w:type="gramStart"/>
      <w:r>
        <w:rPr>
          <w:rFonts w:ascii="宋体" w:eastAsia="宋体" w:hAnsi="宋体" w:cs="宋体"/>
        </w:rPr>
        <w:t>完全他</w:t>
      </w:r>
      <w:proofErr w:type="gramEnd"/>
      <w:r>
        <w:rPr>
          <w:rFonts w:ascii="宋体" w:eastAsia="宋体" w:hAnsi="宋体" w:cs="宋体"/>
        </w:rPr>
        <w:t>也是这样的，我先去做好发布，然后把数据然后我来去艾瑞尔，然后我来去根据</w:t>
      </w:r>
      <w:proofErr w:type="gramStart"/>
      <w:r>
        <w:rPr>
          <w:rFonts w:ascii="宋体" w:eastAsia="宋体" w:hAnsi="宋体" w:cs="宋体"/>
        </w:rPr>
        <w:t>贝塔去选定</w:t>
      </w:r>
      <w:proofErr w:type="gramEnd"/>
      <w:r>
        <w:rPr>
          <w:rFonts w:ascii="宋体" w:eastAsia="宋体" w:hAnsi="宋体" w:cs="宋体"/>
        </w:rPr>
        <w:t>它的颜色，然后进一步的我去决定它的话语权是怎样的，然后就得到了这样的结果。</w:t>
      </w:r>
    </w:p>
    <w:p w14:paraId="117B8FB0" w14:textId="77777777" w:rsidR="00AF5DAE" w:rsidRDefault="001F359F">
      <w:pPr>
        <w:spacing w:before="240" w:after="240"/>
        <w:rPr>
          <w:rFonts w:ascii="宋体" w:eastAsia="宋体" w:hAnsi="宋体" w:cs="宋体"/>
        </w:rPr>
      </w:pPr>
      <w:r>
        <w:rPr>
          <w:rFonts w:ascii="宋体" w:eastAsia="宋体" w:hAnsi="宋体" w:cs="宋体"/>
        </w:rPr>
        <w:t>但是这样的问题工具的问题是在于他只是可以再去看一下，比如说这个例子可能更系统一点，比如说他从</w:t>
      </w:r>
      <w:r>
        <w:rPr>
          <w:rFonts w:ascii="宋体" w:eastAsia="宋体" w:hAnsi="宋体" w:cs="宋体"/>
        </w:rPr>
        <w:t xml:space="preserve">ABCD </w:t>
      </w:r>
      <w:proofErr w:type="spellStart"/>
      <w:r>
        <w:rPr>
          <w:rFonts w:ascii="宋体" w:eastAsia="宋体" w:hAnsi="宋体" w:cs="宋体"/>
        </w:rPr>
        <w:t>ef</w:t>
      </w:r>
      <w:proofErr w:type="spellEnd"/>
      <w:r>
        <w:rPr>
          <w:rFonts w:ascii="宋体" w:eastAsia="宋体" w:hAnsi="宋体" w:cs="宋体"/>
        </w:rPr>
        <w:t>我想怎么去构建得到，这个拍照是初始化它的画布，然后我来去增加贝塔，然后我就得到了</w:t>
      </w:r>
      <w:r>
        <w:rPr>
          <w:rFonts w:ascii="宋体" w:eastAsia="宋体" w:hAnsi="宋体" w:cs="宋体"/>
        </w:rPr>
        <w:t>a</w:t>
      </w:r>
      <w:r>
        <w:rPr>
          <w:rFonts w:ascii="宋体" w:eastAsia="宋体" w:hAnsi="宋体" w:cs="宋体"/>
        </w:rPr>
        <w:t>然后我再去</w:t>
      </w:r>
      <w:r>
        <w:rPr>
          <w:rFonts w:ascii="宋体" w:eastAsia="宋体" w:hAnsi="宋体" w:cs="宋体"/>
        </w:rPr>
        <w:t>a</w:t>
      </w:r>
      <w:r>
        <w:rPr>
          <w:rFonts w:ascii="宋体" w:eastAsia="宋体" w:hAnsi="宋体" w:cs="宋体"/>
        </w:rPr>
        <w:t>一下就增加一个拉，</w:t>
      </w:r>
      <w:r>
        <w:rPr>
          <w:rFonts w:ascii="宋体" w:eastAsia="宋体" w:hAnsi="宋体" w:cs="宋体"/>
        </w:rPr>
        <w:t>然后就增加得到</w:t>
      </w:r>
      <w:r>
        <w:rPr>
          <w:rFonts w:ascii="宋体" w:eastAsia="宋体" w:hAnsi="宋体" w:cs="宋体"/>
        </w:rPr>
        <w:t>b</w:t>
      </w:r>
      <w:r>
        <w:rPr>
          <w:rFonts w:ascii="宋体" w:eastAsia="宋体" w:hAnsi="宋体" w:cs="宋体"/>
        </w:rPr>
        <w:t>然后</w:t>
      </w:r>
      <w:r>
        <w:rPr>
          <w:rFonts w:ascii="宋体" w:eastAsia="宋体" w:hAnsi="宋体" w:cs="宋体"/>
        </w:rPr>
        <w:t>a</w:t>
      </w:r>
      <w:r>
        <w:rPr>
          <w:rFonts w:ascii="宋体" w:eastAsia="宋体" w:hAnsi="宋体" w:cs="宋体"/>
        </w:rPr>
        <w:t>就告诉他们现在得到</w:t>
      </w:r>
      <w:r>
        <w:rPr>
          <w:rFonts w:ascii="宋体" w:eastAsia="宋体" w:hAnsi="宋体" w:cs="宋体"/>
        </w:rPr>
        <w:t>c</w:t>
      </w:r>
      <w:r>
        <w:rPr>
          <w:rFonts w:ascii="宋体" w:eastAsia="宋体" w:hAnsi="宋体" w:cs="宋体"/>
        </w:rPr>
        <w:t>然后我们可以让他的播放器增加了一个</w:t>
      </w:r>
      <w:r>
        <w:rPr>
          <w:rFonts w:ascii="宋体" w:eastAsia="宋体" w:hAnsi="宋体" w:cs="宋体"/>
        </w:rPr>
        <w:t>x</w:t>
      </w:r>
      <w:r>
        <w:rPr>
          <w:rFonts w:ascii="宋体" w:eastAsia="宋体" w:hAnsi="宋体" w:cs="宋体"/>
        </w:rPr>
        <w:t>然后得到</w:t>
      </w:r>
      <w:r>
        <w:rPr>
          <w:rFonts w:ascii="宋体" w:eastAsia="宋体" w:hAnsi="宋体" w:cs="宋体"/>
        </w:rPr>
        <w:t>b</w:t>
      </w:r>
      <w:r>
        <w:rPr>
          <w:rFonts w:ascii="宋体" w:eastAsia="宋体" w:hAnsi="宋体" w:cs="宋体"/>
        </w:rPr>
        <w:t>然后增加了一些对期限然后得到意义，然后得到</w:t>
      </w:r>
      <w:r>
        <w:rPr>
          <w:rFonts w:ascii="宋体" w:eastAsia="宋体" w:hAnsi="宋体" w:cs="宋体"/>
        </w:rPr>
        <w:t>x</w:t>
      </w:r>
      <w:r>
        <w:rPr>
          <w:rFonts w:ascii="宋体" w:eastAsia="宋体" w:hAnsi="宋体" w:cs="宋体"/>
        </w:rPr>
        <w:t>这样的特征。</w:t>
      </w:r>
    </w:p>
    <w:p w14:paraId="4C43FA6D" w14:textId="77777777" w:rsidR="00AF5DAE" w:rsidRDefault="001F359F">
      <w:pPr>
        <w:spacing w:before="240" w:after="240"/>
        <w:rPr>
          <w:rFonts w:ascii="宋体" w:eastAsia="宋体" w:hAnsi="宋体" w:cs="宋体"/>
        </w:rPr>
      </w:pPr>
      <w:r>
        <w:rPr>
          <w:rFonts w:ascii="宋体" w:eastAsia="宋体" w:hAnsi="宋体" w:cs="宋体"/>
        </w:rPr>
        <w:t>普</w:t>
      </w:r>
      <w:proofErr w:type="gramStart"/>
      <w:r>
        <w:rPr>
          <w:rFonts w:ascii="宋体" w:eastAsia="宋体" w:hAnsi="宋体" w:cs="宋体"/>
        </w:rPr>
        <w:t>洛克为此</w:t>
      </w:r>
      <w:proofErr w:type="gramEnd"/>
      <w:r>
        <w:rPr>
          <w:rFonts w:ascii="宋体" w:eastAsia="宋体" w:hAnsi="宋体" w:cs="宋体"/>
        </w:rPr>
        <w:t>他的问题是什么呢？普尔</w:t>
      </w:r>
      <w:proofErr w:type="gramStart"/>
      <w:r>
        <w:rPr>
          <w:rFonts w:ascii="宋体" w:eastAsia="宋体" w:hAnsi="宋体" w:cs="宋体"/>
        </w:rPr>
        <w:t>特</w:t>
      </w:r>
      <w:proofErr w:type="gramEnd"/>
      <w:r>
        <w:rPr>
          <w:rFonts w:ascii="宋体" w:eastAsia="宋体" w:hAnsi="宋体" w:cs="宋体"/>
        </w:rPr>
        <w:t>位置是基于</w:t>
      </w:r>
      <w:r>
        <w:rPr>
          <w:rFonts w:ascii="宋体" w:eastAsia="宋体" w:hAnsi="宋体" w:cs="宋体"/>
        </w:rPr>
        <w:t>Java</w:t>
      </w:r>
      <w:r>
        <w:rPr>
          <w:rFonts w:ascii="宋体" w:eastAsia="宋体" w:hAnsi="宋体" w:cs="宋体"/>
        </w:rPr>
        <w:t>，</w:t>
      </w:r>
      <w:r>
        <w:rPr>
          <w:rFonts w:ascii="宋体" w:eastAsia="宋体" w:hAnsi="宋体" w:cs="宋体"/>
        </w:rPr>
        <w:t xml:space="preserve"> Java</w:t>
      </w:r>
      <w:r>
        <w:rPr>
          <w:rFonts w:ascii="宋体" w:eastAsia="宋体" w:hAnsi="宋体" w:cs="宋体"/>
        </w:rPr>
        <w:t>你可以去想象它的</w:t>
      </w:r>
      <w:r>
        <w:rPr>
          <w:rFonts w:ascii="宋体" w:eastAsia="宋体" w:hAnsi="宋体" w:cs="宋体"/>
        </w:rPr>
        <w:t xml:space="preserve"> Java</w:t>
      </w:r>
      <w:r>
        <w:rPr>
          <w:rFonts w:ascii="宋体" w:eastAsia="宋体" w:hAnsi="宋体" w:cs="宋体"/>
        </w:rPr>
        <w:t>当时去绘制的时候都是基于</w:t>
      </w:r>
      <w:r>
        <w:rPr>
          <w:rFonts w:ascii="宋体" w:eastAsia="宋体" w:hAnsi="宋体" w:cs="宋体"/>
        </w:rPr>
        <w:t xml:space="preserve"> Java</w:t>
      </w:r>
      <w:r>
        <w:rPr>
          <w:rFonts w:ascii="宋体" w:eastAsia="宋体" w:hAnsi="宋体" w:cs="宋体"/>
        </w:rPr>
        <w:t>的那些库来去绘制的。</w:t>
      </w:r>
    </w:p>
    <w:p w14:paraId="66EAF6DF" w14:textId="77777777" w:rsidR="00AF5DAE" w:rsidRDefault="001F359F">
      <w:pPr>
        <w:spacing w:before="240" w:after="240"/>
        <w:rPr>
          <w:rFonts w:ascii="宋体" w:eastAsia="宋体" w:hAnsi="宋体" w:cs="宋体"/>
        </w:rPr>
      </w:pPr>
      <w:r>
        <w:rPr>
          <w:rFonts w:ascii="宋体" w:eastAsia="宋体" w:hAnsi="宋体" w:cs="宋体"/>
        </w:rPr>
        <w:t>他的问题就是我来去做的时候，我的我的分管就是它的</w:t>
      </w:r>
      <w:r>
        <w:rPr>
          <w:rFonts w:ascii="宋体" w:eastAsia="宋体" w:hAnsi="宋体" w:cs="宋体"/>
        </w:rPr>
        <w:t xml:space="preserve"> m</w:t>
      </w:r>
      <w:r>
        <w:rPr>
          <w:rFonts w:ascii="宋体" w:eastAsia="宋体" w:hAnsi="宋体" w:cs="宋体"/>
        </w:rPr>
        <w:t>也是不可见的，它不像我们的</w:t>
      </w:r>
      <w:r>
        <w:rPr>
          <w:rFonts w:ascii="宋体" w:eastAsia="宋体" w:hAnsi="宋体" w:cs="宋体"/>
        </w:rPr>
        <w:t>html</w:t>
      </w:r>
      <w:r>
        <w:rPr>
          <w:rFonts w:ascii="宋体" w:eastAsia="宋体" w:hAnsi="宋体" w:cs="宋体"/>
        </w:rPr>
        <w:t>，我们的网页编程，其实你所有的</w:t>
      </w:r>
      <w:r>
        <w:rPr>
          <w:rFonts w:ascii="宋体" w:eastAsia="宋体" w:hAnsi="宋体" w:cs="宋体"/>
        </w:rPr>
        <w:t>s</w:t>
      </w:r>
      <w:r>
        <w:rPr>
          <w:rFonts w:ascii="宋体" w:eastAsia="宋体" w:hAnsi="宋体" w:cs="宋体"/>
        </w:rPr>
        <w:t>都可以看得到，</w:t>
      </w:r>
      <w:proofErr w:type="gramStart"/>
      <w:r>
        <w:rPr>
          <w:rFonts w:ascii="宋体" w:eastAsia="宋体" w:hAnsi="宋体" w:cs="宋体"/>
        </w:rPr>
        <w:t>比如说比如说</w:t>
      </w:r>
      <w:proofErr w:type="gramEnd"/>
      <w:r>
        <w:rPr>
          <w:rFonts w:ascii="宋体" w:eastAsia="宋体" w:hAnsi="宋体" w:cs="宋体"/>
        </w:rPr>
        <w:t>这里你的</w:t>
      </w:r>
      <w:r>
        <w:rPr>
          <w:rFonts w:ascii="宋体" w:eastAsia="宋体" w:hAnsi="宋体" w:cs="宋体"/>
        </w:rPr>
        <w:t>CS</w:t>
      </w:r>
      <w:r>
        <w:rPr>
          <w:rFonts w:ascii="宋体" w:eastAsia="宋体" w:hAnsi="宋体" w:cs="宋体"/>
        </w:rPr>
        <w:t>你就控制了哪一个</w:t>
      </w:r>
      <w:r>
        <w:rPr>
          <w:rFonts w:ascii="宋体" w:eastAsia="宋体" w:hAnsi="宋体" w:cs="宋体"/>
        </w:rPr>
        <w:t>m</w:t>
      </w:r>
      <w:r>
        <w:rPr>
          <w:rFonts w:ascii="宋体" w:eastAsia="宋体" w:hAnsi="宋体" w:cs="宋体"/>
        </w:rPr>
        <w:t>你是通过你在你的调试的过程中你是可以看得到的，</w:t>
      </w:r>
      <w:r>
        <w:rPr>
          <w:rFonts w:ascii="宋体" w:eastAsia="宋体" w:hAnsi="宋体" w:cs="宋体"/>
        </w:rPr>
        <w:t>比如说它</w:t>
      </w:r>
      <w:r>
        <w:rPr>
          <w:rFonts w:ascii="宋体" w:eastAsia="宋体" w:hAnsi="宋体" w:cs="宋体"/>
        </w:rPr>
        <w:t xml:space="preserve"> display</w:t>
      </w:r>
      <w:r>
        <w:rPr>
          <w:rFonts w:ascii="宋体" w:eastAsia="宋体" w:hAnsi="宋体" w:cs="宋体"/>
        </w:rPr>
        <w:t>就是这样的一个基于网页上编程的方法，然后它就是把数据映射到倒退，然后人可以看倒退的每个元素，它的映射对不对？</w:t>
      </w:r>
    </w:p>
    <w:p w14:paraId="5F0DA998" w14:textId="77777777" w:rsidR="00AF5DAE" w:rsidRDefault="001F359F">
      <w:pPr>
        <w:spacing w:before="240" w:after="240"/>
        <w:rPr>
          <w:rFonts w:ascii="宋体" w:eastAsia="宋体" w:hAnsi="宋体" w:cs="宋体"/>
        </w:rPr>
      </w:pPr>
      <w:r>
        <w:rPr>
          <w:rFonts w:ascii="宋体" w:eastAsia="宋体" w:hAnsi="宋体" w:cs="宋体"/>
        </w:rPr>
        <w:t>然后它是怎样去映射的，都可以很好的去调试这个就是它发展的过程。</w:t>
      </w:r>
    </w:p>
    <w:p w14:paraId="2A300B3B" w14:textId="77777777" w:rsidR="00AF5DAE" w:rsidRDefault="001F359F">
      <w:pPr>
        <w:spacing w:before="240" w:after="240"/>
        <w:rPr>
          <w:rFonts w:ascii="宋体" w:eastAsia="宋体" w:hAnsi="宋体" w:cs="宋体"/>
        </w:rPr>
      </w:pPr>
      <w:r>
        <w:rPr>
          <w:rFonts w:ascii="宋体" w:eastAsia="宋体" w:hAnsi="宋体" w:cs="宋体"/>
        </w:rPr>
        <w:t>第四位可以看到他所有的这些过程，他都是控制的是我的判断就是我从数据怎么得到最终的视觉元素，所以它是一个命令式的编程方法，也就是说它面向的是可视化</w:t>
      </w:r>
      <w:r>
        <w:rPr>
          <w:rFonts w:ascii="宋体" w:eastAsia="宋体" w:hAnsi="宋体" w:cs="宋体"/>
        </w:rPr>
        <w:lastRenderedPageBreak/>
        <w:t>构建的过程，用户可以编写代码来去自定义的去构建定义可靠的构建步骤，它的优点就是表达能力很强，支持用户自定义它的具体的分析需求和场景，但它的缺点就是学习起来稍微困难一点，因为它的过程可以大家可以待会去对比一下这两种不同的方法。</w:t>
      </w:r>
    </w:p>
    <w:p w14:paraId="102B9633" w14:textId="77777777" w:rsidR="00AF5DAE" w:rsidRDefault="001F359F">
      <w:pPr>
        <w:spacing w:before="240" w:after="240"/>
        <w:rPr>
          <w:rFonts w:ascii="宋体" w:eastAsia="宋体" w:hAnsi="宋体" w:cs="宋体"/>
        </w:rPr>
      </w:pPr>
      <w:r>
        <w:rPr>
          <w:rFonts w:ascii="宋体" w:eastAsia="宋体" w:hAnsi="宋体" w:cs="宋体"/>
        </w:rPr>
        <w:t>命令式的方法跟生命式的方法，生命式的方法就是我不关心它的步骤，我只看它的</w:t>
      </w:r>
      <w:proofErr w:type="gramStart"/>
      <w:r>
        <w:rPr>
          <w:rFonts w:ascii="宋体" w:eastAsia="宋体" w:hAnsi="宋体" w:cs="宋体"/>
        </w:rPr>
        <w:t>结果结果</w:t>
      </w:r>
      <w:proofErr w:type="gramEnd"/>
      <w:r>
        <w:rPr>
          <w:rFonts w:ascii="宋体" w:eastAsia="宋体" w:hAnsi="宋体" w:cs="宋体"/>
        </w:rPr>
        <w:t>是什么，我就描述什么。你怎么去构建了由构建</w:t>
      </w:r>
      <w:r>
        <w:rPr>
          <w:rFonts w:ascii="宋体" w:eastAsia="宋体" w:hAnsi="宋体" w:cs="宋体"/>
        </w:rPr>
        <w:t xml:space="preserve"> library</w:t>
      </w:r>
      <w:r>
        <w:rPr>
          <w:rFonts w:ascii="宋体" w:eastAsia="宋体" w:hAnsi="宋体" w:cs="宋体"/>
        </w:rPr>
        <w:t>的人</w:t>
      </w:r>
      <w:r>
        <w:rPr>
          <w:rFonts w:ascii="宋体" w:eastAsia="宋体" w:hAnsi="宋体" w:cs="宋体"/>
        </w:rPr>
        <w:t>来去决定。所以它的方法它的好处就是步骤简单，同时它可以跨平台，比如说还可以继续开展，还可以进行运行，</w:t>
      </w:r>
      <w:proofErr w:type="gramStart"/>
      <w:r>
        <w:rPr>
          <w:rFonts w:ascii="宋体" w:eastAsia="宋体" w:hAnsi="宋体" w:cs="宋体"/>
        </w:rPr>
        <w:t>减它也</w:t>
      </w:r>
      <w:proofErr w:type="gramEnd"/>
      <w:r>
        <w:rPr>
          <w:rFonts w:ascii="宋体" w:eastAsia="宋体" w:hAnsi="宋体" w:cs="宋体"/>
        </w:rPr>
        <w:t>可以基于其他的编程，但它的缺点就是表达能力受限。</w:t>
      </w:r>
    </w:p>
    <w:p w14:paraId="732DEC1B" w14:textId="77777777" w:rsidR="00AF5DAE" w:rsidRDefault="001F359F">
      <w:pPr>
        <w:spacing w:before="240" w:after="240"/>
        <w:rPr>
          <w:rFonts w:ascii="宋体" w:eastAsia="宋体" w:hAnsi="宋体" w:cs="宋体"/>
        </w:rPr>
      </w:pPr>
      <w:r>
        <w:rPr>
          <w:rFonts w:ascii="宋体" w:eastAsia="宋体" w:hAnsi="宋体" w:cs="宋体"/>
        </w:rPr>
        <w:t>命令式的方法就是典型的我们刚刚说的</w:t>
      </w:r>
      <w:proofErr w:type="gramStart"/>
      <w:r>
        <w:rPr>
          <w:rFonts w:ascii="宋体" w:eastAsia="宋体" w:hAnsi="宋体" w:cs="宋体"/>
        </w:rPr>
        <w:t>衣服位</w:t>
      </w:r>
      <w:proofErr w:type="gramEnd"/>
      <w:r>
        <w:rPr>
          <w:rFonts w:ascii="宋体" w:eastAsia="宋体" w:hAnsi="宋体" w:cs="宋体"/>
        </w:rPr>
        <w:t>和位置规律化。</w:t>
      </w:r>
    </w:p>
    <w:p w14:paraId="43C7AFE2" w14:textId="77777777" w:rsidR="00AF5DAE" w:rsidRDefault="001F359F">
      <w:pPr>
        <w:spacing w:before="240" w:after="240"/>
        <w:rPr>
          <w:rFonts w:ascii="宋体" w:eastAsia="宋体" w:hAnsi="宋体" w:cs="宋体"/>
        </w:rPr>
      </w:pPr>
      <w:r>
        <w:rPr>
          <w:rFonts w:ascii="宋体" w:eastAsia="宋体" w:hAnsi="宋体" w:cs="宋体"/>
        </w:rPr>
        <w:t>声明式的方法，我们有典型的</w:t>
      </w:r>
      <w:proofErr w:type="gramStart"/>
      <w:r>
        <w:rPr>
          <w:rFonts w:ascii="宋体" w:eastAsia="宋体" w:hAnsi="宋体" w:cs="宋体"/>
        </w:rPr>
        <w:t>就是微商</w:t>
      </w:r>
      <w:proofErr w:type="gramEnd"/>
      <w:r>
        <w:rPr>
          <w:rFonts w:ascii="宋体" w:eastAsia="宋体" w:hAnsi="宋体" w:cs="宋体"/>
        </w:rPr>
        <w:t>iPhone</w:t>
      </w:r>
      <w:r>
        <w:rPr>
          <w:rFonts w:ascii="宋体" w:eastAsia="宋体" w:hAnsi="宋体" w:cs="宋体"/>
        </w:rPr>
        <w:t>，我们一会会讲到，在国内也会有一些典型的工具，比如说一叉，比如说在蚂蚁他们也自己在做一些可怕的编程的工具，</w:t>
      </w:r>
      <w:r>
        <w:rPr>
          <w:rFonts w:ascii="宋体" w:eastAsia="宋体" w:hAnsi="宋体" w:cs="宋体"/>
        </w:rPr>
        <w:t>ok</w:t>
      </w:r>
      <w:r>
        <w:rPr>
          <w:rFonts w:ascii="宋体" w:eastAsia="宋体" w:hAnsi="宋体" w:cs="宋体"/>
        </w:rPr>
        <w:t>我们后面就来去学第四位，这是我们本节课</w:t>
      </w:r>
      <w:proofErr w:type="gramStart"/>
      <w:r>
        <w:rPr>
          <w:rFonts w:ascii="宋体" w:eastAsia="宋体" w:hAnsi="宋体" w:cs="宋体"/>
        </w:rPr>
        <w:t>最</w:t>
      </w:r>
      <w:proofErr w:type="gramEnd"/>
      <w:r>
        <w:rPr>
          <w:rFonts w:ascii="宋体" w:eastAsia="宋体" w:hAnsi="宋体" w:cs="宋体"/>
        </w:rPr>
        <w:t>核心的目标。</w:t>
      </w:r>
    </w:p>
    <w:p w14:paraId="5EB3567A" w14:textId="77777777" w:rsidR="00AF5DAE" w:rsidRDefault="001F359F">
      <w:pPr>
        <w:spacing w:before="240" w:after="240"/>
        <w:rPr>
          <w:rFonts w:ascii="宋体" w:eastAsia="宋体" w:hAnsi="宋体" w:cs="宋体"/>
        </w:rPr>
      </w:pPr>
      <w:r>
        <w:rPr>
          <w:rFonts w:ascii="宋体" w:eastAsia="宋体" w:hAnsi="宋体" w:cs="宋体"/>
        </w:rPr>
        <w:t> D</w:t>
      </w:r>
      <w:r>
        <w:rPr>
          <w:rFonts w:ascii="宋体" w:eastAsia="宋体" w:hAnsi="宋体" w:cs="宋体"/>
        </w:rPr>
        <w:t>所以是在</w:t>
      </w:r>
      <w:proofErr w:type="spellStart"/>
      <w:r>
        <w:rPr>
          <w:rFonts w:ascii="宋体" w:eastAsia="宋体" w:hAnsi="宋体" w:cs="宋体"/>
        </w:rPr>
        <w:t>svg</w:t>
      </w:r>
      <w:proofErr w:type="spellEnd"/>
      <w:r>
        <w:rPr>
          <w:rFonts w:ascii="宋体" w:eastAsia="宋体" w:hAnsi="宋体" w:cs="宋体"/>
        </w:rPr>
        <w:t>上是画视觉元素，</w:t>
      </w:r>
      <w:proofErr w:type="spellStart"/>
      <w:r>
        <w:rPr>
          <w:rFonts w:ascii="宋体" w:eastAsia="宋体" w:hAnsi="宋体" w:cs="宋体"/>
        </w:rPr>
        <w:t>svt</w:t>
      </w:r>
      <w:proofErr w:type="spellEnd"/>
      <w:r>
        <w:rPr>
          <w:rFonts w:ascii="宋体" w:eastAsia="宋体" w:hAnsi="宋体" w:cs="宋体"/>
        </w:rPr>
        <w:t>是一个可播放矢量图形，它跟几块</w:t>
      </w:r>
      <w:r>
        <w:rPr>
          <w:rFonts w:ascii="宋体" w:eastAsia="宋体" w:hAnsi="宋体" w:cs="宋体"/>
        </w:rPr>
        <w:t xml:space="preserve"> PNG</w:t>
      </w:r>
      <w:r>
        <w:rPr>
          <w:rFonts w:ascii="宋体" w:eastAsia="宋体" w:hAnsi="宋体" w:cs="宋体"/>
        </w:rPr>
        <w:t>的不同点，就</w:t>
      </w:r>
      <w:r>
        <w:rPr>
          <w:rFonts w:ascii="宋体" w:eastAsia="宋体" w:hAnsi="宋体" w:cs="宋体"/>
        </w:rPr>
        <w:t>是你只看你放松，你们可以看到每个配送对吧？它会使它会图形治疗会有所损失，但是你的片你的</w:t>
      </w:r>
      <w:r>
        <w:rPr>
          <w:rFonts w:ascii="宋体" w:eastAsia="宋体" w:hAnsi="宋体" w:cs="宋体"/>
        </w:rPr>
        <w:t xml:space="preserve"> </w:t>
      </w:r>
      <w:proofErr w:type="spellStart"/>
      <w:r>
        <w:rPr>
          <w:rFonts w:ascii="宋体" w:eastAsia="宋体" w:hAnsi="宋体" w:cs="宋体"/>
        </w:rPr>
        <w:t>svg</w:t>
      </w:r>
      <w:proofErr w:type="spellEnd"/>
      <w:r>
        <w:rPr>
          <w:rFonts w:ascii="宋体" w:eastAsia="宋体" w:hAnsi="宋体" w:cs="宋体"/>
        </w:rPr>
        <w:t>放大之后，它还是同样的这种智能，因为它是可播放的它的</w:t>
      </w:r>
      <w:proofErr w:type="spellStart"/>
      <w:r>
        <w:rPr>
          <w:rFonts w:ascii="宋体" w:eastAsia="宋体" w:hAnsi="宋体" w:cs="宋体"/>
        </w:rPr>
        <w:t>svg</w:t>
      </w:r>
      <w:proofErr w:type="spellEnd"/>
      <w:r>
        <w:rPr>
          <w:rFonts w:ascii="宋体" w:eastAsia="宋体" w:hAnsi="宋体" w:cs="宋体"/>
        </w:rPr>
        <w:t>这个就是你的画布，</w:t>
      </w:r>
      <w:r>
        <w:rPr>
          <w:rFonts w:ascii="宋体" w:eastAsia="宋体" w:hAnsi="宋体" w:cs="宋体"/>
        </w:rPr>
        <w:t>sag</w:t>
      </w:r>
      <w:r>
        <w:rPr>
          <w:rFonts w:ascii="宋体" w:eastAsia="宋体" w:hAnsi="宋体" w:cs="宋体"/>
        </w:rPr>
        <w:t>就是你的画布，就是相当于你画画，这就是你的画板，你在这上面说画圆画线画等等都可以，为什么？</w:t>
      </w:r>
    </w:p>
    <w:p w14:paraId="21097D4F" w14:textId="77777777" w:rsidR="00AF5DAE" w:rsidRDefault="001F359F">
      <w:pPr>
        <w:spacing w:before="240" w:after="240"/>
        <w:rPr>
          <w:rFonts w:ascii="宋体" w:eastAsia="宋体" w:hAnsi="宋体" w:cs="宋体"/>
        </w:rPr>
      </w:pPr>
      <w:r>
        <w:rPr>
          <w:rFonts w:ascii="宋体" w:eastAsia="宋体" w:hAnsi="宋体" w:cs="宋体"/>
        </w:rPr>
        <w:t>你的头画施展的空间，然后在</w:t>
      </w:r>
      <w:proofErr w:type="spellStart"/>
      <w:r>
        <w:rPr>
          <w:rFonts w:ascii="宋体" w:eastAsia="宋体" w:hAnsi="宋体" w:cs="宋体"/>
        </w:rPr>
        <w:t>svg</w:t>
      </w:r>
      <w:proofErr w:type="spellEnd"/>
      <w:r>
        <w:rPr>
          <w:rFonts w:ascii="宋体" w:eastAsia="宋体" w:hAnsi="宋体" w:cs="宋体"/>
        </w:rPr>
        <w:t>上它有一些为什么我们要去定放在放去上来去做这件事情，是因为</w:t>
      </w:r>
      <w:proofErr w:type="spellStart"/>
      <w:r>
        <w:rPr>
          <w:rFonts w:ascii="宋体" w:eastAsia="宋体" w:hAnsi="宋体" w:cs="宋体"/>
        </w:rPr>
        <w:t>svg</w:t>
      </w:r>
      <w:proofErr w:type="spellEnd"/>
      <w:r>
        <w:rPr>
          <w:rFonts w:ascii="宋体" w:eastAsia="宋体" w:hAnsi="宋体" w:cs="宋体"/>
        </w:rPr>
        <w:t>里面它定义了很多的</w:t>
      </w:r>
      <w:r>
        <w:rPr>
          <w:rFonts w:ascii="宋体" w:eastAsia="宋体" w:hAnsi="宋体" w:cs="宋体"/>
        </w:rPr>
        <w:t>m</w:t>
      </w:r>
      <w:r>
        <w:rPr>
          <w:rFonts w:ascii="宋体" w:eastAsia="宋体" w:hAnsi="宋体" w:cs="宋体"/>
        </w:rPr>
        <w:t>它定义了很多的标签，这个超文本标签就是多少？</w:t>
      </w:r>
    </w:p>
    <w:p w14:paraId="04190443" w14:textId="77777777" w:rsidR="00AF5DAE" w:rsidRDefault="001F359F">
      <w:pPr>
        <w:spacing w:before="240" w:after="240"/>
        <w:rPr>
          <w:rFonts w:ascii="宋体" w:eastAsia="宋体" w:hAnsi="宋体" w:cs="宋体"/>
        </w:rPr>
      </w:pPr>
      <w:r>
        <w:rPr>
          <w:rFonts w:ascii="宋体" w:eastAsia="宋体" w:hAnsi="宋体" w:cs="宋体"/>
        </w:rPr>
        <w:t>就是超文本标签，它</w:t>
      </w:r>
      <w:proofErr w:type="gramStart"/>
      <w:r>
        <w:rPr>
          <w:rFonts w:ascii="宋体" w:eastAsia="宋体" w:hAnsi="宋体" w:cs="宋体"/>
        </w:rPr>
        <w:t>里面订</w:t>
      </w:r>
      <w:proofErr w:type="gramEnd"/>
      <w:r>
        <w:rPr>
          <w:rFonts w:ascii="宋体" w:eastAsia="宋体" w:hAnsi="宋体" w:cs="宋体"/>
        </w:rPr>
        <w:t>了很多的</w:t>
      </w:r>
      <w:r>
        <w:rPr>
          <w:rFonts w:ascii="宋体" w:eastAsia="宋体" w:hAnsi="宋体" w:cs="宋体"/>
        </w:rPr>
        <w:t>aitch</w:t>
      </w:r>
      <w:r>
        <w:rPr>
          <w:rFonts w:ascii="宋体" w:eastAsia="宋体" w:hAnsi="宋体" w:cs="宋体"/>
        </w:rPr>
        <w:t>，这</w:t>
      </w:r>
      <w:r>
        <w:rPr>
          <w:rFonts w:ascii="宋体" w:eastAsia="宋体" w:hAnsi="宋体" w:cs="宋体"/>
        </w:rPr>
        <w:t>MV</w:t>
      </w:r>
      <w:r>
        <w:rPr>
          <w:rFonts w:ascii="宋体" w:eastAsia="宋体" w:hAnsi="宋体" w:cs="宋体"/>
        </w:rPr>
        <w:t>就决定了我这个是怎么去显示的，比</w:t>
      </w:r>
      <w:r>
        <w:rPr>
          <w:rFonts w:ascii="宋体" w:eastAsia="宋体" w:hAnsi="宋体" w:cs="宋体"/>
        </w:rPr>
        <w:t>如说这三个圆，它的</w:t>
      </w:r>
      <w:r>
        <w:rPr>
          <w:rFonts w:ascii="宋体" w:eastAsia="宋体" w:hAnsi="宋体" w:cs="宋体"/>
        </w:rPr>
        <w:t>cx</w:t>
      </w:r>
      <w:r>
        <w:rPr>
          <w:rFonts w:ascii="宋体" w:eastAsia="宋体" w:hAnsi="宋体" w:cs="宋体"/>
        </w:rPr>
        <w:t>就是圆的中心对比横坐标中心的纵坐标以及它的半径，然后我就可以得到这样的一些第一次为他能做的事情是什么？</w:t>
      </w:r>
    </w:p>
    <w:p w14:paraId="4EC53988" w14:textId="77777777" w:rsidR="00AF5DAE" w:rsidRDefault="001F359F">
      <w:pPr>
        <w:spacing w:before="240" w:after="240"/>
        <w:rPr>
          <w:rFonts w:ascii="宋体" w:eastAsia="宋体" w:hAnsi="宋体" w:cs="宋体"/>
        </w:rPr>
      </w:pPr>
      <w:r>
        <w:rPr>
          <w:rFonts w:ascii="宋体" w:eastAsia="宋体" w:hAnsi="宋体" w:cs="宋体"/>
        </w:rPr>
        <w:t>其实核心的几个功能，第一个就是它的选择性，为什么我要去选择器？</w:t>
      </w:r>
    </w:p>
    <w:p w14:paraId="7F3D0346" w14:textId="77777777" w:rsidR="00AF5DAE" w:rsidRDefault="001F359F">
      <w:pPr>
        <w:spacing w:before="240" w:after="240"/>
        <w:rPr>
          <w:rFonts w:ascii="宋体" w:eastAsia="宋体" w:hAnsi="宋体" w:cs="宋体"/>
        </w:rPr>
      </w:pPr>
      <w:r>
        <w:rPr>
          <w:rFonts w:ascii="宋体" w:eastAsia="宋体" w:hAnsi="宋体" w:cs="宋体"/>
        </w:rPr>
        <w:t>是因为还是那句话，他的做的事情就是把数据跟视觉元素来去</w:t>
      </w:r>
      <w:proofErr w:type="gramStart"/>
      <w:r>
        <w:rPr>
          <w:rFonts w:ascii="宋体" w:eastAsia="宋体" w:hAnsi="宋体" w:cs="宋体"/>
        </w:rPr>
        <w:t>做对</w:t>
      </w:r>
      <w:proofErr w:type="gramEnd"/>
      <w:r>
        <w:rPr>
          <w:rFonts w:ascii="宋体" w:eastAsia="宋体" w:hAnsi="宋体" w:cs="宋体"/>
        </w:rPr>
        <w:t>应，我就是要去选择数据源库去绑定到数据上，这个它</w:t>
      </w:r>
      <w:proofErr w:type="gramStart"/>
      <w:r>
        <w:rPr>
          <w:rFonts w:ascii="宋体" w:eastAsia="宋体" w:hAnsi="宋体" w:cs="宋体"/>
        </w:rPr>
        <w:t>最</w:t>
      </w:r>
      <w:proofErr w:type="gramEnd"/>
      <w:r>
        <w:rPr>
          <w:rFonts w:ascii="宋体" w:eastAsia="宋体" w:hAnsi="宋体" w:cs="宋体"/>
        </w:rPr>
        <w:t>核心做的事情就是非法追根高速的，这就是第四位的来源就是贝塔，你这就是它的名字，三个</w:t>
      </w:r>
      <w:r>
        <w:rPr>
          <w:rFonts w:ascii="宋体" w:eastAsia="宋体" w:hAnsi="宋体" w:cs="宋体"/>
        </w:rPr>
        <w:t>d</w:t>
      </w:r>
      <w:r>
        <w:rPr>
          <w:rFonts w:ascii="宋体" w:eastAsia="宋体" w:hAnsi="宋体" w:cs="宋体"/>
        </w:rPr>
        <w:t>每一个单图可能都有三个</w:t>
      </w:r>
      <w:r>
        <w:rPr>
          <w:rFonts w:ascii="宋体" w:eastAsia="宋体" w:hAnsi="宋体" w:cs="宋体"/>
        </w:rPr>
        <w:t>b</w:t>
      </w:r>
      <w:r>
        <w:rPr>
          <w:rFonts w:ascii="宋体" w:eastAsia="宋体" w:hAnsi="宋体" w:cs="宋体"/>
        </w:rPr>
        <w:t>所以他要去选择画布上，你施展了你要去或者画的空间里面有哪些事情先要去选择到，它有两个，比如说选择对待就是选</w:t>
      </w:r>
      <w:r>
        <w:rPr>
          <w:rFonts w:ascii="宋体" w:eastAsia="宋体" w:hAnsi="宋体" w:cs="宋体"/>
        </w:rPr>
        <w:t>择一个世界元素，所以来选择所有的是元素。</w:t>
      </w:r>
    </w:p>
    <w:p w14:paraId="62B391B5" w14:textId="77777777" w:rsidR="00AF5DAE" w:rsidRDefault="001F359F">
      <w:pPr>
        <w:spacing w:before="240" w:after="240"/>
        <w:rPr>
          <w:rFonts w:ascii="宋体" w:eastAsia="宋体" w:hAnsi="宋体" w:cs="宋体"/>
        </w:rPr>
      </w:pPr>
      <w:r>
        <w:rPr>
          <w:rFonts w:ascii="宋体" w:eastAsia="宋体" w:hAnsi="宋体" w:cs="宋体"/>
        </w:rPr>
        <w:t>怎么去选择呢？比如说选这就涉及到它一个选择器的问题，比如说你可以根据它的</w:t>
      </w:r>
      <w:r>
        <w:rPr>
          <w:rFonts w:ascii="宋体" w:eastAsia="宋体" w:hAnsi="宋体" w:cs="宋体"/>
        </w:rPr>
        <w:t>ID</w:t>
      </w:r>
      <w:r>
        <w:rPr>
          <w:rFonts w:ascii="宋体" w:eastAsia="宋体" w:hAnsi="宋体" w:cs="宋体"/>
        </w:rPr>
        <w:t>来选择每一个元素里面，它都可以有一个</w:t>
      </w:r>
      <w:r>
        <w:rPr>
          <w:rFonts w:ascii="宋体" w:eastAsia="宋体" w:hAnsi="宋体" w:cs="宋体"/>
        </w:rPr>
        <w:t>ID</w:t>
      </w:r>
      <w:r>
        <w:rPr>
          <w:rFonts w:ascii="宋体" w:eastAsia="宋体" w:hAnsi="宋体" w:cs="宋体"/>
        </w:rPr>
        <w:t>，他说这个</w:t>
      </w:r>
      <w:r>
        <w:rPr>
          <w:rFonts w:ascii="宋体" w:eastAsia="宋体" w:hAnsi="宋体" w:cs="宋体"/>
        </w:rPr>
        <w:t>ID</w:t>
      </w:r>
      <w:r>
        <w:rPr>
          <w:rFonts w:ascii="宋体" w:eastAsia="宋体" w:hAnsi="宋体" w:cs="宋体"/>
        </w:rPr>
        <w:t>是</w:t>
      </w:r>
      <w:r>
        <w:rPr>
          <w:rFonts w:ascii="宋体" w:eastAsia="宋体" w:hAnsi="宋体" w:cs="宋体"/>
        </w:rPr>
        <w:t xml:space="preserve"> Sir</w:t>
      </w:r>
      <w:r>
        <w:rPr>
          <w:rFonts w:ascii="宋体" w:eastAsia="宋体" w:hAnsi="宋体" w:cs="宋体"/>
        </w:rPr>
        <w:t>何外，何况数字号不会，他就是你可以选择不是靠速度，你可以选择这个</w:t>
      </w:r>
      <w:r>
        <w:rPr>
          <w:rFonts w:ascii="宋体" w:eastAsia="宋体" w:hAnsi="宋体" w:cs="宋体"/>
        </w:rPr>
        <w:t>IP</w:t>
      </w:r>
      <w:r>
        <w:rPr>
          <w:rFonts w:ascii="宋体" w:eastAsia="宋体" w:hAnsi="宋体" w:cs="宋体"/>
        </w:rPr>
        <w:t>，比如说这样的，你也可以按</w:t>
      </w:r>
      <w:r>
        <w:rPr>
          <w:rFonts w:ascii="宋体" w:eastAsia="宋体" w:hAnsi="宋体" w:cs="宋体"/>
        </w:rPr>
        <w:t>plus</w:t>
      </w:r>
      <w:r>
        <w:rPr>
          <w:rFonts w:ascii="宋体" w:eastAsia="宋体" w:hAnsi="宋体" w:cs="宋体"/>
        </w:rPr>
        <w:t>来去选择，比如说它有一个</w:t>
      </w:r>
      <w:r>
        <w:rPr>
          <w:rFonts w:ascii="宋体" w:eastAsia="宋体" w:hAnsi="宋体" w:cs="宋体"/>
        </w:rPr>
        <w:t>plus</w:t>
      </w:r>
      <w:r>
        <w:rPr>
          <w:rFonts w:ascii="宋体" w:eastAsia="宋体" w:hAnsi="宋体" w:cs="宋体"/>
        </w:rPr>
        <w:t>一个</w:t>
      </w:r>
      <w:r>
        <w:rPr>
          <w:rFonts w:ascii="宋体" w:eastAsia="宋体" w:hAnsi="宋体" w:cs="宋体"/>
        </w:rPr>
        <w:t>h</w:t>
      </w:r>
      <w:r>
        <w:rPr>
          <w:rFonts w:ascii="宋体" w:eastAsia="宋体" w:hAnsi="宋体" w:cs="宋体"/>
        </w:rPr>
        <w:t>的图形，然后</w:t>
      </w:r>
      <w:r>
        <w:rPr>
          <w:rFonts w:ascii="宋体" w:eastAsia="宋体" w:hAnsi="宋体" w:cs="宋体"/>
        </w:rPr>
        <w:t>plus</w:t>
      </w:r>
      <w:r>
        <w:rPr>
          <w:rFonts w:ascii="宋体" w:eastAsia="宋体" w:hAnsi="宋体" w:cs="宋体"/>
        </w:rPr>
        <w:t>是</w:t>
      </w:r>
      <w:r>
        <w:rPr>
          <w:rFonts w:ascii="宋体" w:eastAsia="宋体" w:hAnsi="宋体" w:cs="宋体"/>
        </w:rPr>
        <w:lastRenderedPageBreak/>
        <w:t>circle</w:t>
      </w:r>
      <w:r>
        <w:rPr>
          <w:rFonts w:ascii="宋体" w:eastAsia="宋体" w:hAnsi="宋体" w:cs="宋体"/>
        </w:rPr>
        <w:t>，然后你就选择</w:t>
      </w:r>
      <w:r>
        <w:rPr>
          <w:rFonts w:ascii="宋体" w:eastAsia="宋体" w:hAnsi="宋体" w:cs="宋体"/>
        </w:rPr>
        <w:t>circle</w:t>
      </w:r>
      <w:r>
        <w:rPr>
          <w:rFonts w:ascii="宋体" w:eastAsia="宋体" w:hAnsi="宋体" w:cs="宋体"/>
        </w:rPr>
        <w:t>之后，它就把所有的分号都选择出来，你当然也可以按照这个</w:t>
      </w:r>
      <w:proofErr w:type="gramStart"/>
      <w:r>
        <w:rPr>
          <w:rFonts w:ascii="宋体" w:eastAsia="宋体" w:hAnsi="宋体" w:cs="宋体"/>
        </w:rPr>
        <w:t>标签微博来去</w:t>
      </w:r>
      <w:proofErr w:type="gramEnd"/>
      <w:r>
        <w:rPr>
          <w:rFonts w:ascii="宋体" w:eastAsia="宋体" w:hAnsi="宋体" w:cs="宋体"/>
        </w:rPr>
        <w:t>选择，这是第一个。</w:t>
      </w:r>
    </w:p>
    <w:p w14:paraId="1DE9C192" w14:textId="77777777" w:rsidR="00AF5DAE" w:rsidRDefault="001F359F">
      <w:pPr>
        <w:spacing w:before="240" w:after="240"/>
        <w:rPr>
          <w:rFonts w:ascii="宋体" w:eastAsia="宋体" w:hAnsi="宋体" w:cs="宋体"/>
        </w:rPr>
      </w:pPr>
      <w:r>
        <w:rPr>
          <w:rFonts w:ascii="宋体" w:eastAsia="宋体" w:hAnsi="宋体" w:cs="宋体"/>
        </w:rPr>
        <w:t>比如说你去选择个人保，他就把所有的合同都选择</w:t>
      </w:r>
      <w:r>
        <w:rPr>
          <w:rFonts w:ascii="宋体" w:eastAsia="宋体" w:hAnsi="宋体" w:cs="宋体"/>
        </w:rPr>
        <w:t>出来，比如说这句话，他所做的事情就是把</w:t>
      </w:r>
      <w:r>
        <w:rPr>
          <w:rFonts w:ascii="宋体" w:eastAsia="宋体" w:hAnsi="宋体" w:cs="宋体"/>
        </w:rPr>
        <w:t>sap</w:t>
      </w:r>
      <w:r>
        <w:rPr>
          <w:rFonts w:ascii="宋体" w:eastAsia="宋体" w:hAnsi="宋体" w:cs="宋体"/>
        </w:rPr>
        <w:t>里面所有的合同都把它选择到，那这个就是你选中的所有的合同。</w:t>
      </w:r>
    </w:p>
    <w:p w14:paraId="2BB3B856" w14:textId="77777777" w:rsidR="00AF5DAE" w:rsidRDefault="001F359F">
      <w:pPr>
        <w:spacing w:before="240" w:after="240"/>
        <w:rPr>
          <w:rFonts w:ascii="宋体" w:eastAsia="宋体" w:hAnsi="宋体" w:cs="宋体"/>
        </w:rPr>
      </w:pPr>
      <w:r>
        <w:rPr>
          <w:rFonts w:ascii="宋体" w:eastAsia="宋体" w:hAnsi="宋体" w:cs="宋体"/>
        </w:rPr>
        <w:t>然后对于</w:t>
      </w:r>
      <w:r>
        <w:rPr>
          <w:rFonts w:ascii="宋体" w:eastAsia="宋体" w:hAnsi="宋体" w:cs="宋体"/>
        </w:rPr>
        <w:t xml:space="preserve"> circle</w:t>
      </w:r>
      <w:r>
        <w:rPr>
          <w:rFonts w:ascii="宋体" w:eastAsia="宋体" w:hAnsi="宋体" w:cs="宋体"/>
        </w:rPr>
        <w:t>你去设定它的</w:t>
      </w:r>
      <w:r>
        <w:rPr>
          <w:rFonts w:ascii="宋体" w:eastAsia="宋体" w:hAnsi="宋体" w:cs="宋体"/>
        </w:rPr>
        <w:t>dial</w:t>
      </w:r>
      <w:r>
        <w:rPr>
          <w:rFonts w:ascii="宋体" w:eastAsia="宋体" w:hAnsi="宋体" w:cs="宋体"/>
        </w:rPr>
        <w:t>费用，就是它的颜色，因为我们要去映射数据，所以你肯定是通过它的大小、位置、颜色和等等来去映射数据，我们可以控制它的控制它的颜色和它的大小，就得到这样的结果。</w:t>
      </w:r>
    </w:p>
    <w:p w14:paraId="28B37ADC" w14:textId="77777777" w:rsidR="00AF5DAE" w:rsidRDefault="001F359F">
      <w:pPr>
        <w:spacing w:before="240" w:after="240"/>
        <w:rPr>
          <w:rFonts w:ascii="宋体" w:eastAsia="宋体" w:hAnsi="宋体" w:cs="宋体"/>
        </w:rPr>
      </w:pPr>
      <w:r>
        <w:rPr>
          <w:rFonts w:ascii="宋体" w:eastAsia="宋体" w:hAnsi="宋体" w:cs="宋体"/>
        </w:rPr>
        <w:t>我知道，然后你前面这时候你会想问吗？其实我只是去选择了我的数据，我不是要把元素</w:t>
      </w:r>
      <w:proofErr w:type="gramStart"/>
      <w:r>
        <w:rPr>
          <w:rFonts w:ascii="宋体" w:eastAsia="宋体" w:hAnsi="宋体" w:cs="宋体"/>
        </w:rPr>
        <w:t>跟数据</w:t>
      </w:r>
      <w:proofErr w:type="gramEnd"/>
      <w:r>
        <w:rPr>
          <w:rFonts w:ascii="宋体" w:eastAsia="宋体" w:hAnsi="宋体" w:cs="宋体"/>
        </w:rPr>
        <w:t>来去绑定吗？我的数据在哪里呢？你就可以去做这样一件事情，你前面选择了分口之后，你</w:t>
      </w:r>
      <w:proofErr w:type="gramStart"/>
      <w:r>
        <w:rPr>
          <w:rFonts w:ascii="宋体" w:eastAsia="宋体" w:hAnsi="宋体" w:cs="宋体"/>
        </w:rPr>
        <w:t>可以点贝塔</w:t>
      </w:r>
      <w:proofErr w:type="gramEnd"/>
      <w:r>
        <w:rPr>
          <w:rFonts w:ascii="宋体" w:eastAsia="宋体" w:hAnsi="宋体" w:cs="宋体"/>
        </w:rPr>
        <w:t>，然后绑定数据，因为贝塔是注重贝塔就代表一个数字绑定一个数字，然后贝塔是一个数据，可以是一个数据，贝塔是一个数字，然后你绑定了数据之后，我就要把这个数据</w:t>
      </w:r>
      <w:proofErr w:type="gramStart"/>
      <w:r>
        <w:rPr>
          <w:rFonts w:ascii="宋体" w:eastAsia="宋体" w:hAnsi="宋体" w:cs="宋体"/>
        </w:rPr>
        <w:t>跟事件</w:t>
      </w:r>
      <w:proofErr w:type="gramEnd"/>
      <w:r>
        <w:rPr>
          <w:rFonts w:ascii="宋体" w:eastAsia="宋体" w:hAnsi="宋体" w:cs="宋体"/>
        </w:rPr>
        <w:t>后来去做关联来去做映射对吧？</w:t>
      </w:r>
    </w:p>
    <w:p w14:paraId="087D0592" w14:textId="77777777" w:rsidR="00AF5DAE" w:rsidRDefault="001F359F">
      <w:pPr>
        <w:spacing w:before="240" w:after="240"/>
        <w:rPr>
          <w:rFonts w:ascii="宋体" w:eastAsia="宋体" w:hAnsi="宋体" w:cs="宋体"/>
        </w:rPr>
      </w:pPr>
      <w:r>
        <w:rPr>
          <w:rFonts w:ascii="宋体" w:eastAsia="宋体" w:hAnsi="宋体" w:cs="宋体"/>
        </w:rPr>
        <w:t>你这时候比如说它的</w:t>
      </w:r>
      <w:r>
        <w:rPr>
          <w:rFonts w:ascii="宋体" w:eastAsia="宋体" w:hAnsi="宋体" w:cs="宋体"/>
        </w:rPr>
        <w:t>h</w:t>
      </w:r>
      <w:r>
        <w:rPr>
          <w:rFonts w:ascii="宋体" w:eastAsia="宋体" w:hAnsi="宋体" w:cs="宋体"/>
        </w:rPr>
        <w:t>比它的阿尔法的大小，你就可以</w:t>
      </w:r>
      <w:proofErr w:type="gramStart"/>
      <w:r>
        <w:rPr>
          <w:rFonts w:ascii="宋体" w:eastAsia="宋体" w:hAnsi="宋体" w:cs="宋体"/>
        </w:rPr>
        <w:t>跟数据</w:t>
      </w:r>
      <w:proofErr w:type="gramEnd"/>
      <w:r>
        <w:rPr>
          <w:rFonts w:ascii="宋体" w:eastAsia="宋体" w:hAnsi="宋体" w:cs="宋体"/>
        </w:rPr>
        <w:t>来去关联，比如说这句话反映的因素就是这个方式，</w:t>
      </w:r>
      <w:r>
        <w:rPr>
          <w:rFonts w:ascii="宋体" w:eastAsia="宋体" w:hAnsi="宋体" w:cs="宋体"/>
        </w:rPr>
        <w:t>d</w:t>
      </w:r>
      <w:r>
        <w:rPr>
          <w:rFonts w:ascii="宋体" w:eastAsia="宋体" w:hAnsi="宋体" w:cs="宋体"/>
        </w:rPr>
        <w:t>就代表的是我，</w:t>
      </w:r>
      <w:r>
        <w:rPr>
          <w:rFonts w:ascii="宋体" w:eastAsia="宋体" w:hAnsi="宋体" w:cs="宋体"/>
        </w:rPr>
        <w:t xml:space="preserve"> D</w:t>
      </w:r>
      <w:r>
        <w:rPr>
          <w:rFonts w:ascii="宋体" w:eastAsia="宋体" w:hAnsi="宋体" w:cs="宋体"/>
        </w:rPr>
        <w:t>就代表的是我把每一个数据传进去</w:t>
      </w:r>
      <w:r>
        <w:rPr>
          <w:rFonts w:ascii="宋体" w:eastAsia="宋体" w:hAnsi="宋体" w:cs="宋体"/>
        </w:rPr>
        <w:t>，所以就是上面的数据，相当于每个根号里面它都有一个</w:t>
      </w:r>
      <w:r>
        <w:rPr>
          <w:rFonts w:ascii="宋体" w:eastAsia="宋体" w:hAnsi="宋体" w:cs="宋体"/>
        </w:rPr>
        <w:t>d</w:t>
      </w:r>
      <w:r>
        <w:rPr>
          <w:rFonts w:ascii="宋体" w:eastAsia="宋体" w:hAnsi="宋体" w:cs="宋体"/>
        </w:rPr>
        <w:t>的</w:t>
      </w:r>
      <w:r>
        <w:rPr>
          <w:rFonts w:ascii="宋体" w:eastAsia="宋体" w:hAnsi="宋体" w:cs="宋体"/>
        </w:rPr>
        <w:t>h</w:t>
      </w:r>
      <w:r>
        <w:rPr>
          <w:rFonts w:ascii="宋体" w:eastAsia="宋体" w:hAnsi="宋体" w:cs="宋体"/>
        </w:rPr>
        <w:t>比你做了这件事之后，做了第一句之后，每个分红它都有一个贝塔的</w:t>
      </w:r>
      <w:r>
        <w:rPr>
          <w:rFonts w:ascii="宋体" w:eastAsia="宋体" w:hAnsi="宋体" w:cs="宋体"/>
        </w:rPr>
        <w:t>h</w:t>
      </w:r>
      <w:r>
        <w:rPr>
          <w:rFonts w:ascii="宋体" w:eastAsia="宋体" w:hAnsi="宋体" w:cs="宋体"/>
        </w:rPr>
        <w:t>有的，然后我这时候去得到</w:t>
      </w:r>
      <w:r>
        <w:rPr>
          <w:rFonts w:ascii="宋体" w:eastAsia="宋体" w:hAnsi="宋体" w:cs="宋体"/>
        </w:rPr>
        <w:t xml:space="preserve"> b</w:t>
      </w:r>
      <w:r>
        <w:rPr>
          <w:rFonts w:ascii="宋体" w:eastAsia="宋体" w:hAnsi="宋体" w:cs="宋体"/>
        </w:rPr>
        <w:t>属性参数，就是</w:t>
      </w:r>
      <w:r>
        <w:rPr>
          <w:rFonts w:ascii="宋体" w:eastAsia="宋体" w:hAnsi="宋体" w:cs="宋体"/>
        </w:rPr>
        <w:t xml:space="preserve"> circle</w:t>
      </w:r>
      <w:r>
        <w:rPr>
          <w:rFonts w:ascii="宋体" w:eastAsia="宋体" w:hAnsi="宋体" w:cs="宋体"/>
        </w:rPr>
        <w:t>绑定的贝塔，然后我回去他的能量实验就是他的开方，然后这个数据然后得到的</w:t>
      </w:r>
      <w:r>
        <w:rPr>
          <w:rFonts w:ascii="宋体" w:eastAsia="宋体" w:hAnsi="宋体" w:cs="宋体"/>
        </w:rPr>
        <w:t xml:space="preserve"> r</w:t>
      </w:r>
      <w:r>
        <w:rPr>
          <w:rFonts w:ascii="宋体" w:eastAsia="宋体" w:hAnsi="宋体" w:cs="宋体"/>
        </w:rPr>
        <w:t>比如说你看这个</w:t>
      </w:r>
      <w:r>
        <w:rPr>
          <w:rFonts w:ascii="宋体" w:eastAsia="宋体" w:hAnsi="宋体" w:cs="宋体"/>
        </w:rPr>
        <w:t>r</w:t>
      </w:r>
      <w:r>
        <w:rPr>
          <w:rFonts w:ascii="宋体" w:eastAsia="宋体" w:hAnsi="宋体" w:cs="宋体"/>
        </w:rPr>
        <w:t>就变了，他就可以得到数据，这就完成了。</w:t>
      </w:r>
    </w:p>
    <w:p w14:paraId="3F4B55A1" w14:textId="77777777" w:rsidR="00AF5DAE" w:rsidRDefault="001F359F">
      <w:pPr>
        <w:spacing w:before="240" w:after="240"/>
        <w:rPr>
          <w:rFonts w:ascii="宋体" w:eastAsia="宋体" w:hAnsi="宋体" w:cs="宋体"/>
        </w:rPr>
      </w:pPr>
      <w:r>
        <w:rPr>
          <w:rFonts w:ascii="宋体" w:eastAsia="宋体" w:hAnsi="宋体" w:cs="宋体"/>
        </w:rPr>
        <w:t>最简单的视觉元素去绑定数据的过程，我觉得应该很清楚对吧？就是数据绑定视觉元素，你就先把数据填到每个视觉元素上，然后我再去计算它属性的时候，用到这个数据，肯定就是绑定了数据，这个就是它核心的一个思路。</w:t>
      </w:r>
    </w:p>
    <w:p w14:paraId="4820E60B" w14:textId="77777777" w:rsidR="00AF5DAE" w:rsidRDefault="001F359F">
      <w:pPr>
        <w:spacing w:before="240" w:after="240"/>
        <w:rPr>
          <w:rFonts w:ascii="宋体" w:eastAsia="宋体" w:hAnsi="宋体" w:cs="宋体"/>
        </w:rPr>
      </w:pPr>
      <w:r>
        <w:rPr>
          <w:rFonts w:ascii="宋体" w:eastAsia="宋体" w:hAnsi="宋体" w:cs="宋体"/>
        </w:rPr>
        <w:t>Ok</w:t>
      </w:r>
      <w:r>
        <w:rPr>
          <w:rFonts w:ascii="宋体" w:eastAsia="宋体" w:hAnsi="宋体" w:cs="宋体"/>
        </w:rPr>
        <w:t>比如</w:t>
      </w:r>
      <w:r>
        <w:rPr>
          <w:rFonts w:ascii="宋体" w:eastAsia="宋体" w:hAnsi="宋体" w:cs="宋体"/>
        </w:rPr>
        <w:t>说你还可以去改变它的点和它的它的横折的位置，你可以去这样去变，那么这是我们简单的去绑定数据，绑定数据完之后，你应该去想到这个数据量是会发生变化，</w:t>
      </w:r>
      <w:proofErr w:type="gramStart"/>
      <w:r>
        <w:rPr>
          <w:rFonts w:ascii="宋体" w:eastAsia="宋体" w:hAnsi="宋体" w:cs="宋体"/>
        </w:rPr>
        <w:t>比如说比如说</w:t>
      </w:r>
      <w:proofErr w:type="gramEnd"/>
      <w:r>
        <w:rPr>
          <w:rFonts w:ascii="宋体" w:eastAsia="宋体" w:hAnsi="宋体" w:cs="宋体"/>
        </w:rPr>
        <w:t>我一开始画布，我也不知道有几个思考，比如说你的数据其实有</w:t>
      </w:r>
      <w:r>
        <w:rPr>
          <w:rFonts w:ascii="宋体" w:eastAsia="宋体" w:hAnsi="宋体" w:cs="宋体"/>
        </w:rPr>
        <w:t>100100</w:t>
      </w:r>
      <w:r>
        <w:rPr>
          <w:rFonts w:ascii="宋体" w:eastAsia="宋体" w:hAnsi="宋体" w:cs="宋体"/>
        </w:rPr>
        <w:t>个数据对象，就是你的画布不可能一开始初始</w:t>
      </w:r>
      <w:r>
        <w:rPr>
          <w:rFonts w:ascii="宋体" w:eastAsia="宋体" w:hAnsi="宋体" w:cs="宋体"/>
        </w:rPr>
        <w:t>100</w:t>
      </w:r>
      <w:r>
        <w:rPr>
          <w:rFonts w:ascii="宋体" w:eastAsia="宋体" w:hAnsi="宋体" w:cs="宋体"/>
        </w:rPr>
        <w:t>个，你的数据是随时变化的，所以这个东西是由数据来去决定的，那</w:t>
      </w:r>
      <w:proofErr w:type="gramStart"/>
      <w:r>
        <w:rPr>
          <w:rFonts w:ascii="宋体" w:eastAsia="宋体" w:hAnsi="宋体" w:cs="宋体"/>
        </w:rPr>
        <w:t>怎么怎么</w:t>
      </w:r>
      <w:proofErr w:type="gramEnd"/>
      <w:r>
        <w:rPr>
          <w:rFonts w:ascii="宋体" w:eastAsia="宋体" w:hAnsi="宋体" w:cs="宋体"/>
        </w:rPr>
        <w:t>来去决定我有多少个，我根据数据来去确定我的视觉元素。</w:t>
      </w:r>
    </w:p>
    <w:p w14:paraId="312604B2" w14:textId="77777777" w:rsidR="00AF5DAE" w:rsidRDefault="001F359F">
      <w:pPr>
        <w:spacing w:before="240" w:after="240"/>
        <w:rPr>
          <w:rFonts w:ascii="宋体" w:eastAsia="宋体" w:hAnsi="宋体" w:cs="宋体"/>
        </w:rPr>
      </w:pPr>
      <w:r>
        <w:rPr>
          <w:rFonts w:ascii="宋体" w:eastAsia="宋体" w:hAnsi="宋体" w:cs="宋体"/>
        </w:rPr>
        <w:t>在这篇论文里面就引入了三个不同的机器，就英特尔贝塔的</w:t>
      </w:r>
      <w:r>
        <w:rPr>
          <w:rFonts w:ascii="宋体" w:eastAsia="宋体" w:hAnsi="宋体" w:cs="宋体"/>
        </w:rPr>
        <w:t>AA</w:t>
      </w:r>
      <w:r>
        <w:rPr>
          <w:rFonts w:ascii="宋体" w:eastAsia="宋体" w:hAnsi="宋体" w:cs="宋体"/>
        </w:rPr>
        <w:t>背景，就是说我如果一开始画布上没有视觉元素的时候，我的画我的数据</w:t>
      </w:r>
      <w:r>
        <w:rPr>
          <w:rFonts w:ascii="宋体" w:eastAsia="宋体" w:hAnsi="宋体" w:cs="宋体"/>
        </w:rPr>
        <w:t>里面有很多视觉元素，这时候我就会自动的去叫名字，然后就把这个视频元素创建出来。如果有的话，如果有相同的是元素，我要去改变它的属性，它会比较麻烦一点。然后如果他多了，比如说数据有</w:t>
      </w:r>
      <w:r>
        <w:rPr>
          <w:rFonts w:ascii="宋体" w:eastAsia="宋体" w:hAnsi="宋体" w:cs="宋体"/>
        </w:rPr>
        <w:t>3</w:t>
      </w:r>
      <w:r>
        <w:rPr>
          <w:rFonts w:ascii="宋体" w:eastAsia="宋体" w:hAnsi="宋体" w:cs="宋体"/>
        </w:rPr>
        <w:t>个，结果画布上有</w:t>
      </w:r>
      <w:r>
        <w:rPr>
          <w:rFonts w:ascii="宋体" w:eastAsia="宋体" w:hAnsi="宋体" w:cs="宋体"/>
        </w:rPr>
        <w:t>10</w:t>
      </w:r>
      <w:r>
        <w:rPr>
          <w:rFonts w:ascii="宋体" w:eastAsia="宋体" w:hAnsi="宋体" w:cs="宋体"/>
        </w:rPr>
        <w:t>个，我就要然后我们就会清除掉。</w:t>
      </w:r>
    </w:p>
    <w:p w14:paraId="1A8EEC32" w14:textId="77777777" w:rsidR="00AF5DAE" w:rsidRDefault="001F359F">
      <w:pPr>
        <w:spacing w:before="240" w:after="240"/>
        <w:rPr>
          <w:rFonts w:ascii="宋体" w:eastAsia="宋体" w:hAnsi="宋体" w:cs="宋体"/>
        </w:rPr>
      </w:pPr>
      <w:r>
        <w:rPr>
          <w:rFonts w:ascii="宋体" w:eastAsia="宋体" w:hAnsi="宋体" w:cs="宋体"/>
        </w:rPr>
        <w:t>当然应该现在有更简单的方法，它就是一个函数，然后这样之后他们会去更新。</w:t>
      </w:r>
    </w:p>
    <w:p w14:paraId="7807F13C" w14:textId="77777777" w:rsidR="00AF5DAE" w:rsidRDefault="001F359F">
      <w:pPr>
        <w:spacing w:before="240" w:after="240"/>
        <w:rPr>
          <w:rFonts w:ascii="宋体" w:eastAsia="宋体" w:hAnsi="宋体" w:cs="宋体"/>
        </w:rPr>
      </w:pPr>
      <w:r>
        <w:rPr>
          <w:rFonts w:ascii="宋体" w:eastAsia="宋体" w:hAnsi="宋体" w:cs="宋体"/>
        </w:rPr>
        <w:lastRenderedPageBreak/>
        <w:t>然后我们来去看一下这三个不同的机制，一开始我们发布就这</w:t>
      </w:r>
      <w:r>
        <w:rPr>
          <w:rFonts w:ascii="宋体" w:eastAsia="宋体" w:hAnsi="宋体" w:cs="宋体"/>
        </w:rPr>
        <w:t>3</w:t>
      </w:r>
      <w:r>
        <w:rPr>
          <w:rFonts w:ascii="宋体" w:eastAsia="宋体" w:hAnsi="宋体" w:cs="宋体"/>
        </w:rPr>
        <w:t>个人，对吧？然后你的数据里面结果有这么多数据，</w:t>
      </w:r>
      <w:r>
        <w:rPr>
          <w:rFonts w:ascii="宋体" w:eastAsia="宋体" w:hAnsi="宋体" w:cs="宋体"/>
        </w:rPr>
        <w:t>6</w:t>
      </w:r>
      <w:r>
        <w:rPr>
          <w:rFonts w:ascii="宋体" w:eastAsia="宋体" w:hAnsi="宋体" w:cs="宋体"/>
        </w:rPr>
        <w:t>个人，你就会叫英特尔点开你的责任考察，它就会出现三个这种情况，他就会把这</w:t>
      </w:r>
      <w:r>
        <w:rPr>
          <w:rFonts w:ascii="宋体" w:eastAsia="宋体" w:hAnsi="宋体" w:cs="宋体"/>
        </w:rPr>
        <w:t>6</w:t>
      </w:r>
      <w:r>
        <w:rPr>
          <w:rFonts w:ascii="宋体" w:eastAsia="宋体" w:hAnsi="宋体" w:cs="宋体"/>
        </w:rPr>
        <w:t>个圆都会跟以前顺序来去绑定程度，</w:t>
      </w:r>
      <w:r>
        <w:rPr>
          <w:rFonts w:ascii="宋体" w:eastAsia="宋体" w:hAnsi="宋体" w:cs="宋体"/>
        </w:rPr>
        <w:t>绑定</w:t>
      </w:r>
      <w:r>
        <w:rPr>
          <w:rFonts w:ascii="宋体" w:eastAsia="宋体" w:hAnsi="宋体" w:cs="宋体"/>
        </w:rPr>
        <w:t>32</w:t>
      </w:r>
      <w:r>
        <w:rPr>
          <w:rFonts w:ascii="宋体" w:eastAsia="宋体" w:hAnsi="宋体" w:cs="宋体"/>
        </w:rPr>
        <w:t>点</w:t>
      </w:r>
      <w:r>
        <w:rPr>
          <w:rFonts w:ascii="宋体" w:eastAsia="宋体" w:hAnsi="宋体" w:cs="宋体"/>
        </w:rPr>
        <w:t>50%</w:t>
      </w:r>
      <w:r>
        <w:rPr>
          <w:rFonts w:ascii="宋体" w:eastAsia="宋体" w:hAnsi="宋体" w:cs="宋体"/>
        </w:rPr>
        <w:t>对吧？应该是</w:t>
      </w:r>
      <w:r>
        <w:rPr>
          <w:rFonts w:ascii="宋体" w:eastAsia="宋体" w:hAnsi="宋体" w:cs="宋体"/>
        </w:rPr>
        <w:t>8053%</w:t>
      </w:r>
      <w:r>
        <w:rPr>
          <w:rFonts w:ascii="宋体" w:eastAsia="宋体" w:hAnsi="宋体" w:cs="宋体"/>
        </w:rPr>
        <w:t>绑定，</w:t>
      </w:r>
      <w:r>
        <w:rPr>
          <w:rFonts w:ascii="宋体" w:eastAsia="宋体" w:hAnsi="宋体" w:cs="宋体"/>
        </w:rPr>
        <w:t>350</w:t>
      </w:r>
      <w:r>
        <w:rPr>
          <w:rFonts w:ascii="宋体" w:eastAsia="宋体" w:hAnsi="宋体" w:cs="宋体"/>
        </w:rPr>
        <w:t>也可以绑定</w:t>
      </w:r>
      <w:r>
        <w:rPr>
          <w:rFonts w:ascii="宋体" w:eastAsia="宋体" w:hAnsi="宋体" w:cs="宋体"/>
        </w:rPr>
        <w:t>743</w:t>
      </w:r>
      <w:r>
        <w:rPr>
          <w:rFonts w:ascii="宋体" w:eastAsia="宋体" w:hAnsi="宋体" w:cs="宋体"/>
        </w:rPr>
        <w:t>，然后你进一步的去根据它绑定的数据修改它的</w:t>
      </w:r>
      <w:r>
        <w:rPr>
          <w:rFonts w:ascii="宋体" w:eastAsia="宋体" w:hAnsi="宋体" w:cs="宋体"/>
        </w:rPr>
        <w:t>h</w:t>
      </w:r>
      <w:proofErr w:type="gramStart"/>
      <w:r>
        <w:rPr>
          <w:rFonts w:ascii="宋体" w:eastAsia="宋体" w:hAnsi="宋体" w:cs="宋体"/>
        </w:rPr>
        <w:t>规</w:t>
      </w:r>
      <w:proofErr w:type="gramEnd"/>
      <w:r>
        <w:rPr>
          <w:rFonts w:ascii="宋体" w:eastAsia="宋体" w:hAnsi="宋体" w:cs="宋体"/>
        </w:rPr>
        <w:t>可能会得到这样的结果。</w:t>
      </w:r>
    </w:p>
    <w:p w14:paraId="63BE780A" w14:textId="77777777" w:rsidR="00AF5DAE" w:rsidRDefault="001F359F">
      <w:pPr>
        <w:spacing w:before="240" w:after="240"/>
        <w:rPr>
          <w:rFonts w:ascii="宋体" w:eastAsia="宋体" w:hAnsi="宋体" w:cs="宋体"/>
        </w:rPr>
      </w:pPr>
      <w:r>
        <w:rPr>
          <w:rFonts w:ascii="宋体" w:eastAsia="宋体" w:hAnsi="宋体" w:cs="宋体"/>
        </w:rPr>
        <w:t>然后删除就是说比如说你一开始有三个，结果你现在只有两个，好，我这个标码你可以这么用，你得到项目企业，那么我们到这里之后，我们可以先来去玩一下，看看我们的目的，当时我不是给大家写了几个例子，然后大家可以来看，我们在打开我们的文件夹里面是有的，从一分钟第一次要有更好的重要的支持，</w:t>
      </w:r>
      <w:proofErr w:type="gramStart"/>
      <w:r>
        <w:rPr>
          <w:rFonts w:ascii="宋体" w:eastAsia="宋体" w:hAnsi="宋体" w:cs="宋体"/>
        </w:rPr>
        <w:t>谁知谁知</w:t>
      </w:r>
      <w:proofErr w:type="gramEnd"/>
      <w:r>
        <w:rPr>
          <w:rFonts w:ascii="宋体" w:eastAsia="宋体" w:hAnsi="宋体" w:cs="宋体"/>
        </w:rPr>
        <w:t>不一样，不是。</w:t>
      </w:r>
    </w:p>
    <w:p w14:paraId="1D10118B" w14:textId="77777777" w:rsidR="00AF5DAE" w:rsidRDefault="001F359F">
      <w:pPr>
        <w:spacing w:before="240" w:after="240"/>
        <w:rPr>
          <w:rFonts w:ascii="宋体" w:eastAsia="宋体" w:hAnsi="宋体" w:cs="宋体"/>
        </w:rPr>
      </w:pPr>
      <w:r>
        <w:rPr>
          <w:rFonts w:ascii="宋体" w:eastAsia="宋体" w:hAnsi="宋体" w:cs="宋体"/>
        </w:rPr>
        <w:t>好的，还有然后可以用这种编程工具打开，谁知到有可能是这样的，这个是一个企业的</w:t>
      </w:r>
      <w:r>
        <w:rPr>
          <w:rFonts w:ascii="宋体" w:eastAsia="宋体" w:hAnsi="宋体" w:cs="宋体"/>
        </w:rPr>
        <w:t>，我们都看到了，谁知你现在可以直接，其实我们再去写的时候，他可能是两个方面放一点，就是你的结果跟你的代码去共同的没有希望是整个的东西谁知</w:t>
      </w:r>
      <w:r>
        <w:rPr>
          <w:rFonts w:ascii="宋体" w:eastAsia="宋体" w:hAnsi="宋体" w:cs="宋体"/>
        </w:rPr>
        <w:t>4</w:t>
      </w:r>
      <w:r>
        <w:rPr>
          <w:rFonts w:ascii="宋体" w:eastAsia="宋体" w:hAnsi="宋体" w:cs="宋体"/>
        </w:rPr>
        <w:t>年比如说我们把这个数据打开之后，它是这样的对吧？</w:t>
      </w:r>
    </w:p>
    <w:p w14:paraId="0C7DC948" w14:textId="77777777" w:rsidR="00AF5DAE" w:rsidRDefault="001F359F">
      <w:pPr>
        <w:spacing w:before="240" w:after="240"/>
        <w:rPr>
          <w:rFonts w:ascii="宋体" w:eastAsia="宋体" w:hAnsi="宋体" w:cs="宋体"/>
        </w:rPr>
      </w:pPr>
      <w:r>
        <w:rPr>
          <w:rFonts w:ascii="宋体" w:eastAsia="宋体" w:hAnsi="宋体" w:cs="宋体"/>
        </w:rPr>
        <w:t>他这样的原因就是我们就刚刚说了我们它有三个特殊口，然后这时候你可以去变一下，比如说一个不是靠文件可能反而变成</w:t>
      </w:r>
      <w:r>
        <w:rPr>
          <w:rFonts w:ascii="宋体" w:eastAsia="宋体" w:hAnsi="宋体" w:cs="宋体"/>
        </w:rPr>
        <w:t>30 40</w:t>
      </w:r>
      <w:r>
        <w:rPr>
          <w:rFonts w:ascii="宋体" w:eastAsia="宋体" w:hAnsi="宋体" w:cs="宋体"/>
        </w:rPr>
        <w:t>度的一个发现一下电子，然后这个就是我大家都预警起来了，然后我们可以看这个程序的入口就是这样，我觉得很简单，你把</w:t>
      </w:r>
      <w:r>
        <w:rPr>
          <w:rFonts w:ascii="宋体" w:eastAsia="宋体" w:hAnsi="宋体" w:cs="宋体"/>
        </w:rPr>
        <w:t xml:space="preserve"> GS</w:t>
      </w:r>
      <w:r>
        <w:rPr>
          <w:rFonts w:ascii="宋体" w:eastAsia="宋体" w:hAnsi="宋体" w:cs="宋体"/>
        </w:rPr>
        <w:t>导入进去，</w:t>
      </w:r>
      <w:r>
        <w:rPr>
          <w:rFonts w:ascii="宋体" w:eastAsia="宋体" w:hAnsi="宋体" w:cs="宋体"/>
        </w:rPr>
        <w:t xml:space="preserve"> d3</w:t>
      </w:r>
      <w:r>
        <w:rPr>
          <w:rFonts w:ascii="宋体" w:eastAsia="宋体" w:hAnsi="宋体" w:cs="宋体"/>
        </w:rPr>
        <w:t>点论点，</w:t>
      </w:r>
      <w:r>
        <w:rPr>
          <w:rFonts w:ascii="宋体" w:eastAsia="宋体" w:hAnsi="宋体" w:cs="宋体"/>
        </w:rPr>
        <w:t>GS</w:t>
      </w:r>
      <w:r>
        <w:rPr>
          <w:rFonts w:ascii="宋体" w:eastAsia="宋体" w:hAnsi="宋体" w:cs="宋体"/>
        </w:rPr>
        <w:t>就是</w:t>
      </w:r>
      <w:r>
        <w:rPr>
          <w:rFonts w:ascii="宋体" w:eastAsia="宋体" w:hAnsi="宋体" w:cs="宋体"/>
        </w:rPr>
        <w:t>d3</w:t>
      </w:r>
      <w:r>
        <w:rPr>
          <w:rFonts w:ascii="宋体" w:eastAsia="宋体" w:hAnsi="宋体" w:cs="宋体"/>
        </w:rPr>
        <w:t>的</w:t>
      </w:r>
      <w:r>
        <w:rPr>
          <w:rFonts w:ascii="宋体" w:eastAsia="宋体" w:hAnsi="宋体" w:cs="宋体"/>
        </w:rPr>
        <w:t>level</w:t>
      </w:r>
      <w:r>
        <w:rPr>
          <w:rFonts w:ascii="宋体" w:eastAsia="宋体" w:hAnsi="宋体" w:cs="宋体"/>
        </w:rPr>
        <w:t>就是它的库，我觉得这也是为什么这种网页的编</w:t>
      </w:r>
      <w:r>
        <w:rPr>
          <w:rFonts w:ascii="宋体" w:eastAsia="宋体" w:hAnsi="宋体" w:cs="宋体"/>
        </w:rPr>
        <w:t>程这么流行的原因，你会发现如果我们要去做一个</w:t>
      </w:r>
      <w:r>
        <w:rPr>
          <w:rFonts w:ascii="宋体" w:eastAsia="宋体" w:hAnsi="宋体" w:cs="宋体"/>
        </w:rPr>
        <w:t>Java</w:t>
      </w:r>
      <w:r>
        <w:rPr>
          <w:rFonts w:ascii="宋体" w:eastAsia="宋体" w:hAnsi="宋体" w:cs="宋体"/>
        </w:rPr>
        <w:t>的这种编程的方法的话，我相信大家要去装</w:t>
      </w:r>
      <w:r>
        <w:rPr>
          <w:rFonts w:ascii="宋体" w:eastAsia="宋体" w:hAnsi="宋体" w:cs="宋体"/>
        </w:rPr>
        <w:t xml:space="preserve"> GM</w:t>
      </w:r>
      <w:r>
        <w:rPr>
          <w:rFonts w:ascii="宋体" w:eastAsia="宋体" w:hAnsi="宋体" w:cs="宋体"/>
        </w:rPr>
        <w:t>对吧？</w:t>
      </w:r>
    </w:p>
    <w:p w14:paraId="509F8315" w14:textId="77777777" w:rsidR="00AF5DAE" w:rsidRDefault="001F359F">
      <w:pPr>
        <w:spacing w:before="240" w:after="240"/>
        <w:rPr>
          <w:rFonts w:ascii="宋体" w:eastAsia="宋体" w:hAnsi="宋体" w:cs="宋体"/>
        </w:rPr>
      </w:pPr>
      <w:r>
        <w:rPr>
          <w:rFonts w:ascii="宋体" w:eastAsia="宋体" w:hAnsi="宋体" w:cs="宋体"/>
        </w:rPr>
        <w:t>这种</w:t>
      </w:r>
      <w:r>
        <w:rPr>
          <w:rFonts w:ascii="宋体" w:eastAsia="宋体" w:hAnsi="宋体" w:cs="宋体"/>
        </w:rPr>
        <w:t>Java</w:t>
      </w:r>
      <w:r>
        <w:rPr>
          <w:rFonts w:ascii="宋体" w:eastAsia="宋体" w:hAnsi="宋体" w:cs="宋体"/>
        </w:rPr>
        <w:t>的运行环境也会装很久，但是这种其实就很简单，因为你每个网页都有网，每个电脑都有浏览器，然后你就可以通过这种方法很容易的去上手。</w:t>
      </w:r>
    </w:p>
    <w:p w14:paraId="127491C0" w14:textId="77777777" w:rsidR="00AF5DAE" w:rsidRDefault="001F359F">
      <w:pPr>
        <w:spacing w:before="240" w:after="240"/>
        <w:rPr>
          <w:rFonts w:ascii="宋体" w:eastAsia="宋体" w:hAnsi="宋体" w:cs="宋体"/>
        </w:rPr>
      </w:pPr>
      <w:r>
        <w:rPr>
          <w:rFonts w:ascii="宋体" w:eastAsia="宋体" w:hAnsi="宋体" w:cs="宋体"/>
        </w:rPr>
        <w:t>然后就是我们它的运行界大的部分就是所以说高点</w:t>
      </w:r>
      <w:proofErr w:type="spellStart"/>
      <w:r>
        <w:rPr>
          <w:rFonts w:ascii="宋体" w:eastAsia="宋体" w:hAnsi="宋体" w:cs="宋体"/>
        </w:rPr>
        <w:t>ps</w:t>
      </w:r>
      <w:proofErr w:type="spellEnd"/>
      <w:r>
        <w:rPr>
          <w:rFonts w:ascii="宋体" w:eastAsia="宋体" w:hAnsi="宋体" w:cs="宋体"/>
        </w:rPr>
        <w:t>对应的是这边，我一开始什么都没有操作，然后我得到的结果就是这样，我可以去运行一下，大家可以来去代码都在这边，然后我们大家可以来选择，比如说我们把注释掉，然后把丢失掉了，你会发现它的数值就变了，它所做的事情就是我来去把这些</w:t>
      </w:r>
      <w:r>
        <w:rPr>
          <w:rFonts w:ascii="宋体" w:eastAsia="宋体" w:hAnsi="宋体" w:cs="宋体"/>
        </w:rPr>
        <w:t>思考去选择，然后去控制它的发要控制它的</w:t>
      </w:r>
      <w:r>
        <w:rPr>
          <w:rFonts w:ascii="宋体" w:eastAsia="宋体" w:hAnsi="宋体" w:cs="宋体"/>
        </w:rPr>
        <w:t>f</w:t>
      </w:r>
      <w:r>
        <w:rPr>
          <w:rFonts w:ascii="宋体" w:eastAsia="宋体" w:hAnsi="宋体" w:cs="宋体"/>
        </w:rPr>
        <w:t>二，然后就得到了这样的结果。</w:t>
      </w:r>
    </w:p>
    <w:p w14:paraId="1D08336A" w14:textId="77777777" w:rsidR="00AF5DAE" w:rsidRDefault="001F359F">
      <w:pPr>
        <w:spacing w:before="240" w:after="240"/>
        <w:rPr>
          <w:rFonts w:ascii="宋体" w:eastAsia="宋体" w:hAnsi="宋体" w:cs="宋体"/>
        </w:rPr>
      </w:pPr>
      <w:r>
        <w:rPr>
          <w:rFonts w:ascii="宋体" w:eastAsia="宋体" w:hAnsi="宋体" w:cs="宋体"/>
        </w:rPr>
        <w:t>我记得对前几天的时候有同学说，我说怎么去调试呢？这个调试其实我觉得有两个技巧，第一个技巧就是你去把它抛出去，把它输出出来，看它的结果是什么，这是最一般大家都用</w:t>
      </w:r>
      <w:r>
        <w:rPr>
          <w:rFonts w:ascii="宋体" w:eastAsia="宋体" w:hAnsi="宋体" w:cs="宋体"/>
        </w:rPr>
        <w:t>print</w:t>
      </w:r>
      <w:r>
        <w:rPr>
          <w:rFonts w:ascii="宋体" w:eastAsia="宋体" w:hAnsi="宋体" w:cs="宋体"/>
        </w:rPr>
        <w:t>对不对？对吧？你要看这个结果是什么，它调试输出</w:t>
      </w:r>
      <w:proofErr w:type="gramStart"/>
      <w:r>
        <w:rPr>
          <w:rFonts w:ascii="宋体" w:eastAsia="宋体" w:hAnsi="宋体" w:cs="宋体"/>
        </w:rPr>
        <w:t>出</w:t>
      </w:r>
      <w:proofErr w:type="gramEnd"/>
      <w:r>
        <w:rPr>
          <w:rFonts w:ascii="宋体" w:eastAsia="宋体" w:hAnsi="宋体" w:cs="宋体"/>
        </w:rPr>
        <w:t>的东西都在控制台里面，就在这个</w:t>
      </w:r>
      <w:r>
        <w:rPr>
          <w:rFonts w:ascii="宋体" w:eastAsia="宋体" w:hAnsi="宋体" w:cs="宋体"/>
        </w:rPr>
        <w:t>f12</w:t>
      </w:r>
      <w:r>
        <w:rPr>
          <w:rFonts w:ascii="宋体" w:eastAsia="宋体" w:hAnsi="宋体" w:cs="宋体"/>
        </w:rPr>
        <w:t>，然后你就能看到控制台里面还有什么输出，比如说我们想看一下资料口到底是什么，我们就可以把</w:t>
      </w:r>
      <w:proofErr w:type="gramStart"/>
      <w:r>
        <w:rPr>
          <w:rFonts w:ascii="宋体" w:eastAsia="宋体" w:hAnsi="宋体" w:cs="宋体"/>
        </w:rPr>
        <w:t>窗网络你</w:t>
      </w:r>
      <w:proofErr w:type="gramEnd"/>
      <w:r>
        <w:rPr>
          <w:rFonts w:ascii="宋体" w:eastAsia="宋体" w:hAnsi="宋体" w:cs="宋体"/>
        </w:rPr>
        <w:t>就可以看一下。</w:t>
      </w:r>
    </w:p>
    <w:p w14:paraId="5EA939FB" w14:textId="77777777" w:rsidR="00AF5DAE" w:rsidRDefault="001F359F">
      <w:pPr>
        <w:spacing w:before="240" w:after="240"/>
        <w:rPr>
          <w:rFonts w:ascii="宋体" w:eastAsia="宋体" w:hAnsi="宋体" w:cs="宋体"/>
        </w:rPr>
      </w:pPr>
      <w:r>
        <w:rPr>
          <w:rFonts w:ascii="宋体" w:eastAsia="宋体" w:hAnsi="宋体" w:cs="宋体"/>
        </w:rPr>
        <w:t> Ok</w:t>
      </w:r>
      <w:r>
        <w:rPr>
          <w:rFonts w:ascii="宋体" w:eastAsia="宋体" w:hAnsi="宋体" w:cs="宋体"/>
        </w:rPr>
        <w:t>我们就看到了一个村口，这个</w:t>
      </w:r>
      <w:r>
        <w:rPr>
          <w:rFonts w:ascii="宋体" w:eastAsia="宋体" w:hAnsi="宋体" w:cs="宋体"/>
        </w:rPr>
        <w:t>circle</w:t>
      </w:r>
      <w:r>
        <w:rPr>
          <w:rFonts w:ascii="宋体" w:eastAsia="宋体" w:hAnsi="宋体" w:cs="宋体"/>
        </w:rPr>
        <w:t>就是他去选择了这三个</w:t>
      </w:r>
      <w:r>
        <w:rPr>
          <w:rFonts w:ascii="宋体" w:eastAsia="宋体" w:hAnsi="宋体" w:cs="宋体"/>
        </w:rPr>
        <w:t>a</w:t>
      </w:r>
      <w:r>
        <w:rPr>
          <w:rFonts w:ascii="宋体" w:eastAsia="宋体" w:hAnsi="宋体" w:cs="宋体"/>
        </w:rPr>
        <w:t>对吧？这跟我</w:t>
      </w:r>
      <w:r>
        <w:rPr>
          <w:rFonts w:ascii="宋体" w:eastAsia="宋体" w:hAnsi="宋体" w:cs="宋体"/>
        </w:rPr>
        <w:t>们刚刚说的是一样的，就是他把这三个</w:t>
      </w:r>
      <w:r>
        <w:rPr>
          <w:rFonts w:ascii="宋体" w:eastAsia="宋体" w:hAnsi="宋体" w:cs="宋体"/>
        </w:rPr>
        <w:t>m</w:t>
      </w:r>
      <w:r>
        <w:rPr>
          <w:rFonts w:ascii="宋体" w:eastAsia="宋体" w:hAnsi="宋体" w:cs="宋体"/>
        </w:rPr>
        <w:t>去选择出来了，然后我可以双击它，双击它之后它就跳到了这个元素，然后这个包去网页端的一个倒退上有哪些元素，在飞</w:t>
      </w:r>
      <w:r>
        <w:rPr>
          <w:rFonts w:ascii="宋体" w:eastAsia="宋体" w:hAnsi="宋体" w:cs="宋体"/>
        </w:rPr>
        <w:lastRenderedPageBreak/>
        <w:t>机上有什么，你就可以从这边来去看，然后我们去控制了他的答案的问题，在这边就能够对应的显示。</w:t>
      </w:r>
    </w:p>
    <w:p w14:paraId="1D222F2C" w14:textId="77777777" w:rsidR="00AF5DAE" w:rsidRDefault="001F359F">
      <w:pPr>
        <w:spacing w:before="240" w:after="240"/>
        <w:rPr>
          <w:rFonts w:ascii="宋体" w:eastAsia="宋体" w:hAnsi="宋体" w:cs="宋体"/>
        </w:rPr>
      </w:pPr>
      <w:r>
        <w:rPr>
          <w:rFonts w:ascii="宋体" w:eastAsia="宋体" w:hAnsi="宋体" w:cs="宋体"/>
        </w:rPr>
        <w:t>还有一个技巧，第二个技巧就是你可以在</w:t>
      </w:r>
      <w:proofErr w:type="gramStart"/>
      <w:r>
        <w:rPr>
          <w:rFonts w:ascii="宋体" w:eastAsia="宋体" w:hAnsi="宋体" w:cs="宋体"/>
        </w:rPr>
        <w:t>这边去</w:t>
      </w:r>
      <w:proofErr w:type="gramEnd"/>
      <w:r>
        <w:rPr>
          <w:rFonts w:ascii="宋体" w:eastAsia="宋体" w:hAnsi="宋体" w:cs="宋体"/>
        </w:rPr>
        <w:t>写命令，比如说我把他的你可以直接去写，比如说你的</w:t>
      </w:r>
      <w:r>
        <w:rPr>
          <w:rFonts w:ascii="宋体" w:eastAsia="宋体" w:hAnsi="宋体" w:cs="宋体"/>
        </w:rPr>
        <w:t>r</w:t>
      </w:r>
      <w:r>
        <w:rPr>
          <w:rFonts w:ascii="宋体" w:eastAsia="宋体" w:hAnsi="宋体" w:cs="宋体"/>
        </w:rPr>
        <w:t>射程</w:t>
      </w:r>
      <w:r>
        <w:rPr>
          <w:rFonts w:ascii="宋体" w:eastAsia="宋体" w:hAnsi="宋体" w:cs="宋体"/>
        </w:rPr>
        <w:t>30</w:t>
      </w:r>
      <w:r>
        <w:rPr>
          <w:rFonts w:ascii="宋体" w:eastAsia="宋体" w:hAnsi="宋体" w:cs="宋体"/>
        </w:rPr>
        <w:t>这个就会互相的改变，就是你可以在</w:t>
      </w:r>
      <w:proofErr w:type="gramStart"/>
      <w:r>
        <w:rPr>
          <w:rFonts w:ascii="宋体" w:eastAsia="宋体" w:hAnsi="宋体" w:cs="宋体"/>
        </w:rPr>
        <w:t>这边去</w:t>
      </w:r>
      <w:proofErr w:type="gramEnd"/>
      <w:r>
        <w:rPr>
          <w:rFonts w:ascii="宋体" w:eastAsia="宋体" w:hAnsi="宋体" w:cs="宋体"/>
        </w:rPr>
        <w:t>写你的调试的命令，然后你的调试的命令写上之后，它对应的设计元素就会发生一些变化，就相当于你在</w:t>
      </w:r>
      <w:proofErr w:type="gramStart"/>
      <w:r>
        <w:rPr>
          <w:rFonts w:ascii="宋体" w:eastAsia="宋体" w:hAnsi="宋体" w:cs="宋体"/>
        </w:rPr>
        <w:t>这边去</w:t>
      </w:r>
      <w:proofErr w:type="gramEnd"/>
      <w:r>
        <w:rPr>
          <w:rFonts w:ascii="宋体" w:eastAsia="宋体" w:hAnsi="宋体" w:cs="宋体"/>
        </w:rPr>
        <w:t>运行的代码多，可以放到这边来去运行。</w:t>
      </w:r>
    </w:p>
    <w:p w14:paraId="43786E6C" w14:textId="77777777" w:rsidR="00AF5DAE" w:rsidRDefault="001F359F">
      <w:pPr>
        <w:spacing w:before="240" w:after="240"/>
        <w:rPr>
          <w:rFonts w:ascii="宋体" w:eastAsia="宋体" w:hAnsi="宋体" w:cs="宋体"/>
        </w:rPr>
      </w:pPr>
      <w:r>
        <w:rPr>
          <w:rFonts w:ascii="宋体" w:eastAsia="宋体" w:hAnsi="宋体" w:cs="宋体"/>
        </w:rPr>
        <w:t>我</w:t>
      </w:r>
      <w:r>
        <w:rPr>
          <w:rFonts w:ascii="宋体" w:eastAsia="宋体" w:hAnsi="宋体" w:cs="宋体"/>
        </w:rPr>
        <w:t>觉得这是一些比较好的编程的技巧，我们这边如果大家调试的话肯定会用得到，</w:t>
      </w:r>
      <w:r>
        <w:rPr>
          <w:rFonts w:ascii="宋体" w:eastAsia="宋体" w:hAnsi="宋体" w:cs="宋体"/>
        </w:rPr>
        <w:t>ok</w:t>
      </w:r>
      <w:r>
        <w:rPr>
          <w:rFonts w:ascii="宋体" w:eastAsia="宋体" w:hAnsi="宋体" w:cs="宋体"/>
        </w:rPr>
        <w:t>我们来继续下一步，下一步就是我们来去映射数据，这个就是它的非法，我们先看，比如说我把我也可以先看，你看</w:t>
      </w:r>
      <w:proofErr w:type="gramStart"/>
      <w:r>
        <w:rPr>
          <w:rFonts w:ascii="宋体" w:eastAsia="宋体" w:hAnsi="宋体" w:cs="宋体"/>
        </w:rPr>
        <w:t>这个分靠对不对</w:t>
      </w:r>
      <w:proofErr w:type="gramEnd"/>
      <w:r>
        <w:rPr>
          <w:rFonts w:ascii="宋体" w:eastAsia="宋体" w:hAnsi="宋体" w:cs="宋体"/>
        </w:rPr>
        <w:t>？</w:t>
      </w:r>
    </w:p>
    <w:p w14:paraId="7E30EAFD" w14:textId="77777777" w:rsidR="00AF5DAE" w:rsidRDefault="001F359F">
      <w:pPr>
        <w:spacing w:before="240" w:after="240"/>
        <w:rPr>
          <w:rFonts w:ascii="宋体" w:eastAsia="宋体" w:hAnsi="宋体" w:cs="宋体"/>
        </w:rPr>
      </w:pPr>
      <w:r>
        <w:rPr>
          <w:rFonts w:ascii="宋体" w:eastAsia="宋体" w:hAnsi="宋体" w:cs="宋体"/>
        </w:rPr>
        <w:t>在它的数据里面就是这样，我把它保存一张数据之后，我再来算，我在操作起来提出了关心一下，</w:t>
      </w:r>
      <w:proofErr w:type="gramStart"/>
      <w:r>
        <w:rPr>
          <w:rFonts w:ascii="宋体" w:eastAsia="宋体" w:hAnsi="宋体" w:cs="宋体"/>
        </w:rPr>
        <w:t>这边他</w:t>
      </w:r>
      <w:proofErr w:type="gramEnd"/>
      <w:r>
        <w:rPr>
          <w:rFonts w:ascii="宋体" w:eastAsia="宋体" w:hAnsi="宋体" w:cs="宋体"/>
        </w:rPr>
        <w:t>不会因为他只是一个事情，他不会把数据显示，但是他其实已经绑定了数据了，这边已经绑定了数据了，在这边看不出来。</w:t>
      </w:r>
    </w:p>
    <w:p w14:paraId="35B3F03C" w14:textId="77777777" w:rsidR="00AF5DAE" w:rsidRDefault="001F359F">
      <w:pPr>
        <w:spacing w:before="240" w:after="240"/>
        <w:rPr>
          <w:rFonts w:ascii="宋体" w:eastAsia="宋体" w:hAnsi="宋体" w:cs="宋体"/>
        </w:rPr>
      </w:pPr>
      <w:r>
        <w:rPr>
          <w:rFonts w:ascii="宋体" w:eastAsia="宋体" w:hAnsi="宋体" w:cs="宋体"/>
        </w:rPr>
        <w:t>Ok</w:t>
      </w:r>
      <w:r>
        <w:rPr>
          <w:rFonts w:ascii="宋体" w:eastAsia="宋体" w:hAnsi="宋体" w:cs="宋体"/>
        </w:rPr>
        <w:t>绑定了数据之后，我们来去改变，根据它的数据来去改变它的大小，谁知然后</w:t>
      </w:r>
      <w:proofErr w:type="gramStart"/>
      <w:r>
        <w:rPr>
          <w:rFonts w:ascii="宋体" w:eastAsia="宋体" w:hAnsi="宋体" w:cs="宋体"/>
        </w:rPr>
        <w:t>就话什么</w:t>
      </w:r>
      <w:proofErr w:type="gramEnd"/>
      <w:r>
        <w:rPr>
          <w:rFonts w:ascii="宋体" w:eastAsia="宋体" w:hAnsi="宋体" w:cs="宋体"/>
        </w:rPr>
        <w:t>问题。</w:t>
      </w:r>
      <w:r>
        <w:rPr>
          <w:rFonts w:ascii="宋体" w:eastAsia="宋体" w:hAnsi="宋体" w:cs="宋体"/>
        </w:rPr>
        <w:t xml:space="preserve"> Ok</w:t>
      </w:r>
      <w:r>
        <w:rPr>
          <w:rFonts w:ascii="宋体" w:eastAsia="宋体" w:hAnsi="宋体" w:cs="宋体"/>
        </w:rPr>
        <w:t>这边我们可以来调试</w:t>
      </w:r>
      <w:r>
        <w:rPr>
          <w:rFonts w:ascii="宋体" w:eastAsia="宋体" w:hAnsi="宋体" w:cs="宋体"/>
        </w:rPr>
        <w:t>bug</w:t>
      </w:r>
      <w:r>
        <w:rPr>
          <w:rFonts w:ascii="宋体" w:eastAsia="宋体" w:hAnsi="宋体" w:cs="宋体"/>
        </w:rPr>
        <w:t>，比如说我刚刚看到这个地方没可能为什么对不对？因为他</w:t>
      </w:r>
      <w:r>
        <w:rPr>
          <w:rFonts w:ascii="宋体" w:eastAsia="宋体" w:hAnsi="宋体" w:cs="宋体"/>
        </w:rPr>
        <w:t xml:space="preserve"> GS</w:t>
      </w:r>
      <w:r>
        <w:rPr>
          <w:rFonts w:ascii="宋体" w:eastAsia="宋体" w:hAnsi="宋体" w:cs="宋体"/>
        </w:rPr>
        <w:t>他不是这种它不像你写</w:t>
      </w:r>
      <w:r>
        <w:rPr>
          <w:rFonts w:ascii="宋体" w:eastAsia="宋体" w:hAnsi="宋体" w:cs="宋体"/>
        </w:rPr>
        <w:t>Java</w:t>
      </w:r>
      <w:r>
        <w:rPr>
          <w:rFonts w:ascii="宋体" w:eastAsia="宋体" w:hAnsi="宋体" w:cs="宋体"/>
        </w:rPr>
        <w:t>前期</w:t>
      </w:r>
      <w:r>
        <w:rPr>
          <w:rFonts w:ascii="宋体" w:eastAsia="宋体" w:hAnsi="宋体" w:cs="宋体"/>
        </w:rPr>
        <w:t xml:space="preserve"> b+8</w:t>
      </w:r>
      <w:r>
        <w:rPr>
          <w:rFonts w:ascii="宋体" w:eastAsia="宋体" w:hAnsi="宋体" w:cs="宋体"/>
        </w:rPr>
        <w:t>一样，如果你有一些语法的错误它不会报错的，所以你要从这点来去看他这边报什么错，比如说</w:t>
      </w:r>
      <w:r>
        <w:rPr>
          <w:rFonts w:ascii="宋体" w:eastAsia="宋体" w:hAnsi="宋体" w:cs="宋体"/>
        </w:rPr>
        <w:t>APP</w:t>
      </w:r>
      <w:r>
        <w:rPr>
          <w:rFonts w:ascii="宋体" w:eastAsia="宋体" w:hAnsi="宋体" w:cs="宋体"/>
        </w:rPr>
        <w:t>这是我刚刚写错了一个要把删掉，在运气好，而且他就特别模块都比较强，是没有的，然后你还可以去改变他的横向的位置，这样就相当于我们完成了从数据去绑定到视觉元素，然后来去得到改变的这样的一个过程，对吧？</w:t>
      </w:r>
    </w:p>
    <w:p w14:paraId="5313FF3E" w14:textId="77777777" w:rsidR="00AF5DAE" w:rsidRDefault="001F359F">
      <w:pPr>
        <w:spacing w:before="240" w:after="240"/>
        <w:rPr>
          <w:rFonts w:ascii="宋体" w:eastAsia="宋体" w:hAnsi="宋体" w:cs="宋体"/>
        </w:rPr>
      </w:pPr>
      <w:r>
        <w:rPr>
          <w:rFonts w:ascii="宋体" w:eastAsia="宋体" w:hAnsi="宋体" w:cs="宋体"/>
        </w:rPr>
        <w:t>大家很简单的大家都跑通了，没有问题有问题吗？有问题吗？明天我可以继续研究，前面就是绑定了，后面就是说我说的英特尔背景在一个位置</w:t>
      </w:r>
      <w:r>
        <w:rPr>
          <w:rFonts w:ascii="宋体" w:eastAsia="宋体" w:hAnsi="宋体" w:cs="宋体"/>
        </w:rPr>
        <w:t>，它的功能这个方式怎么去用的？</w:t>
      </w:r>
    </w:p>
    <w:p w14:paraId="4133D85F" w14:textId="77777777" w:rsidR="00AF5DAE" w:rsidRDefault="001F359F">
      <w:pPr>
        <w:spacing w:before="240" w:after="240"/>
        <w:rPr>
          <w:rFonts w:ascii="宋体" w:eastAsia="宋体" w:hAnsi="宋体" w:cs="宋体"/>
        </w:rPr>
      </w:pPr>
      <w:r>
        <w:rPr>
          <w:rFonts w:ascii="宋体" w:eastAsia="宋体" w:hAnsi="宋体" w:cs="宋体"/>
        </w:rPr>
        <w:t>同样我们可以把前期的我们可能会有很多这样相同的数据变量，你选择了</w:t>
      </w:r>
      <w:r>
        <w:rPr>
          <w:rFonts w:ascii="宋体" w:eastAsia="宋体" w:hAnsi="宋体" w:cs="宋体"/>
        </w:rPr>
        <w:t xml:space="preserve"> </w:t>
      </w:r>
      <w:proofErr w:type="spellStart"/>
      <w:r>
        <w:rPr>
          <w:rFonts w:ascii="宋体" w:eastAsia="宋体" w:hAnsi="宋体" w:cs="宋体"/>
        </w:rPr>
        <w:t>svg</w:t>
      </w:r>
      <w:proofErr w:type="spellEnd"/>
      <w:r>
        <w:rPr>
          <w:rFonts w:ascii="宋体" w:eastAsia="宋体" w:hAnsi="宋体" w:cs="宋体"/>
        </w:rPr>
        <w:t>这是第一步，我首先把</w:t>
      </w:r>
      <w:r>
        <w:rPr>
          <w:rFonts w:ascii="宋体" w:eastAsia="宋体" w:hAnsi="宋体" w:cs="宋体"/>
        </w:rPr>
        <w:t xml:space="preserve"> </w:t>
      </w:r>
      <w:proofErr w:type="spellStart"/>
      <w:r>
        <w:rPr>
          <w:rFonts w:ascii="宋体" w:eastAsia="宋体" w:hAnsi="宋体" w:cs="宋体"/>
        </w:rPr>
        <w:t>svg</w:t>
      </w:r>
      <w:proofErr w:type="spellEnd"/>
      <w:r>
        <w:rPr>
          <w:rFonts w:ascii="宋体" w:eastAsia="宋体" w:hAnsi="宋体" w:cs="宋体"/>
        </w:rPr>
        <w:t>把它选择出来，选择到然后进一步的去选择所有的</w:t>
      </w:r>
      <w:r>
        <w:rPr>
          <w:rFonts w:ascii="宋体" w:eastAsia="宋体" w:hAnsi="宋体" w:cs="宋体"/>
        </w:rPr>
        <w:t>circle</w:t>
      </w:r>
      <w:r>
        <w:rPr>
          <w:rFonts w:ascii="宋体" w:eastAsia="宋体" w:hAnsi="宋体" w:cs="宋体"/>
        </w:rPr>
        <w:t>，然后就相当于选择了</w:t>
      </w:r>
      <w:r>
        <w:rPr>
          <w:rFonts w:ascii="宋体" w:eastAsia="宋体" w:hAnsi="宋体" w:cs="宋体"/>
        </w:rPr>
        <w:t>circle</w:t>
      </w:r>
      <w:r>
        <w:rPr>
          <w:rFonts w:ascii="宋体" w:eastAsia="宋体" w:hAnsi="宋体" w:cs="宋体"/>
        </w:rPr>
        <w:t>，然后进一步的去绑定</w:t>
      </w:r>
      <w:r>
        <w:rPr>
          <w:rFonts w:ascii="宋体" w:eastAsia="宋体" w:hAnsi="宋体" w:cs="宋体"/>
        </w:rPr>
        <w:t>a</w:t>
      </w:r>
      <w:r>
        <w:rPr>
          <w:rFonts w:ascii="宋体" w:eastAsia="宋体" w:hAnsi="宋体" w:cs="宋体"/>
        </w:rPr>
        <w:t>卡，绑定多了，绑定多了之后我就会调英特尔，然后喷的时候发现可能我们应该是问题，然后谁知融合的情况，谁知你会发现什么？</w:t>
      </w:r>
    </w:p>
    <w:p w14:paraId="7D008F19" w14:textId="77777777" w:rsidR="00AF5DAE" w:rsidRDefault="001F359F">
      <w:pPr>
        <w:spacing w:before="240" w:after="240"/>
        <w:rPr>
          <w:rFonts w:ascii="宋体" w:eastAsia="宋体" w:hAnsi="宋体" w:cs="宋体"/>
        </w:rPr>
      </w:pPr>
      <w:proofErr w:type="gramStart"/>
      <w:r>
        <w:rPr>
          <w:rFonts w:ascii="宋体" w:eastAsia="宋体" w:hAnsi="宋体" w:cs="宋体"/>
        </w:rPr>
        <w:t>这边他</w:t>
      </w:r>
      <w:proofErr w:type="gramEnd"/>
      <w:r>
        <w:rPr>
          <w:rFonts w:ascii="宋体" w:eastAsia="宋体" w:hAnsi="宋体" w:cs="宋体"/>
        </w:rPr>
        <w:t>已经有了在它的命运，你发现它显示了</w:t>
      </w:r>
      <w:r>
        <w:rPr>
          <w:rFonts w:ascii="宋体" w:eastAsia="宋体" w:hAnsi="宋体" w:cs="宋体"/>
        </w:rPr>
        <w:t>3</w:t>
      </w:r>
      <w:r>
        <w:rPr>
          <w:rFonts w:ascii="宋体" w:eastAsia="宋体" w:hAnsi="宋体" w:cs="宋体"/>
        </w:rPr>
        <w:t>个分号，对不对？但是我们实际上有</w:t>
      </w:r>
      <w:r>
        <w:rPr>
          <w:rFonts w:ascii="宋体" w:eastAsia="宋体" w:hAnsi="宋体" w:cs="宋体"/>
        </w:rPr>
        <w:t>6</w:t>
      </w:r>
      <w:r>
        <w:rPr>
          <w:rFonts w:ascii="宋体" w:eastAsia="宋体" w:hAnsi="宋体" w:cs="宋体"/>
        </w:rPr>
        <w:t>个人，应该是他</w:t>
      </w:r>
      <w:r>
        <w:rPr>
          <w:rFonts w:ascii="宋体" w:eastAsia="宋体" w:hAnsi="宋体" w:cs="宋体"/>
        </w:rPr>
        <w:t>6</w:t>
      </w:r>
      <w:r>
        <w:rPr>
          <w:rFonts w:ascii="宋体" w:eastAsia="宋体" w:hAnsi="宋体" w:cs="宋体"/>
        </w:rPr>
        <w:t>个是因为你之前是</w:t>
      </w:r>
      <w:r>
        <w:rPr>
          <w:rFonts w:ascii="宋体" w:eastAsia="宋体" w:hAnsi="宋体" w:cs="宋体"/>
        </w:rPr>
        <w:t>3</w:t>
      </w:r>
      <w:r>
        <w:rPr>
          <w:rFonts w:ascii="宋体" w:eastAsia="宋体" w:hAnsi="宋体" w:cs="宋体"/>
        </w:rPr>
        <w:t>个，但是你增加了</w:t>
      </w:r>
      <w:r>
        <w:rPr>
          <w:rFonts w:ascii="宋体" w:eastAsia="宋体" w:hAnsi="宋体" w:cs="宋体"/>
        </w:rPr>
        <w:t>3</w:t>
      </w:r>
      <w:r>
        <w:rPr>
          <w:rFonts w:ascii="宋体" w:eastAsia="宋体" w:hAnsi="宋体" w:cs="宋体"/>
        </w:rPr>
        <w:t>个</w:t>
      </w:r>
      <w:r>
        <w:rPr>
          <w:rFonts w:ascii="宋体" w:eastAsia="宋体" w:hAnsi="宋体" w:cs="宋体"/>
        </w:rPr>
        <w:t>3</w:t>
      </w:r>
      <w:r>
        <w:rPr>
          <w:rFonts w:ascii="宋体" w:eastAsia="宋体" w:hAnsi="宋体" w:cs="宋体"/>
        </w:rPr>
        <w:t>个，其实并没有一些事</w:t>
      </w:r>
      <w:r>
        <w:rPr>
          <w:rFonts w:ascii="宋体" w:eastAsia="宋体" w:hAnsi="宋体" w:cs="宋体"/>
        </w:rPr>
        <w:t>情，一个什么都没有，所以他们并没有去显示，它只是一些空的，它的</w:t>
      </w:r>
      <w:r>
        <w:rPr>
          <w:rFonts w:ascii="宋体" w:eastAsia="宋体" w:hAnsi="宋体" w:cs="宋体"/>
        </w:rPr>
        <w:t>r</w:t>
      </w:r>
      <w:r>
        <w:rPr>
          <w:rFonts w:ascii="宋体" w:eastAsia="宋体" w:hAnsi="宋体" w:cs="宋体"/>
        </w:rPr>
        <w:t>是</w:t>
      </w:r>
      <w:r>
        <w:rPr>
          <w:rFonts w:ascii="宋体" w:eastAsia="宋体" w:hAnsi="宋体" w:cs="宋体"/>
        </w:rPr>
        <w:t>0</w:t>
      </w:r>
      <w:r>
        <w:rPr>
          <w:rFonts w:ascii="宋体" w:eastAsia="宋体" w:hAnsi="宋体" w:cs="宋体"/>
        </w:rPr>
        <w:t>，它的位置是</w:t>
      </w:r>
      <w:r>
        <w:rPr>
          <w:rFonts w:ascii="宋体" w:eastAsia="宋体" w:hAnsi="宋体" w:cs="宋体"/>
        </w:rPr>
        <w:t>0</w:t>
      </w:r>
      <w:r>
        <w:rPr>
          <w:rFonts w:ascii="宋体" w:eastAsia="宋体" w:hAnsi="宋体" w:cs="宋体"/>
        </w:rPr>
        <w:t>，它的颜色也是没有的。</w:t>
      </w:r>
    </w:p>
    <w:p w14:paraId="197EA314" w14:textId="77777777" w:rsidR="00AF5DAE" w:rsidRDefault="001F359F">
      <w:pPr>
        <w:spacing w:before="240" w:after="240"/>
        <w:rPr>
          <w:rFonts w:ascii="宋体" w:eastAsia="宋体" w:hAnsi="宋体" w:cs="宋体"/>
        </w:rPr>
      </w:pPr>
      <w:r>
        <w:rPr>
          <w:rFonts w:ascii="宋体" w:eastAsia="宋体" w:hAnsi="宋体" w:cs="宋体"/>
        </w:rPr>
        <w:t>然后这时候你可以去改变它的</w:t>
      </w:r>
      <w:r>
        <w:rPr>
          <w:rFonts w:ascii="宋体" w:eastAsia="宋体" w:hAnsi="宋体" w:cs="宋体"/>
        </w:rPr>
        <w:t>h</w:t>
      </w:r>
      <w:r>
        <w:rPr>
          <w:rFonts w:ascii="宋体" w:eastAsia="宋体" w:hAnsi="宋体" w:cs="宋体"/>
        </w:rPr>
        <w:t>度值，比如说我们去改变它的英特尔互联网</w:t>
      </w:r>
      <w:r>
        <w:rPr>
          <w:rFonts w:ascii="宋体" w:eastAsia="宋体" w:hAnsi="宋体" w:cs="宋体"/>
        </w:rPr>
        <w:t xml:space="preserve"> ex</w:t>
      </w:r>
      <w:r>
        <w:rPr>
          <w:rFonts w:ascii="宋体" w:eastAsia="宋体" w:hAnsi="宋体" w:cs="宋体"/>
        </w:rPr>
        <w:t>是吧？我们发现它增加的部分加了一个</w:t>
      </w:r>
      <w:r>
        <w:rPr>
          <w:rFonts w:ascii="宋体" w:eastAsia="宋体" w:hAnsi="宋体" w:cs="宋体"/>
        </w:rPr>
        <w:t>by</w:t>
      </w:r>
      <w:r>
        <w:rPr>
          <w:rFonts w:ascii="宋体" w:eastAsia="宋体" w:hAnsi="宋体" w:cs="宋体"/>
        </w:rPr>
        <w:t>然后它的</w:t>
      </w:r>
      <w:r>
        <w:rPr>
          <w:rFonts w:ascii="宋体" w:eastAsia="宋体" w:hAnsi="宋体" w:cs="宋体"/>
        </w:rPr>
        <w:t>y</w:t>
      </w:r>
      <w:r>
        <w:rPr>
          <w:rFonts w:ascii="宋体" w:eastAsia="宋体" w:hAnsi="宋体" w:cs="宋体"/>
        </w:rPr>
        <w:t>就有了，然后我们再去变它的</w:t>
      </w:r>
      <w:r>
        <w:rPr>
          <w:rFonts w:ascii="宋体" w:eastAsia="宋体" w:hAnsi="宋体" w:cs="宋体"/>
        </w:rPr>
        <w:t>r</w:t>
      </w:r>
      <w:r>
        <w:rPr>
          <w:rFonts w:ascii="宋体" w:eastAsia="宋体" w:hAnsi="宋体" w:cs="宋体"/>
        </w:rPr>
        <w:t>可以看到它的</w:t>
      </w:r>
      <w:r>
        <w:rPr>
          <w:rFonts w:ascii="宋体" w:eastAsia="宋体" w:hAnsi="宋体" w:cs="宋体"/>
        </w:rPr>
        <w:t>r</w:t>
      </w:r>
      <w:r>
        <w:rPr>
          <w:rFonts w:ascii="宋体" w:eastAsia="宋体" w:hAnsi="宋体" w:cs="宋体"/>
        </w:rPr>
        <w:t>有，反而有了之后就会出现是吧？就会有或者说这三个其实就叠到一起了。</w:t>
      </w:r>
    </w:p>
    <w:p w14:paraId="2A42E672" w14:textId="77777777" w:rsidR="00AF5DAE" w:rsidRDefault="001F359F">
      <w:pPr>
        <w:spacing w:before="240" w:after="240"/>
        <w:rPr>
          <w:rFonts w:ascii="宋体" w:eastAsia="宋体" w:hAnsi="宋体" w:cs="宋体"/>
        </w:rPr>
      </w:pPr>
      <w:r>
        <w:rPr>
          <w:rFonts w:ascii="宋体" w:eastAsia="宋体" w:hAnsi="宋体" w:cs="宋体"/>
        </w:rPr>
        <w:lastRenderedPageBreak/>
        <w:t>你会发现其实有一个很有意思的东西，你会发现前面的部分它的</w:t>
      </w:r>
      <w:r>
        <w:rPr>
          <w:rFonts w:ascii="宋体" w:eastAsia="宋体" w:hAnsi="宋体" w:cs="宋体"/>
        </w:rPr>
        <w:t>r</w:t>
      </w:r>
      <w:r>
        <w:rPr>
          <w:rFonts w:ascii="宋体" w:eastAsia="宋体" w:hAnsi="宋体" w:cs="宋体"/>
        </w:rPr>
        <w:t>并没有改变，对不对？并没有改变，所以其实英特尔的时候它只是更新了，它增加了三个，前面它不会动的，谁知然后你会再去变它的</w:t>
      </w:r>
      <w:r>
        <w:rPr>
          <w:rFonts w:ascii="宋体" w:eastAsia="宋体" w:hAnsi="宋体" w:cs="宋体"/>
        </w:rPr>
        <w:t>BS</w:t>
      </w:r>
      <w:r>
        <w:rPr>
          <w:rFonts w:ascii="宋体" w:eastAsia="宋体" w:hAnsi="宋体" w:cs="宋体"/>
        </w:rPr>
        <w:t>，你会发现他这三个增加的这三个我都变好了，前面这三个怎么变，你就要去调用搭配一下看看。</w:t>
      </w:r>
    </w:p>
    <w:p w14:paraId="638F7562" w14:textId="77777777" w:rsidR="00AF5DAE" w:rsidRDefault="001F359F">
      <w:pPr>
        <w:spacing w:before="240" w:after="240"/>
        <w:rPr>
          <w:rFonts w:ascii="宋体" w:eastAsia="宋体" w:hAnsi="宋体" w:cs="宋体"/>
        </w:rPr>
      </w:pPr>
      <w:r>
        <w:rPr>
          <w:rFonts w:ascii="宋体" w:eastAsia="宋体" w:hAnsi="宋体" w:cs="宋体"/>
        </w:rPr>
        <w:t>介绍了，谁知要发布前面的房子，我们不写一点，我想我的思考问题，</w:t>
      </w:r>
      <w:proofErr w:type="gramStart"/>
      <w:r>
        <w:rPr>
          <w:rFonts w:ascii="宋体" w:eastAsia="宋体" w:hAnsi="宋体" w:cs="宋体"/>
        </w:rPr>
        <w:t>思考牛他可以</w:t>
      </w:r>
      <w:proofErr w:type="gramEnd"/>
      <w:r>
        <w:rPr>
          <w:rFonts w:ascii="宋体" w:eastAsia="宋体" w:hAnsi="宋体" w:cs="宋体"/>
        </w:rPr>
        <w:t>吃的是他可以是面试教吗？不是说你一定要每个都写一遍，人也是这样，你发现没有报错，你看看这个错误的东西，你这边有定位，比如说</w:t>
      </w:r>
      <w:r>
        <w:rPr>
          <w:rFonts w:ascii="宋体" w:eastAsia="宋体" w:hAnsi="宋体" w:cs="宋体"/>
        </w:rPr>
        <w:t>29</w:t>
      </w:r>
      <w:r>
        <w:rPr>
          <w:rFonts w:ascii="宋体" w:eastAsia="宋体" w:hAnsi="宋体" w:cs="宋体"/>
        </w:rPr>
        <w:t>行，</w:t>
      </w:r>
      <w:r>
        <w:rPr>
          <w:rFonts w:ascii="宋体" w:eastAsia="宋体" w:hAnsi="宋体" w:cs="宋体"/>
        </w:rPr>
        <w:t>29</w:t>
      </w:r>
      <w:r>
        <w:rPr>
          <w:rFonts w:ascii="宋体" w:eastAsia="宋体" w:hAnsi="宋体" w:cs="宋体"/>
        </w:rPr>
        <w:t>号我们加了一个报情况，谁知这个是这样非常的好的好吧？好的，谢谢。我也记不太清了，但确实</w:t>
      </w:r>
      <w:proofErr w:type="gramStart"/>
      <w:r>
        <w:rPr>
          <w:rFonts w:ascii="宋体" w:eastAsia="宋体" w:hAnsi="宋体" w:cs="宋体"/>
        </w:rPr>
        <w:t>好久有</w:t>
      </w:r>
      <w:proofErr w:type="gramEnd"/>
      <w:r>
        <w:rPr>
          <w:rFonts w:ascii="宋体" w:eastAsia="宋体" w:hAnsi="宋体" w:cs="宋体"/>
        </w:rPr>
        <w:t>一段时间没有去写过这种代码了，他的然后我可以把注释掉。</w:t>
      </w:r>
    </w:p>
    <w:p w14:paraId="119725DE" w14:textId="77777777" w:rsidR="00AF5DAE" w:rsidRDefault="001F359F">
      <w:pPr>
        <w:spacing w:before="240" w:after="240"/>
        <w:rPr>
          <w:rFonts w:ascii="宋体" w:eastAsia="宋体" w:hAnsi="宋体" w:cs="宋体"/>
        </w:rPr>
      </w:pPr>
      <w:r>
        <w:rPr>
          <w:rFonts w:ascii="宋体" w:eastAsia="宋体" w:hAnsi="宋体" w:cs="宋体"/>
        </w:rPr>
        <w:t>是的，你会发现如果我们只调前面的几个的话，它只改变了说我新增的这</w:t>
      </w:r>
      <w:r>
        <w:rPr>
          <w:rFonts w:ascii="宋体" w:eastAsia="宋体" w:hAnsi="宋体" w:cs="宋体"/>
        </w:rPr>
        <w:t>三个，前面这几个没有变，没有变的话你就可以用你的</w:t>
      </w:r>
      <w:r>
        <w:rPr>
          <w:rFonts w:ascii="宋体" w:eastAsia="宋体" w:hAnsi="宋体" w:cs="宋体"/>
        </w:rPr>
        <w:t>circle</w:t>
      </w:r>
      <w:r>
        <w:rPr>
          <w:rFonts w:ascii="宋体" w:eastAsia="宋体" w:hAnsi="宋体" w:cs="宋体"/>
        </w:rPr>
        <w:t>你选择的，你前面选择就是他一开始有了，那</w:t>
      </w:r>
      <w:r>
        <w:rPr>
          <w:rFonts w:ascii="宋体" w:eastAsia="宋体" w:hAnsi="宋体" w:cs="宋体"/>
        </w:rPr>
        <w:t>circle</w:t>
      </w:r>
      <w:r>
        <w:rPr>
          <w:rFonts w:ascii="宋体" w:eastAsia="宋体" w:hAnsi="宋体" w:cs="宋体"/>
        </w:rPr>
        <w:t>在这里面，这是你新增的，然后你变了，你之前新增了，然后你再变，你</w:t>
      </w:r>
      <w:proofErr w:type="gramStart"/>
      <w:r>
        <w:rPr>
          <w:rFonts w:ascii="宋体" w:eastAsia="宋体" w:hAnsi="宋体" w:cs="宋体"/>
        </w:rPr>
        <w:t>你</w:t>
      </w:r>
      <w:proofErr w:type="gramEnd"/>
      <w:r>
        <w:rPr>
          <w:rFonts w:ascii="宋体" w:eastAsia="宋体" w:hAnsi="宋体" w:cs="宋体"/>
        </w:rPr>
        <w:t>之前已经有了，然后整个都变了。</w:t>
      </w:r>
    </w:p>
    <w:p w14:paraId="6E947363" w14:textId="77777777" w:rsidR="00AF5DAE" w:rsidRDefault="001F359F">
      <w:pPr>
        <w:spacing w:before="240" w:after="240"/>
        <w:rPr>
          <w:rFonts w:ascii="宋体" w:eastAsia="宋体" w:hAnsi="宋体" w:cs="宋体"/>
        </w:rPr>
      </w:pPr>
      <w:r>
        <w:rPr>
          <w:rFonts w:ascii="宋体" w:eastAsia="宋体" w:hAnsi="宋体" w:cs="宋体"/>
        </w:rPr>
        <w:t>这是这样。</w:t>
      </w:r>
    </w:p>
    <w:p w14:paraId="501B9094" w14:textId="77777777" w:rsidR="00AF5DAE" w:rsidRDefault="001F359F">
      <w:pPr>
        <w:spacing w:before="240" w:after="240"/>
        <w:rPr>
          <w:rFonts w:ascii="宋体" w:eastAsia="宋体" w:hAnsi="宋体" w:cs="宋体"/>
        </w:rPr>
      </w:pPr>
      <w:r>
        <w:rPr>
          <w:rFonts w:ascii="宋体" w:eastAsia="宋体" w:hAnsi="宋体" w:cs="宋体"/>
        </w:rPr>
        <w:t>的这一个过程，然后后面他的护理的为什么？就是说比如说我看一下，这</w:t>
      </w:r>
      <w:r>
        <w:rPr>
          <w:rFonts w:ascii="宋体" w:eastAsia="宋体" w:hAnsi="宋体" w:cs="宋体"/>
        </w:rPr>
        <w:t>10</w:t>
      </w:r>
      <w:r>
        <w:rPr>
          <w:rFonts w:ascii="宋体" w:eastAsia="宋体" w:hAnsi="宋体" w:cs="宋体"/>
        </w:rPr>
        <w:t>月份可能</w:t>
      </w:r>
      <w:r>
        <w:rPr>
          <w:rFonts w:ascii="宋体" w:eastAsia="宋体" w:hAnsi="宋体" w:cs="宋体"/>
        </w:rPr>
        <w:t>2000</w:t>
      </w:r>
      <w:r>
        <w:rPr>
          <w:rFonts w:ascii="宋体" w:eastAsia="宋体" w:hAnsi="宋体" w:cs="宋体"/>
        </w:rPr>
        <w:t>块钱，比如说我们运行完，大家会认为会怎样，有什么变化，就是说谁知如果运行完下面这两个区，大家可以自己运行一下，重大事故现在什么变化可能他是不是就只是绑定了两个数据</w:t>
      </w:r>
      <w:proofErr w:type="gramStart"/>
      <w:r>
        <w:rPr>
          <w:rFonts w:ascii="宋体" w:eastAsia="宋体" w:hAnsi="宋体" w:cs="宋体"/>
        </w:rPr>
        <w:t>数据</w:t>
      </w:r>
      <w:proofErr w:type="gramEnd"/>
      <w:r>
        <w:rPr>
          <w:rFonts w:ascii="宋体" w:eastAsia="宋体" w:hAnsi="宋体" w:cs="宋体"/>
        </w:rPr>
        <w:t>，其他的元素都删掉了？</w:t>
      </w:r>
    </w:p>
    <w:p w14:paraId="4C866218" w14:textId="77777777" w:rsidR="00AF5DAE" w:rsidRDefault="001F359F">
      <w:pPr>
        <w:spacing w:before="240" w:after="240"/>
        <w:rPr>
          <w:rFonts w:ascii="宋体" w:eastAsia="宋体" w:hAnsi="宋体" w:cs="宋体"/>
        </w:rPr>
      </w:pPr>
      <w:r>
        <w:rPr>
          <w:rFonts w:ascii="宋体" w:eastAsia="宋体" w:hAnsi="宋体" w:cs="宋体"/>
        </w:rPr>
        <w:t>这个就是我们前面</w:t>
      </w:r>
      <w:r>
        <w:rPr>
          <w:rFonts w:ascii="宋体" w:eastAsia="宋体" w:hAnsi="宋体" w:cs="宋体"/>
        </w:rPr>
        <w:t>讲的，那你会发现其实太繁琐了，每一个我把那个数据都要考虑这三种不同的情况，这就太繁琐了，我每个都要这么写。</w:t>
      </w:r>
    </w:p>
    <w:p w14:paraId="5A6E14E0" w14:textId="77777777" w:rsidR="00AF5DAE" w:rsidRDefault="001F359F">
      <w:pPr>
        <w:spacing w:before="240" w:after="240"/>
        <w:rPr>
          <w:rFonts w:ascii="宋体" w:eastAsia="宋体" w:hAnsi="宋体" w:cs="宋体"/>
        </w:rPr>
      </w:pPr>
      <w:r>
        <w:rPr>
          <w:rFonts w:ascii="宋体" w:eastAsia="宋体" w:hAnsi="宋体" w:cs="宋体"/>
        </w:rPr>
        <w:t>所以人家的安卓也是一直在更新的，他们当时论文中提出的确实这个方法，就这个英特尔配置肯定会，但是其实发现没必要这么做，我直接每一个都绑定就好了，所以他们就做了一个这样的就是叫做中文的函数，前面我不会这么说，什么全做。</w:t>
      </w:r>
    </w:p>
    <w:p w14:paraId="4C23AD44" w14:textId="77777777" w:rsidR="00AF5DAE" w:rsidRDefault="001F359F">
      <w:pPr>
        <w:spacing w:before="240" w:after="240"/>
        <w:rPr>
          <w:rFonts w:ascii="宋体" w:eastAsia="宋体" w:hAnsi="宋体" w:cs="宋体"/>
        </w:rPr>
      </w:pPr>
      <w:r>
        <w:rPr>
          <w:rFonts w:ascii="宋体" w:eastAsia="宋体" w:hAnsi="宋体" w:cs="宋体"/>
        </w:rPr>
        <w:t>你看中文就是说我不就是想把这</w:t>
      </w:r>
      <w:proofErr w:type="gramStart"/>
      <w:r>
        <w:rPr>
          <w:rFonts w:ascii="宋体" w:eastAsia="宋体" w:hAnsi="宋体" w:cs="宋体"/>
        </w:rPr>
        <w:t>三三个</w:t>
      </w:r>
      <w:proofErr w:type="gramEnd"/>
      <w:r>
        <w:rPr>
          <w:rFonts w:ascii="宋体" w:eastAsia="宋体" w:hAnsi="宋体" w:cs="宋体"/>
        </w:rPr>
        <w:t>圆多的加，如果他多的话，这个数据多的话我就更加圆，然后更新这个数据，所以我就用这个</w:t>
      </w:r>
      <w:proofErr w:type="gramStart"/>
      <w:r>
        <w:rPr>
          <w:rFonts w:ascii="宋体" w:eastAsia="宋体" w:hAnsi="宋体" w:cs="宋体"/>
        </w:rPr>
        <w:t>造那个</w:t>
      </w:r>
      <w:proofErr w:type="gramEnd"/>
      <w:r>
        <w:rPr>
          <w:rFonts w:ascii="宋体" w:eastAsia="宋体" w:hAnsi="宋体" w:cs="宋体"/>
        </w:rPr>
        <w:t>函数，就相当于它</w:t>
      </w:r>
      <w:proofErr w:type="gramStart"/>
      <w:r>
        <w:rPr>
          <w:rFonts w:ascii="宋体" w:eastAsia="宋体" w:hAnsi="宋体" w:cs="宋体"/>
        </w:rPr>
        <w:t>变数据变所有</w:t>
      </w:r>
      <w:proofErr w:type="gramEnd"/>
      <w:r>
        <w:rPr>
          <w:rFonts w:ascii="宋体" w:eastAsia="宋体" w:hAnsi="宋体" w:cs="宋体"/>
        </w:rPr>
        <w:t>的都会相应的更新，这个就简单了很多，然后我们去年有一点问题，这样说我说好不好？谁知这样就变了，就相当于他本来有三个，然后我就自动的去把所有的</w:t>
      </w:r>
      <w:r>
        <w:rPr>
          <w:rFonts w:ascii="宋体" w:eastAsia="宋体" w:hAnsi="宋体" w:cs="宋体"/>
        </w:rPr>
        <w:t>ok</w:t>
      </w:r>
      <w:r>
        <w:rPr>
          <w:rFonts w:ascii="宋体" w:eastAsia="宋体" w:hAnsi="宋体" w:cs="宋体"/>
        </w:rPr>
        <w:t>大</w:t>
      </w:r>
      <w:r>
        <w:rPr>
          <w:rFonts w:ascii="宋体" w:eastAsia="宋体" w:hAnsi="宋体" w:cs="宋体"/>
        </w:rPr>
        <w:t>家线下处理好。课下李好好说，晚上的时候合同谁知我们这种骨干回答我还能够达成我们这边，并且进一步高兴，是不是？水平。马上知道吗？</w:t>
      </w:r>
    </w:p>
    <w:p w14:paraId="0FBAE605" w14:textId="77777777" w:rsidR="00AF5DAE" w:rsidRDefault="001F359F">
      <w:pPr>
        <w:spacing w:before="240" w:after="240"/>
        <w:rPr>
          <w:rFonts w:ascii="宋体" w:eastAsia="宋体" w:hAnsi="宋体" w:cs="宋体"/>
        </w:rPr>
      </w:pPr>
      <w:r>
        <w:rPr>
          <w:rFonts w:ascii="宋体" w:eastAsia="宋体" w:hAnsi="宋体" w:cs="宋体"/>
        </w:rPr>
        <w:t>这个客户没有不知道，参加的东西不是后面也是过程发生的老师了，谁知工作的这样的，谁知也是什么任务，谁知不是在我们上次做这个事情，这个报告怎么样？对自己的问题指挥化时间的调整模式是什么问题都没有关系，我知道了我们法律手段的地点，但是信息控制的应该没有很多这件事的，这次到时候再说</w:t>
      </w:r>
      <w:proofErr w:type="gramStart"/>
      <w:r>
        <w:rPr>
          <w:rFonts w:ascii="宋体" w:eastAsia="宋体" w:hAnsi="宋体" w:cs="宋体"/>
        </w:rPr>
        <w:t>说</w:t>
      </w:r>
      <w:proofErr w:type="gramEnd"/>
      <w:r>
        <w:rPr>
          <w:rFonts w:ascii="宋体" w:eastAsia="宋体" w:hAnsi="宋体" w:cs="宋体"/>
        </w:rPr>
        <w:t>行政酒店，然后</w:t>
      </w:r>
      <w:proofErr w:type="gramStart"/>
      <w:r>
        <w:rPr>
          <w:rFonts w:ascii="宋体" w:eastAsia="宋体" w:hAnsi="宋体" w:cs="宋体"/>
        </w:rPr>
        <w:t>再这个</w:t>
      </w:r>
      <w:proofErr w:type="gramEnd"/>
      <w:r>
        <w:rPr>
          <w:rFonts w:ascii="宋体" w:eastAsia="宋体" w:hAnsi="宋体" w:cs="宋体"/>
        </w:rPr>
        <w:t>事情应该是客户的话，我们之间的我说这些主要就是自己我知道这种事情，这种事儿你们不要出门出</w:t>
      </w:r>
      <w:r>
        <w:rPr>
          <w:rFonts w:ascii="宋体" w:eastAsia="宋体" w:hAnsi="宋体" w:cs="宋体"/>
        </w:rPr>
        <w:t>现在这个过程中的我们业务关系的事情在这里。</w:t>
      </w:r>
    </w:p>
    <w:p w14:paraId="1016F8E7" w14:textId="77777777" w:rsidR="00AF5DAE" w:rsidRDefault="001F359F">
      <w:pPr>
        <w:spacing w:before="240" w:after="240"/>
        <w:rPr>
          <w:rFonts w:ascii="宋体" w:eastAsia="宋体" w:hAnsi="宋体" w:cs="宋体"/>
        </w:rPr>
      </w:pPr>
      <w:r>
        <w:rPr>
          <w:rFonts w:ascii="宋体" w:eastAsia="宋体" w:hAnsi="宋体" w:cs="宋体"/>
        </w:rPr>
        <w:lastRenderedPageBreak/>
        <w:t>还有时间咱们这个事情还有</w:t>
      </w:r>
      <w:r>
        <w:rPr>
          <w:rFonts w:ascii="宋体" w:eastAsia="宋体" w:hAnsi="宋体" w:cs="宋体"/>
        </w:rPr>
        <w:t>40</w:t>
      </w:r>
      <w:r>
        <w:rPr>
          <w:rFonts w:ascii="宋体" w:eastAsia="宋体" w:hAnsi="宋体" w:cs="宋体"/>
        </w:rPr>
        <w:t>万我不知道的，但是他只有可能会吓死，不掌握个人的一个系统，要充分的培训在老师存在这个意思的方法，可以把</w:t>
      </w:r>
      <w:r>
        <w:rPr>
          <w:rFonts w:ascii="宋体" w:eastAsia="宋体" w:hAnsi="宋体" w:cs="宋体"/>
        </w:rPr>
        <w:t>98</w:t>
      </w:r>
      <w:r>
        <w:rPr>
          <w:rFonts w:ascii="宋体" w:eastAsia="宋体" w:hAnsi="宋体" w:cs="宋体"/>
        </w:rPr>
        <w:t>年做到完成。</w:t>
      </w:r>
    </w:p>
    <w:p w14:paraId="5C577A67" w14:textId="77777777" w:rsidR="00AF5DAE" w:rsidRDefault="001F359F">
      <w:pPr>
        <w:spacing w:before="240" w:after="240"/>
        <w:rPr>
          <w:rFonts w:ascii="宋体" w:eastAsia="宋体" w:hAnsi="宋体" w:cs="宋体"/>
        </w:rPr>
      </w:pPr>
      <w:r>
        <w:rPr>
          <w:rFonts w:ascii="宋体" w:eastAsia="宋体" w:hAnsi="宋体" w:cs="宋体"/>
        </w:rPr>
        <w:t>他们对他们设计中文化角度来讲，我们知道这个条件在不同的时候，如果在点评就是一次，我不是这么说是，你刚说你们可以的，反正我们肯定有不好的好处一下。</w:t>
      </w:r>
    </w:p>
    <w:p w14:paraId="22FF9C02" w14:textId="77777777" w:rsidR="00AF5DAE" w:rsidRDefault="001F359F">
      <w:pPr>
        <w:spacing w:before="240" w:after="240"/>
        <w:rPr>
          <w:rFonts w:ascii="宋体" w:eastAsia="宋体" w:hAnsi="宋体" w:cs="宋体"/>
        </w:rPr>
      </w:pPr>
      <w:r>
        <w:rPr>
          <w:rFonts w:ascii="宋体" w:eastAsia="宋体" w:hAnsi="宋体" w:cs="宋体"/>
        </w:rPr>
        <w:t>这里为什么要处理大家的资料？就我们刚吃过的毛裤还是有很多，如果感觉文化的问题，谁知所以我要考虑，那么我们这个东西的话是不是还是都会很快的，可能会处理两个确实之前不能的，不是这意思。没有了，这一块是属于根据系统的方法来看看这方面的问题的。我这种变量的什么样的客户上来了谁都有问题。你的意思就是效果的开始以后已经问过了，穿了咱们政府过来的，后面的给他弄了项目在这个地方可能未来的自己，我们看项目的方法，我们这里面还有啥谈话结果都去了，这个事情。</w:t>
      </w:r>
    </w:p>
    <w:p w14:paraId="4310C35B" w14:textId="77777777" w:rsidR="00AF5DAE" w:rsidRDefault="001F359F">
      <w:pPr>
        <w:spacing w:before="240" w:after="240"/>
        <w:rPr>
          <w:rFonts w:ascii="宋体" w:eastAsia="宋体" w:hAnsi="宋体" w:cs="宋体"/>
        </w:rPr>
      </w:pPr>
      <w:r>
        <w:rPr>
          <w:rFonts w:ascii="宋体" w:eastAsia="宋体" w:hAnsi="宋体" w:cs="宋体"/>
        </w:rPr>
        <w:t>我们的</w:t>
      </w:r>
      <w:proofErr w:type="gramStart"/>
      <w:r>
        <w:rPr>
          <w:rFonts w:ascii="宋体" w:eastAsia="宋体" w:hAnsi="宋体" w:cs="宋体"/>
        </w:rPr>
        <w:t>死活我</w:t>
      </w:r>
      <w:proofErr w:type="gramEnd"/>
      <w:r>
        <w:rPr>
          <w:rFonts w:ascii="宋体" w:eastAsia="宋体" w:hAnsi="宋体" w:cs="宋体"/>
        </w:rPr>
        <w:t>也不知道哪里，实际上是的情况也应该还是让我们这次的系统的企</w:t>
      </w:r>
      <w:r>
        <w:rPr>
          <w:rFonts w:ascii="宋体" w:eastAsia="宋体" w:hAnsi="宋体" w:cs="宋体"/>
        </w:rPr>
        <w:t>业网站为了自己来卖的，浩浩荡荡，的北京的</w:t>
      </w:r>
      <w:proofErr w:type="gramStart"/>
      <w:r>
        <w:rPr>
          <w:rFonts w:ascii="宋体" w:eastAsia="宋体" w:hAnsi="宋体" w:cs="宋体"/>
        </w:rPr>
        <w:t>的</w:t>
      </w:r>
      <w:proofErr w:type="gramEnd"/>
      <w:r>
        <w:rPr>
          <w:rFonts w:ascii="宋体" w:eastAsia="宋体" w:hAnsi="宋体" w:cs="宋体"/>
        </w:rPr>
        <w:t>一定要在上海，然后还有这种事的，刚才我们抓住控制的重要的方式是银行企业，就是这个的话，因为我们的问题了，可能是这么一个支持我是不会的，我不喜欢的好就好了。</w:t>
      </w:r>
      <w:proofErr w:type="gramStart"/>
      <w:r>
        <w:rPr>
          <w:rFonts w:ascii="宋体" w:eastAsia="宋体" w:hAnsi="宋体" w:cs="宋体"/>
        </w:rPr>
        <w:t>谁知谁知</w:t>
      </w:r>
      <w:proofErr w:type="gramEnd"/>
      <w:r>
        <w:rPr>
          <w:rFonts w:ascii="宋体" w:eastAsia="宋体" w:hAnsi="宋体" w:cs="宋体"/>
        </w:rPr>
        <w:t>他不是这个意思。好的。是因为后面这个是我自己写的，没有在我发到群里的文件里面的。</w:t>
      </w:r>
    </w:p>
    <w:p w14:paraId="75235099" w14:textId="77777777" w:rsidR="00AF5DAE" w:rsidRDefault="001F359F">
      <w:pPr>
        <w:spacing w:before="240" w:after="240"/>
        <w:rPr>
          <w:rFonts w:ascii="宋体" w:eastAsia="宋体" w:hAnsi="宋体" w:cs="宋体"/>
        </w:rPr>
      </w:pPr>
      <w:r>
        <w:rPr>
          <w:rFonts w:ascii="宋体" w:eastAsia="宋体" w:hAnsi="宋体" w:cs="宋体"/>
        </w:rPr>
        <w:t>我想想我不能行行好好请大家来去试一下，没有问题，所以可能是企业的知道，然后我们的计划的只信号</w:t>
      </w:r>
      <w:r>
        <w:rPr>
          <w:rFonts w:ascii="宋体" w:eastAsia="宋体" w:hAnsi="宋体" w:cs="宋体"/>
        </w:rPr>
        <w:t>4000</w:t>
      </w:r>
      <w:r>
        <w:rPr>
          <w:rFonts w:ascii="宋体" w:eastAsia="宋体" w:hAnsi="宋体" w:cs="宋体"/>
        </w:rPr>
        <w:t>多，谁知当然它也不只是可以英特尔也可以去删除，本来是不知道，所以其实也是他们在一开始提出的时候，是</w:t>
      </w:r>
      <w:r>
        <w:rPr>
          <w:rFonts w:ascii="宋体" w:eastAsia="宋体" w:hAnsi="宋体" w:cs="宋体"/>
        </w:rPr>
        <w:t>2011</w:t>
      </w:r>
      <w:r>
        <w:rPr>
          <w:rFonts w:ascii="宋体" w:eastAsia="宋体" w:hAnsi="宋体" w:cs="宋体"/>
        </w:rPr>
        <w:t>年应该最近都发展到预</w:t>
      </w:r>
      <w:r>
        <w:rPr>
          <w:rFonts w:ascii="宋体" w:eastAsia="宋体" w:hAnsi="宋体" w:cs="宋体"/>
        </w:rPr>
        <w:t>期第七个版本就是这篇论文的第一个做工作的人，我感觉他这</w:t>
      </w:r>
      <w:r>
        <w:rPr>
          <w:rFonts w:ascii="宋体" w:eastAsia="宋体" w:hAnsi="宋体" w:cs="宋体"/>
        </w:rPr>
        <w:t>10</w:t>
      </w:r>
      <w:r>
        <w:rPr>
          <w:rFonts w:ascii="宋体" w:eastAsia="宋体" w:hAnsi="宋体" w:cs="宋体"/>
        </w:rPr>
        <w:t>年来一直都在去做这个事情的维护，所以是当之无愧的奠基人，</w:t>
      </w:r>
      <w:proofErr w:type="gramStart"/>
      <w:r>
        <w:rPr>
          <w:rFonts w:ascii="宋体" w:eastAsia="宋体" w:hAnsi="宋体" w:cs="宋体"/>
        </w:rPr>
        <w:t>很还是</w:t>
      </w:r>
      <w:proofErr w:type="gramEnd"/>
      <w:r>
        <w:rPr>
          <w:rFonts w:ascii="宋体" w:eastAsia="宋体" w:hAnsi="宋体" w:cs="宋体"/>
        </w:rPr>
        <w:t>做了一件很有意义的事情，对吧？</w:t>
      </w:r>
    </w:p>
    <w:p w14:paraId="66D7F5EA" w14:textId="77777777" w:rsidR="00AF5DAE" w:rsidRDefault="001F359F">
      <w:pPr>
        <w:spacing w:before="240" w:after="240"/>
        <w:rPr>
          <w:rFonts w:ascii="宋体" w:eastAsia="宋体" w:hAnsi="宋体" w:cs="宋体"/>
        </w:rPr>
      </w:pPr>
      <w:r>
        <w:rPr>
          <w:rFonts w:ascii="宋体" w:eastAsia="宋体" w:hAnsi="宋体" w:cs="宋体"/>
        </w:rPr>
        <w:t>是一个</w:t>
      </w:r>
      <w:r>
        <w:rPr>
          <w:rFonts w:ascii="宋体" w:eastAsia="宋体" w:hAnsi="宋体" w:cs="宋体"/>
        </w:rPr>
        <w:t>ok</w:t>
      </w:r>
      <w:r>
        <w:rPr>
          <w:rFonts w:ascii="宋体" w:eastAsia="宋体" w:hAnsi="宋体" w:cs="宋体"/>
        </w:rPr>
        <w:t>我们说到这里，谁知还有好的我们前面说了就是将数据把它映射到视觉元素上，我相信大家</w:t>
      </w:r>
      <w:proofErr w:type="gramStart"/>
      <w:r>
        <w:rPr>
          <w:rFonts w:ascii="宋体" w:eastAsia="宋体" w:hAnsi="宋体" w:cs="宋体"/>
        </w:rPr>
        <w:t>都已经都已经</w:t>
      </w:r>
      <w:proofErr w:type="gramEnd"/>
      <w:r>
        <w:rPr>
          <w:rFonts w:ascii="宋体" w:eastAsia="宋体" w:hAnsi="宋体" w:cs="宋体"/>
        </w:rPr>
        <w:t>可以去做了，至少根据例子我能看得懂这个代码了对吧？</w:t>
      </w:r>
    </w:p>
    <w:p w14:paraId="0602076D" w14:textId="77777777" w:rsidR="00AF5DAE" w:rsidRDefault="001F359F">
      <w:pPr>
        <w:spacing w:before="240" w:after="240"/>
        <w:rPr>
          <w:rFonts w:ascii="宋体" w:eastAsia="宋体" w:hAnsi="宋体" w:cs="宋体"/>
        </w:rPr>
      </w:pPr>
      <w:r>
        <w:rPr>
          <w:rFonts w:ascii="宋体" w:eastAsia="宋体" w:hAnsi="宋体" w:cs="宋体"/>
        </w:rPr>
        <w:t>可能有些语法，比如说大家刚接触就已经开始熟悉简单认识，我相信大家能够看得懂，后面说那只是去映射到了数据，你还要去做一些可视化形</w:t>
      </w:r>
      <w:proofErr w:type="gramStart"/>
      <w:r>
        <w:rPr>
          <w:rFonts w:ascii="宋体" w:eastAsia="宋体" w:hAnsi="宋体" w:cs="宋体"/>
        </w:rPr>
        <w:t>式怎么</w:t>
      </w:r>
      <w:proofErr w:type="gramEnd"/>
      <w:r>
        <w:rPr>
          <w:rFonts w:ascii="宋体" w:eastAsia="宋体" w:hAnsi="宋体" w:cs="宋体"/>
        </w:rPr>
        <w:t>去做，我们可以带着大家去做一个最简单的返点图的形式。</w:t>
      </w:r>
    </w:p>
    <w:p w14:paraId="16E385EA" w14:textId="77777777" w:rsidR="00AF5DAE" w:rsidRDefault="001F359F">
      <w:pPr>
        <w:spacing w:before="240" w:after="240"/>
        <w:rPr>
          <w:rFonts w:ascii="宋体" w:eastAsia="宋体" w:hAnsi="宋体" w:cs="宋体"/>
        </w:rPr>
      </w:pPr>
      <w:r>
        <w:rPr>
          <w:rFonts w:ascii="宋体" w:eastAsia="宋体" w:hAnsi="宋体" w:cs="宋体"/>
        </w:rPr>
        <w:t>当时我们在课上也提到</w:t>
      </w:r>
      <w:r>
        <w:rPr>
          <w:rFonts w:ascii="宋体" w:eastAsia="宋体" w:hAnsi="宋体" w:cs="宋体"/>
        </w:rPr>
        <w:t>过一些返点图，比如说当时让大家做小训练的时候，这个车是车的数据，我就可以用散点图来去规划，这个是花的数据花瓣花萼长度宽度以及类型。</w:t>
      </w:r>
    </w:p>
    <w:p w14:paraId="31952705" w14:textId="77777777" w:rsidR="00AF5DAE" w:rsidRDefault="001F359F">
      <w:pPr>
        <w:spacing w:before="240" w:after="240"/>
        <w:rPr>
          <w:rFonts w:ascii="宋体" w:eastAsia="宋体" w:hAnsi="宋体" w:cs="宋体"/>
        </w:rPr>
      </w:pPr>
      <w:r>
        <w:rPr>
          <w:rFonts w:ascii="宋体" w:eastAsia="宋体" w:hAnsi="宋体" w:cs="宋体"/>
        </w:rPr>
        <w:t>然后比如说对实际上一些有效的方法，我可以用这种方法散点图来去表达，我发现什么你也能够很清楚的话，首先你会发现这个是有意义的，你看这个蓝色的花它都是分布在这边的，红色跟黄色的是分布在这上面，</w:t>
      </w:r>
      <w:proofErr w:type="gramStart"/>
      <w:r>
        <w:rPr>
          <w:rFonts w:ascii="宋体" w:eastAsia="宋体" w:hAnsi="宋体" w:cs="宋体"/>
        </w:rPr>
        <w:t>它相互</w:t>
      </w:r>
      <w:proofErr w:type="gramEnd"/>
      <w:r>
        <w:rPr>
          <w:rFonts w:ascii="宋体" w:eastAsia="宋体" w:hAnsi="宋体" w:cs="宋体"/>
        </w:rPr>
        <w:t>交替的对吧？</w:t>
      </w:r>
    </w:p>
    <w:p w14:paraId="4206A975" w14:textId="77777777" w:rsidR="00AF5DAE" w:rsidRDefault="001F359F">
      <w:pPr>
        <w:spacing w:before="240" w:after="240"/>
        <w:rPr>
          <w:rFonts w:ascii="宋体" w:eastAsia="宋体" w:hAnsi="宋体" w:cs="宋体"/>
        </w:rPr>
      </w:pPr>
      <w:r>
        <w:rPr>
          <w:rFonts w:ascii="宋体" w:eastAsia="宋体" w:hAnsi="宋体" w:cs="宋体"/>
        </w:rPr>
        <w:lastRenderedPageBreak/>
        <w:t>能够得到这样的信息的，他怎么去做呢？</w:t>
      </w:r>
    </w:p>
    <w:p w14:paraId="149FC1A7" w14:textId="77777777" w:rsidR="00AF5DAE" w:rsidRDefault="001F359F">
      <w:pPr>
        <w:spacing w:before="240" w:after="240"/>
        <w:rPr>
          <w:rFonts w:ascii="宋体" w:eastAsia="宋体" w:hAnsi="宋体" w:cs="宋体"/>
        </w:rPr>
      </w:pPr>
      <w:r>
        <w:rPr>
          <w:rFonts w:ascii="宋体" w:eastAsia="宋体" w:hAnsi="宋体" w:cs="宋体"/>
        </w:rPr>
        <w:t>第一步我们首先要去分析它的</w:t>
      </w:r>
      <w:r>
        <w:rPr>
          <w:rFonts w:ascii="宋体" w:eastAsia="宋体" w:hAnsi="宋体" w:cs="宋体"/>
        </w:rPr>
        <w:t>1</w:t>
      </w:r>
      <w:r>
        <w:rPr>
          <w:rFonts w:ascii="宋体" w:eastAsia="宋体" w:hAnsi="宋体" w:cs="宋体"/>
        </w:rPr>
        <w:t>个数据集，还有</w:t>
      </w:r>
      <w:r>
        <w:rPr>
          <w:rFonts w:ascii="宋体" w:eastAsia="宋体" w:hAnsi="宋体" w:cs="宋体"/>
        </w:rPr>
        <w:t>3</w:t>
      </w:r>
      <w:r>
        <w:rPr>
          <w:rFonts w:ascii="宋体" w:eastAsia="宋体" w:hAnsi="宋体" w:cs="宋体"/>
        </w:rPr>
        <w:t>个</w:t>
      </w:r>
      <w:r>
        <w:rPr>
          <w:rFonts w:ascii="宋体" w:eastAsia="宋体" w:hAnsi="宋体" w:cs="宋体"/>
        </w:rPr>
        <w:t>4</w:t>
      </w:r>
      <w:r>
        <w:rPr>
          <w:rFonts w:ascii="宋体" w:eastAsia="宋体" w:hAnsi="宋体" w:cs="宋体"/>
        </w:rPr>
        <w:t>个</w:t>
      </w:r>
      <w:r>
        <w:rPr>
          <w:rFonts w:ascii="宋体" w:eastAsia="宋体" w:hAnsi="宋体" w:cs="宋体"/>
        </w:rPr>
        <w:t>5</w:t>
      </w:r>
      <w:r>
        <w:rPr>
          <w:rFonts w:ascii="宋体" w:eastAsia="宋体" w:hAnsi="宋体" w:cs="宋体"/>
        </w:rPr>
        <w:t>个属性，</w:t>
      </w:r>
      <w:r>
        <w:rPr>
          <w:rFonts w:ascii="宋体" w:eastAsia="宋体" w:hAnsi="宋体" w:cs="宋体"/>
        </w:rPr>
        <w:t>5</w:t>
      </w:r>
      <w:r>
        <w:rPr>
          <w:rFonts w:ascii="宋体" w:eastAsia="宋体" w:hAnsi="宋体" w:cs="宋体"/>
        </w:rPr>
        <w:t>个属性，前</w:t>
      </w:r>
      <w:r>
        <w:rPr>
          <w:rFonts w:ascii="宋体" w:eastAsia="宋体" w:hAnsi="宋体" w:cs="宋体"/>
        </w:rPr>
        <w:t>4</w:t>
      </w:r>
      <w:r>
        <w:rPr>
          <w:rFonts w:ascii="宋体" w:eastAsia="宋体" w:hAnsi="宋体" w:cs="宋体"/>
        </w:rPr>
        <w:t>个都是数字型的属性，第五个是类别型的属性，前面都讲过了，我要</w:t>
      </w:r>
      <w:r>
        <w:rPr>
          <w:rFonts w:ascii="宋体" w:eastAsia="宋体" w:hAnsi="宋体" w:cs="宋体"/>
        </w:rPr>
        <w:t>去映射的话是我可以去选择某某前</w:t>
      </w:r>
      <w:r>
        <w:rPr>
          <w:rFonts w:ascii="宋体" w:eastAsia="宋体" w:hAnsi="宋体" w:cs="宋体"/>
        </w:rPr>
        <w:t>4</w:t>
      </w:r>
      <w:r>
        <w:rPr>
          <w:rFonts w:ascii="宋体" w:eastAsia="宋体" w:hAnsi="宋体" w:cs="宋体"/>
        </w:rPr>
        <w:t>个中去选择</w:t>
      </w:r>
      <w:r>
        <w:rPr>
          <w:rFonts w:ascii="宋体" w:eastAsia="宋体" w:hAnsi="宋体" w:cs="宋体"/>
        </w:rPr>
        <w:t>2</w:t>
      </w:r>
      <w:r>
        <w:rPr>
          <w:rFonts w:ascii="宋体" w:eastAsia="宋体" w:hAnsi="宋体" w:cs="宋体"/>
        </w:rPr>
        <w:t>个，把它</w:t>
      </w:r>
      <w:proofErr w:type="gramStart"/>
      <w:r>
        <w:rPr>
          <w:rFonts w:ascii="宋体" w:eastAsia="宋体" w:hAnsi="宋体" w:cs="宋体"/>
        </w:rPr>
        <w:t>映射到映射到</w:t>
      </w:r>
      <w:proofErr w:type="gramEnd"/>
      <w:r>
        <w:rPr>
          <w:rFonts w:ascii="宋体" w:eastAsia="宋体" w:hAnsi="宋体" w:cs="宋体"/>
        </w:rPr>
        <w:t>x</w:t>
      </w:r>
      <w:r>
        <w:rPr>
          <w:rFonts w:ascii="宋体" w:eastAsia="宋体" w:hAnsi="宋体" w:cs="宋体"/>
        </w:rPr>
        <w:t>轴</w:t>
      </w:r>
      <w:r>
        <w:rPr>
          <w:rFonts w:ascii="宋体" w:eastAsia="宋体" w:hAnsi="宋体" w:cs="宋体"/>
        </w:rPr>
        <w:t>y</w:t>
      </w:r>
      <w:r>
        <w:rPr>
          <w:rFonts w:ascii="宋体" w:eastAsia="宋体" w:hAnsi="宋体" w:cs="宋体"/>
        </w:rPr>
        <w:t>轴上，然后颜色就映射第五个的这种类别性的属性，这是我们的方式决定了，决定了之后，首先我们去导入数据，</w:t>
      </w:r>
      <w:r>
        <w:rPr>
          <w:rFonts w:ascii="宋体" w:eastAsia="宋体" w:hAnsi="宋体" w:cs="宋体"/>
        </w:rPr>
        <w:t xml:space="preserve"> Dc</w:t>
      </w:r>
      <w:r>
        <w:rPr>
          <w:rFonts w:ascii="宋体" w:eastAsia="宋体" w:hAnsi="宋体" w:cs="宋体"/>
        </w:rPr>
        <w:t>它有读数据的功能，它首先是</w:t>
      </w:r>
      <w:proofErr w:type="gramStart"/>
      <w:r>
        <w:rPr>
          <w:rFonts w:ascii="宋体" w:eastAsia="宋体" w:hAnsi="宋体" w:cs="宋体"/>
        </w:rPr>
        <w:t>一瑞</w:t>
      </w:r>
      <w:proofErr w:type="gramEnd"/>
      <w:r>
        <w:rPr>
          <w:rFonts w:ascii="宋体" w:eastAsia="宋体" w:hAnsi="宋体" w:cs="宋体"/>
        </w:rPr>
        <w:t>典</w:t>
      </w:r>
      <w:r>
        <w:rPr>
          <w:rFonts w:ascii="宋体" w:eastAsia="宋体" w:hAnsi="宋体" w:cs="宋体"/>
        </w:rPr>
        <w:t>CFO</w:t>
      </w:r>
      <w:r>
        <w:rPr>
          <w:rFonts w:ascii="宋体" w:eastAsia="宋体" w:hAnsi="宋体" w:cs="宋体"/>
        </w:rPr>
        <w:t>这样的数据，然后数据读到了之后，他又获得了</w:t>
      </w:r>
      <w:r>
        <w:rPr>
          <w:rFonts w:ascii="宋体" w:eastAsia="宋体" w:hAnsi="宋体" w:cs="宋体"/>
        </w:rPr>
        <w:t xml:space="preserve"> c</w:t>
      </w:r>
      <w:r>
        <w:rPr>
          <w:rFonts w:ascii="宋体" w:eastAsia="宋体" w:hAnsi="宋体" w:cs="宋体"/>
        </w:rPr>
        <w:t>卡，然后获得</w:t>
      </w:r>
      <w:r>
        <w:rPr>
          <w:rFonts w:ascii="宋体" w:eastAsia="宋体" w:hAnsi="宋体" w:cs="宋体"/>
        </w:rPr>
        <w:t xml:space="preserve"> c</w:t>
      </w:r>
      <w:r>
        <w:rPr>
          <w:rFonts w:ascii="宋体" w:eastAsia="宋体" w:hAnsi="宋体" w:cs="宋体"/>
        </w:rPr>
        <w:t>卡之后，我们可以来这块去看一看。</w:t>
      </w:r>
    </w:p>
    <w:p w14:paraId="4FD4D678" w14:textId="77777777" w:rsidR="00AF5DAE" w:rsidRDefault="001F359F">
      <w:pPr>
        <w:spacing w:before="240" w:after="240"/>
        <w:rPr>
          <w:rFonts w:ascii="宋体" w:eastAsia="宋体" w:hAnsi="宋体" w:cs="宋体"/>
        </w:rPr>
      </w:pPr>
      <w:r>
        <w:rPr>
          <w:rFonts w:ascii="宋体" w:eastAsia="宋体" w:hAnsi="宋体" w:cs="宋体"/>
        </w:rPr>
        <w:t>然后有了</w:t>
      </w:r>
      <w:r>
        <w:rPr>
          <w:rFonts w:ascii="宋体" w:eastAsia="宋体" w:hAnsi="宋体" w:cs="宋体"/>
        </w:rPr>
        <w:t xml:space="preserve"> c</w:t>
      </w:r>
      <w:r>
        <w:rPr>
          <w:rFonts w:ascii="宋体" w:eastAsia="宋体" w:hAnsi="宋体" w:cs="宋体"/>
        </w:rPr>
        <w:t>卡，有了贝塔之后我们要去定义，因为它是去映射一开始这个数据它都是自己的一个含义，比如说</w:t>
      </w:r>
      <w:r>
        <w:rPr>
          <w:rFonts w:ascii="宋体" w:eastAsia="宋体" w:hAnsi="宋体" w:cs="宋体"/>
        </w:rPr>
        <w:t>50</w:t>
      </w:r>
      <w:r>
        <w:rPr>
          <w:rFonts w:ascii="宋体" w:eastAsia="宋体" w:hAnsi="宋体" w:cs="宋体"/>
        </w:rPr>
        <w:t>等等都是自己的含义，你要映射到</w:t>
      </w:r>
      <w:r>
        <w:rPr>
          <w:rFonts w:ascii="宋体" w:eastAsia="宋体" w:hAnsi="宋体" w:cs="宋体"/>
        </w:rPr>
        <w:t xml:space="preserve"> sat</w:t>
      </w:r>
      <w:r>
        <w:rPr>
          <w:rFonts w:ascii="宋体" w:eastAsia="宋体" w:hAnsi="宋体" w:cs="宋体"/>
        </w:rPr>
        <w:t>的</w:t>
      </w:r>
      <w:r>
        <w:rPr>
          <w:rFonts w:ascii="宋体" w:eastAsia="宋体" w:hAnsi="宋体" w:cs="宋体"/>
        </w:rPr>
        <w:t xml:space="preserve"> </w:t>
      </w:r>
      <w:proofErr w:type="spellStart"/>
      <w:r>
        <w:rPr>
          <w:rFonts w:ascii="宋体" w:eastAsia="宋体" w:hAnsi="宋体" w:cs="宋体"/>
        </w:rPr>
        <w:t>ps</w:t>
      </w:r>
      <w:proofErr w:type="spellEnd"/>
      <w:r>
        <w:rPr>
          <w:rFonts w:ascii="宋体" w:eastAsia="宋体" w:hAnsi="宋体" w:cs="宋体"/>
        </w:rPr>
        <w:t>水平上去，所以它要定义这种历史，我要去决定它的最大值最</w:t>
      </w:r>
      <w:r>
        <w:rPr>
          <w:rFonts w:ascii="宋体" w:eastAsia="宋体" w:hAnsi="宋体" w:cs="宋体"/>
        </w:rPr>
        <w:t>小值是多少，然后</w:t>
      </w:r>
      <w:proofErr w:type="gramStart"/>
      <w:r>
        <w:rPr>
          <w:rFonts w:ascii="宋体" w:eastAsia="宋体" w:hAnsi="宋体" w:cs="宋体"/>
        </w:rPr>
        <w:t>映射哪</w:t>
      </w:r>
      <w:proofErr w:type="gramEnd"/>
      <w:r>
        <w:rPr>
          <w:rFonts w:ascii="宋体" w:eastAsia="宋体" w:hAnsi="宋体" w:cs="宋体"/>
        </w:rPr>
        <w:t>一个数值的映射到什么位置上去，这是你计算的方法对吧？</w:t>
      </w:r>
    </w:p>
    <w:p w14:paraId="33349947" w14:textId="77777777" w:rsidR="00AF5DAE" w:rsidRDefault="001F359F">
      <w:pPr>
        <w:spacing w:before="240" w:after="240"/>
        <w:rPr>
          <w:rFonts w:ascii="宋体" w:eastAsia="宋体" w:hAnsi="宋体" w:cs="宋体"/>
        </w:rPr>
      </w:pPr>
      <w:r>
        <w:rPr>
          <w:rFonts w:ascii="宋体" w:eastAsia="宋体" w:hAnsi="宋体" w:cs="宋体"/>
        </w:rPr>
        <w:t>然后你的颜色，比如说哪一种颜色映射到什么，哪一个类别映射到什么颜色上去，这个是你颜色的一个方法。</w:t>
      </w:r>
    </w:p>
    <w:p w14:paraId="03E910EA" w14:textId="77777777" w:rsidR="00AF5DAE" w:rsidRDefault="001F359F">
      <w:pPr>
        <w:spacing w:before="240" w:after="240"/>
        <w:rPr>
          <w:rFonts w:ascii="宋体" w:eastAsia="宋体" w:hAnsi="宋体" w:cs="宋体"/>
        </w:rPr>
      </w:pPr>
      <w:r>
        <w:rPr>
          <w:rFonts w:ascii="宋体" w:eastAsia="宋体" w:hAnsi="宋体" w:cs="宋体"/>
        </w:rPr>
        <w:t>然后你去决定这个就是你的比例尺，这个就是你的访问，就是说至于这么样的东西，然后我来去绘制准备了绘制准备我首先去先有一个画布，等有了画布才能</w:t>
      </w:r>
      <w:proofErr w:type="gramStart"/>
      <w:r>
        <w:rPr>
          <w:rFonts w:ascii="宋体" w:eastAsia="宋体" w:hAnsi="宋体" w:cs="宋体"/>
        </w:rPr>
        <w:t>去画做可视化</w:t>
      </w:r>
      <w:proofErr w:type="gramEnd"/>
      <w:r>
        <w:rPr>
          <w:rFonts w:ascii="宋体" w:eastAsia="宋体" w:hAnsi="宋体" w:cs="宋体"/>
        </w:rPr>
        <w:t>，然后去定义它的坐标轴，因为坐标轴</w:t>
      </w:r>
      <w:proofErr w:type="gramStart"/>
      <w:r>
        <w:rPr>
          <w:rFonts w:ascii="宋体" w:eastAsia="宋体" w:hAnsi="宋体" w:cs="宋体"/>
        </w:rPr>
        <w:t>对于对于</w:t>
      </w:r>
      <w:proofErr w:type="gramEnd"/>
      <w:r>
        <w:rPr>
          <w:rFonts w:ascii="宋体" w:eastAsia="宋体" w:hAnsi="宋体" w:cs="宋体"/>
        </w:rPr>
        <w:t>这种返点图来说是非常重要的，它有</w:t>
      </w:r>
      <w:r>
        <w:rPr>
          <w:rFonts w:ascii="宋体" w:eastAsia="宋体" w:hAnsi="宋体" w:cs="宋体"/>
        </w:rPr>
        <w:t xml:space="preserve"> x</w:t>
      </w:r>
      <w:r>
        <w:rPr>
          <w:rFonts w:ascii="宋体" w:eastAsia="宋体" w:hAnsi="宋体" w:cs="宋体"/>
        </w:rPr>
        <w:t>包括这种属性，它组件还可以存在这种组件，我们可以来去定义，定义好了之后你可以把坐标轴给画出来分析，然后技术的一</w:t>
      </w:r>
      <w:r>
        <w:rPr>
          <w:rFonts w:ascii="宋体" w:eastAsia="宋体" w:hAnsi="宋体" w:cs="宋体"/>
        </w:rPr>
        <w:t>个路。</w:t>
      </w:r>
    </w:p>
    <w:p w14:paraId="1F3A8580" w14:textId="77777777" w:rsidR="00AF5DAE" w:rsidRDefault="001F359F">
      <w:pPr>
        <w:spacing w:before="240" w:after="240"/>
        <w:rPr>
          <w:rFonts w:ascii="宋体" w:eastAsia="宋体" w:hAnsi="宋体" w:cs="宋体"/>
        </w:rPr>
      </w:pPr>
      <w:r>
        <w:rPr>
          <w:rFonts w:ascii="宋体" w:eastAsia="宋体" w:hAnsi="宋体" w:cs="宋体"/>
        </w:rPr>
        <w:t>大家可以理解</w:t>
      </w:r>
      <w:r>
        <w:rPr>
          <w:rFonts w:ascii="宋体" w:eastAsia="宋体" w:hAnsi="宋体" w:cs="宋体"/>
        </w:rPr>
        <w:t xml:space="preserve"> sap</w:t>
      </w:r>
      <w:r>
        <w:rPr>
          <w:rFonts w:ascii="宋体" w:eastAsia="宋体" w:hAnsi="宋体" w:cs="宋体"/>
        </w:rPr>
        <w:t>一样困的</w:t>
      </w:r>
      <w:r>
        <w:rPr>
          <w:rFonts w:ascii="宋体" w:eastAsia="宋体" w:hAnsi="宋体" w:cs="宋体"/>
        </w:rPr>
        <w:t>g</w:t>
      </w:r>
      <w:r>
        <w:rPr>
          <w:rFonts w:ascii="宋体" w:eastAsia="宋体" w:hAnsi="宋体" w:cs="宋体"/>
        </w:rPr>
        <w:t>就是相当于在</w:t>
      </w:r>
      <w:r>
        <w:rPr>
          <w:rFonts w:ascii="宋体" w:eastAsia="宋体" w:hAnsi="宋体" w:cs="宋体"/>
        </w:rPr>
        <w:t>sap</w:t>
      </w:r>
      <w:r>
        <w:rPr>
          <w:rFonts w:ascii="宋体" w:eastAsia="宋体" w:hAnsi="宋体" w:cs="宋体"/>
        </w:rPr>
        <w:t>上增加了一个虚拟的图，这个虚拟的股你就可以在这个图里面添加任何的元素，但是</w:t>
      </w:r>
      <w:proofErr w:type="gramStart"/>
      <w:r>
        <w:rPr>
          <w:rFonts w:ascii="宋体" w:eastAsia="宋体" w:hAnsi="宋体" w:cs="宋体"/>
        </w:rPr>
        <w:t>是</w:t>
      </w:r>
      <w:proofErr w:type="gramEnd"/>
      <w:r>
        <w:rPr>
          <w:rFonts w:ascii="宋体" w:eastAsia="宋体" w:hAnsi="宋体" w:cs="宋体"/>
        </w:rPr>
        <w:t>你分组了之后它就好管理，所以是这样一个含义，它的</w:t>
      </w:r>
      <w:r>
        <w:rPr>
          <w:rFonts w:ascii="宋体" w:eastAsia="宋体" w:hAnsi="宋体" w:cs="宋体"/>
        </w:rPr>
        <w:t>x</w:t>
      </w:r>
      <w:r>
        <w:rPr>
          <w:rFonts w:ascii="宋体" w:eastAsia="宋体" w:hAnsi="宋体" w:cs="宋体"/>
        </w:rPr>
        <w:t>就是把它放到一个图里面，季节的库区里的，它靠</w:t>
      </w:r>
      <w:r>
        <w:rPr>
          <w:rFonts w:ascii="宋体" w:eastAsia="宋体" w:hAnsi="宋体" w:cs="宋体"/>
        </w:rPr>
        <w:t>x</w:t>
      </w:r>
      <w:r>
        <w:rPr>
          <w:rFonts w:ascii="宋体" w:eastAsia="宋体" w:hAnsi="宋体" w:cs="宋体"/>
        </w:rPr>
        <w:t>我去调用</w:t>
      </w:r>
      <w:r>
        <w:rPr>
          <w:rFonts w:ascii="宋体" w:eastAsia="宋体" w:hAnsi="宋体" w:cs="宋体"/>
        </w:rPr>
        <w:t xml:space="preserve"> x</w:t>
      </w:r>
      <w:r>
        <w:rPr>
          <w:rFonts w:ascii="宋体" w:eastAsia="宋体" w:hAnsi="宋体" w:cs="宋体"/>
        </w:rPr>
        <w:t>它就能够画出来了，然后</w:t>
      </w:r>
      <w:proofErr w:type="gramStart"/>
      <w:r>
        <w:rPr>
          <w:rFonts w:ascii="宋体" w:eastAsia="宋体" w:hAnsi="宋体" w:cs="宋体"/>
        </w:rPr>
        <w:t>喷碳可能</w:t>
      </w:r>
      <w:proofErr w:type="gramEnd"/>
      <w:r>
        <w:rPr>
          <w:rFonts w:ascii="宋体" w:eastAsia="宋体" w:hAnsi="宋体" w:cs="宋体"/>
        </w:rPr>
        <w:t>就是增加那种微博，然后增加他的</w:t>
      </w:r>
      <w:r>
        <w:rPr>
          <w:rFonts w:ascii="宋体" w:eastAsia="宋体" w:hAnsi="宋体" w:cs="宋体"/>
        </w:rPr>
        <w:t xml:space="preserve"> us the fact that the wise</w:t>
      </w:r>
      <w:r>
        <w:rPr>
          <w:rFonts w:ascii="宋体" w:eastAsia="宋体" w:hAnsi="宋体" w:cs="宋体"/>
        </w:rPr>
        <w:t>然后拿他的衣服，然后就有了，现在到这一步我们就相当于绘制了它的</w:t>
      </w:r>
      <w:proofErr w:type="gramStart"/>
      <w:r>
        <w:rPr>
          <w:rFonts w:ascii="宋体" w:eastAsia="宋体" w:hAnsi="宋体" w:cs="宋体"/>
        </w:rPr>
        <w:t>横轴跟</w:t>
      </w:r>
      <w:proofErr w:type="gramEnd"/>
      <w:r>
        <w:rPr>
          <w:rFonts w:ascii="宋体" w:eastAsia="宋体" w:hAnsi="宋体" w:cs="宋体"/>
        </w:rPr>
        <w:t>纵轴了。</w:t>
      </w:r>
    </w:p>
    <w:p w14:paraId="23204496" w14:textId="77777777" w:rsidR="00AF5DAE" w:rsidRDefault="001F359F">
      <w:pPr>
        <w:spacing w:before="240" w:after="240"/>
        <w:rPr>
          <w:rFonts w:ascii="宋体" w:eastAsia="宋体" w:hAnsi="宋体" w:cs="宋体"/>
        </w:rPr>
      </w:pPr>
      <w:r>
        <w:rPr>
          <w:rFonts w:ascii="宋体" w:eastAsia="宋体" w:hAnsi="宋体" w:cs="宋体"/>
        </w:rPr>
        <w:t>下面我们要去画它</w:t>
      </w:r>
      <w:proofErr w:type="gramStart"/>
      <w:r>
        <w:rPr>
          <w:rFonts w:ascii="宋体" w:eastAsia="宋体" w:hAnsi="宋体" w:cs="宋体"/>
        </w:rPr>
        <w:t>最</w:t>
      </w:r>
      <w:proofErr w:type="gramEnd"/>
      <w:r>
        <w:rPr>
          <w:rFonts w:ascii="宋体" w:eastAsia="宋体" w:hAnsi="宋体" w:cs="宋体"/>
        </w:rPr>
        <w:t>核心的部分，它的点，它的点肯定是也要用它的比例尺度的，因为我需要</w:t>
      </w:r>
      <w:r>
        <w:rPr>
          <w:rFonts w:ascii="宋体" w:eastAsia="宋体" w:hAnsi="宋体" w:cs="宋体"/>
        </w:rPr>
        <w:t>根据它的属性来去确定这个点放到什么位置上去。所以</w:t>
      </w:r>
      <w:proofErr w:type="gramStart"/>
      <w:r>
        <w:rPr>
          <w:rFonts w:ascii="宋体" w:eastAsia="宋体" w:hAnsi="宋体" w:cs="宋体"/>
        </w:rPr>
        <w:t>要刚刚</w:t>
      </w:r>
      <w:proofErr w:type="gramEnd"/>
      <w:r>
        <w:rPr>
          <w:rFonts w:ascii="宋体" w:eastAsia="宋体" w:hAnsi="宋体" w:cs="宋体"/>
        </w:rPr>
        <w:t>我们那个步骤就谁来搞非法，然后英特尔奔着现在可以变成错吗？然后去增加它的发展，然后</w:t>
      </w:r>
      <w:proofErr w:type="gramStart"/>
      <w:r>
        <w:rPr>
          <w:rFonts w:ascii="宋体" w:eastAsia="宋体" w:hAnsi="宋体" w:cs="宋体"/>
        </w:rPr>
        <w:t>增加发改委</w:t>
      </w:r>
      <w:proofErr w:type="gramEnd"/>
      <w:r>
        <w:rPr>
          <w:rFonts w:ascii="宋体" w:eastAsia="宋体" w:hAnsi="宋体" w:cs="宋体"/>
        </w:rPr>
        <w:t>半径，然后它的位置它的位置的时候，你就用到了它的比例尺，然后根据它的数据来解决，进一步的根据它的数据来决定它的</w:t>
      </w:r>
      <w:r>
        <w:rPr>
          <w:rFonts w:ascii="宋体" w:eastAsia="宋体" w:hAnsi="宋体" w:cs="宋体"/>
        </w:rPr>
        <w:t>y</w:t>
      </w:r>
      <w:r>
        <w:rPr>
          <w:rFonts w:ascii="宋体" w:eastAsia="宋体" w:hAnsi="宋体" w:cs="宋体"/>
        </w:rPr>
        <w:t>根据它的数据来决定它的具有，然后就得到了这样的数据。</w:t>
      </w:r>
    </w:p>
    <w:p w14:paraId="27F3F41A" w14:textId="77777777" w:rsidR="00AF5DAE" w:rsidRDefault="001F359F">
      <w:pPr>
        <w:spacing w:before="240" w:after="240"/>
        <w:rPr>
          <w:rFonts w:ascii="宋体" w:eastAsia="宋体" w:hAnsi="宋体" w:cs="宋体"/>
        </w:rPr>
      </w:pPr>
      <w:r>
        <w:rPr>
          <w:rFonts w:ascii="宋体" w:eastAsia="宋体" w:hAnsi="宋体" w:cs="宋体"/>
        </w:rPr>
        <w:t>然后你可以绘制它的</w:t>
      </w:r>
      <w:proofErr w:type="gramStart"/>
      <w:r>
        <w:rPr>
          <w:rFonts w:ascii="宋体" w:eastAsia="宋体" w:hAnsi="宋体" w:cs="宋体"/>
        </w:rPr>
        <w:t>图例图例</w:t>
      </w:r>
      <w:proofErr w:type="gramEnd"/>
      <w:r>
        <w:rPr>
          <w:rFonts w:ascii="宋体" w:eastAsia="宋体" w:hAnsi="宋体" w:cs="宋体"/>
        </w:rPr>
        <w:t>就是它的来诊，这个就比较注意。因为这样的话使得你的结果更可能我们可以来看一下我们的代码不可以的问题，这样的不同的系统，我们打开这个我相信大家知道，大家肯定是直接点</w:t>
      </w:r>
      <w:r>
        <w:rPr>
          <w:rFonts w:ascii="宋体" w:eastAsia="宋体" w:hAnsi="宋体" w:cs="宋体"/>
        </w:rPr>
        <w:t xml:space="preserve"> Html</w:t>
      </w:r>
      <w:r>
        <w:rPr>
          <w:rFonts w:ascii="宋体" w:eastAsia="宋体" w:hAnsi="宋体" w:cs="宋体"/>
        </w:rPr>
        <w:t>打</w:t>
      </w:r>
      <w:r>
        <w:rPr>
          <w:rFonts w:ascii="宋体" w:eastAsia="宋体" w:hAnsi="宋体" w:cs="宋体"/>
        </w:rPr>
        <w:t>开对不对？</w:t>
      </w:r>
    </w:p>
    <w:p w14:paraId="54E85978" w14:textId="77777777" w:rsidR="00AF5DAE" w:rsidRDefault="001F359F">
      <w:pPr>
        <w:spacing w:before="240" w:after="240"/>
        <w:rPr>
          <w:rFonts w:ascii="宋体" w:eastAsia="宋体" w:hAnsi="宋体" w:cs="宋体"/>
        </w:rPr>
      </w:pPr>
      <w:r>
        <w:rPr>
          <w:rFonts w:ascii="宋体" w:eastAsia="宋体" w:hAnsi="宋体" w:cs="宋体"/>
        </w:rPr>
        <w:lastRenderedPageBreak/>
        <w:t>我</w:t>
      </w:r>
      <w:proofErr w:type="gramStart"/>
      <w:r>
        <w:rPr>
          <w:rFonts w:ascii="宋体" w:eastAsia="宋体" w:hAnsi="宋体" w:cs="宋体"/>
        </w:rPr>
        <w:t>把它点开</w:t>
      </w:r>
      <w:proofErr w:type="gramEnd"/>
      <w:r>
        <w:rPr>
          <w:rFonts w:ascii="宋体" w:eastAsia="宋体" w:hAnsi="宋体" w:cs="宋体"/>
        </w:rPr>
        <w:t>，你会发现它其实什么都没有，是吗是吧？</w:t>
      </w:r>
      <w:proofErr w:type="gramStart"/>
      <w:r>
        <w:rPr>
          <w:rFonts w:ascii="宋体" w:eastAsia="宋体" w:hAnsi="宋体" w:cs="宋体"/>
        </w:rPr>
        <w:t>因为但是</w:t>
      </w:r>
      <w:proofErr w:type="gramEnd"/>
      <w:r>
        <w:rPr>
          <w:rFonts w:ascii="宋体" w:eastAsia="宋体" w:hAnsi="宋体" w:cs="宋体"/>
        </w:rPr>
        <w:t>你用这个可以，当然</w:t>
      </w:r>
      <w:r>
        <w:rPr>
          <w:rFonts w:ascii="宋体" w:eastAsia="宋体" w:hAnsi="宋体" w:cs="宋体"/>
        </w:rPr>
        <w:t>boss</w:t>
      </w:r>
      <w:r>
        <w:rPr>
          <w:rFonts w:ascii="宋体" w:eastAsia="宋体" w:hAnsi="宋体" w:cs="宋体"/>
        </w:rPr>
        <w:t>是可以的，因为他自己会初始化一个应该是可以咬定在里面，谁知为什么？是因为你直接这样打开的话，它是没有办法去读数据的。</w:t>
      </w:r>
    </w:p>
    <w:p w14:paraId="70BD2A21" w14:textId="77777777" w:rsidR="00AF5DAE" w:rsidRDefault="001F359F">
      <w:pPr>
        <w:spacing w:before="240" w:after="240"/>
        <w:rPr>
          <w:rFonts w:ascii="宋体" w:eastAsia="宋体" w:hAnsi="宋体" w:cs="宋体"/>
        </w:rPr>
      </w:pPr>
      <w:r>
        <w:rPr>
          <w:rFonts w:ascii="宋体" w:eastAsia="宋体" w:hAnsi="宋体" w:cs="宋体"/>
        </w:rPr>
        <w:t>其实你就相当于你在本地，你去这个浏览器它去解析你的解析你的</w:t>
      </w:r>
      <w:r>
        <w:rPr>
          <w:rFonts w:ascii="宋体" w:eastAsia="宋体" w:hAnsi="宋体" w:cs="宋体"/>
        </w:rPr>
        <w:t xml:space="preserve"> A index</w:t>
      </w:r>
      <w:r>
        <w:rPr>
          <w:rFonts w:ascii="宋体" w:eastAsia="宋体" w:hAnsi="宋体" w:cs="宋体"/>
        </w:rPr>
        <w:t>点</w:t>
      </w:r>
      <w:r>
        <w:rPr>
          <w:rFonts w:ascii="宋体" w:eastAsia="宋体" w:hAnsi="宋体" w:cs="宋体"/>
        </w:rPr>
        <w:t>a711</w:t>
      </w:r>
      <w:r>
        <w:rPr>
          <w:rFonts w:ascii="宋体" w:eastAsia="宋体" w:hAnsi="宋体" w:cs="宋体"/>
        </w:rPr>
        <w:t>的时候，它肯定不会从你的</w:t>
      </w:r>
      <w:proofErr w:type="gramStart"/>
      <w:r>
        <w:rPr>
          <w:rFonts w:ascii="宋体" w:eastAsia="宋体" w:hAnsi="宋体" w:cs="宋体"/>
        </w:rPr>
        <w:t>本地去</w:t>
      </w:r>
      <w:proofErr w:type="gramEnd"/>
      <w:r>
        <w:rPr>
          <w:rFonts w:ascii="宋体" w:eastAsia="宋体" w:hAnsi="宋体" w:cs="宋体"/>
        </w:rPr>
        <w:t>读取数据，为什么？是因为如果他能从你的</w:t>
      </w:r>
      <w:proofErr w:type="gramStart"/>
      <w:r>
        <w:rPr>
          <w:rFonts w:ascii="宋体" w:eastAsia="宋体" w:hAnsi="宋体" w:cs="宋体"/>
        </w:rPr>
        <w:t>本地去</w:t>
      </w:r>
      <w:proofErr w:type="gramEnd"/>
      <w:r>
        <w:rPr>
          <w:rFonts w:ascii="宋体" w:eastAsia="宋体" w:hAnsi="宋体" w:cs="宋体"/>
        </w:rPr>
        <w:t>读数据了，所有的网页就能读你本地的数据，所以这肯定不科学，所以这时候你应该怎么做？你要去把我们初始化一个</w:t>
      </w:r>
      <w:r>
        <w:rPr>
          <w:rFonts w:ascii="宋体" w:eastAsia="宋体" w:hAnsi="宋体" w:cs="宋体"/>
        </w:rPr>
        <w:t>Python</w:t>
      </w:r>
      <w:r>
        <w:rPr>
          <w:rFonts w:ascii="宋体" w:eastAsia="宋体" w:hAnsi="宋体" w:cs="宋体"/>
        </w:rPr>
        <w:t>的服务器，左边大家可以打开</w:t>
      </w:r>
      <w:r>
        <w:rPr>
          <w:rFonts w:ascii="宋体" w:eastAsia="宋体" w:hAnsi="宋体" w:cs="宋体"/>
        </w:rPr>
        <w:t>命令行，就是</w:t>
      </w:r>
      <w:r>
        <w:rPr>
          <w:rFonts w:ascii="宋体" w:eastAsia="宋体" w:hAnsi="宋体" w:cs="宋体"/>
        </w:rPr>
        <w:t xml:space="preserve"> Python3.7</w:t>
      </w:r>
      <w:r>
        <w:rPr>
          <w:rFonts w:ascii="宋体" w:eastAsia="宋体" w:hAnsi="宋体" w:cs="宋体"/>
        </w:rPr>
        <w:t>装好之后，你就可以初始化一个服务器，</w:t>
      </w:r>
      <w:r>
        <w:rPr>
          <w:rFonts w:ascii="宋体" w:eastAsia="宋体" w:hAnsi="宋体" w:cs="宋体"/>
        </w:rPr>
        <w:t>3.1</w:t>
      </w:r>
      <w:r>
        <w:rPr>
          <w:rFonts w:ascii="宋体" w:eastAsia="宋体" w:hAnsi="宋体" w:cs="宋体"/>
        </w:rPr>
        <w:t>以上都可以，</w:t>
      </w:r>
      <w:r>
        <w:rPr>
          <w:rFonts w:ascii="宋体" w:eastAsia="宋体" w:hAnsi="宋体" w:cs="宋体"/>
        </w:rPr>
        <w:t>3</w:t>
      </w:r>
      <w:r>
        <w:rPr>
          <w:rFonts w:ascii="宋体" w:eastAsia="宋体" w:hAnsi="宋体" w:cs="宋体"/>
        </w:rPr>
        <w:t>以上都可以，我觉得也可以。</w:t>
      </w:r>
    </w:p>
    <w:p w14:paraId="24063684" w14:textId="77777777" w:rsidR="00AF5DAE" w:rsidRDefault="001F359F">
      <w:pPr>
        <w:spacing w:before="240" w:after="240"/>
        <w:rPr>
          <w:rFonts w:ascii="宋体" w:eastAsia="宋体" w:hAnsi="宋体" w:cs="宋体"/>
        </w:rPr>
      </w:pPr>
      <w:r>
        <w:rPr>
          <w:rFonts w:ascii="宋体" w:eastAsia="宋体" w:hAnsi="宋体" w:cs="宋体"/>
        </w:rPr>
        <w:t>这个名字运行这个内容。</w:t>
      </w:r>
    </w:p>
    <w:p w14:paraId="1D66299E" w14:textId="77777777" w:rsidR="00AF5DAE" w:rsidRDefault="001F359F">
      <w:pPr>
        <w:spacing w:before="240" w:after="240"/>
        <w:rPr>
          <w:rFonts w:ascii="宋体" w:eastAsia="宋体" w:hAnsi="宋体" w:cs="宋体"/>
        </w:rPr>
      </w:pPr>
      <w:r>
        <w:rPr>
          <w:rFonts w:ascii="宋体" w:eastAsia="宋体" w:hAnsi="宋体" w:cs="宋体"/>
        </w:rPr>
        <w:t>好好。但是你要在文件夹下有什么问题？原来的历史以前到里面我就转起来是公司谁知全部的任务，然后你再去保证任务，你就发现他已经画出来了。对，大家先走到这一步，我们现在</w:t>
      </w:r>
      <w:r>
        <w:rPr>
          <w:rFonts w:ascii="宋体" w:eastAsia="宋体" w:hAnsi="宋体" w:cs="宋体"/>
        </w:rPr>
        <w:t xml:space="preserve"> ok</w:t>
      </w:r>
      <w:r>
        <w:rPr>
          <w:rFonts w:ascii="宋体" w:eastAsia="宋体" w:hAnsi="宋体" w:cs="宋体"/>
        </w:rPr>
        <w:t>了吗？有什么问题吗？我们先到文件夹下到该报的文件夹下，这个文件夹下，然后你来去运行，我刚刚发在群里的命令，然后它就会初始化一个</w:t>
      </w:r>
      <w:r>
        <w:rPr>
          <w:rFonts w:ascii="宋体" w:eastAsia="宋体" w:hAnsi="宋体" w:cs="宋体"/>
        </w:rPr>
        <w:t>plan</w:t>
      </w:r>
      <w:r>
        <w:rPr>
          <w:rFonts w:ascii="宋体" w:eastAsia="宋体" w:hAnsi="宋体" w:cs="宋体"/>
        </w:rPr>
        <w:t>的服务器，然后你就可以访问这个网址，然后你就能够得到</w:t>
      </w:r>
      <w:r>
        <w:rPr>
          <w:rFonts w:ascii="宋体" w:eastAsia="宋体" w:hAnsi="宋体" w:cs="宋体"/>
        </w:rPr>
        <w:t xml:space="preserve"> Get</w:t>
      </w:r>
      <w:r>
        <w:rPr>
          <w:rFonts w:ascii="宋体" w:eastAsia="宋体" w:hAnsi="宋体" w:cs="宋体"/>
        </w:rPr>
        <w:t>报告结果了</w:t>
      </w:r>
      <w:r>
        <w:rPr>
          <w:rFonts w:ascii="宋体" w:eastAsia="宋体" w:hAnsi="宋体" w:cs="宋体"/>
        </w:rPr>
        <w:t>。</w:t>
      </w:r>
    </w:p>
    <w:p w14:paraId="735746B2" w14:textId="77777777" w:rsidR="00AF5DAE" w:rsidRDefault="001F359F">
      <w:pPr>
        <w:spacing w:before="240" w:after="240"/>
        <w:rPr>
          <w:rFonts w:ascii="宋体" w:eastAsia="宋体" w:hAnsi="宋体" w:cs="宋体"/>
        </w:rPr>
      </w:pPr>
      <w:r>
        <w:rPr>
          <w:rFonts w:ascii="宋体" w:eastAsia="宋体" w:hAnsi="宋体" w:cs="宋体"/>
        </w:rPr>
        <w:t>可以不？数据没什么很高兴，大家可以考虑非常清楚。对。谁知到这个文件夹下面然后去运行，我发在群里的硬件，我们这边还是考虑的问题的，谁知。是。然后点网址后面这个公司内容实际上谁知目前需要增加的情况的话也不合理，是不是？就是点网址</w:t>
      </w:r>
      <w:proofErr w:type="gramStart"/>
      <w:r>
        <w:rPr>
          <w:rFonts w:ascii="宋体" w:eastAsia="宋体" w:hAnsi="宋体" w:cs="宋体"/>
        </w:rPr>
        <w:t>搜</w:t>
      </w:r>
      <w:proofErr w:type="gramEnd"/>
      <w:r>
        <w:rPr>
          <w:rFonts w:ascii="宋体" w:eastAsia="宋体" w:hAnsi="宋体" w:cs="宋体"/>
        </w:rPr>
        <w:t>一个网址，这么好的大家都包括本地的。是这样的，关注是</w:t>
      </w:r>
      <w:r>
        <w:rPr>
          <w:rFonts w:ascii="宋体" w:eastAsia="宋体" w:hAnsi="宋体" w:cs="宋体"/>
        </w:rPr>
        <w:t>8020</w:t>
      </w:r>
      <w:r>
        <w:rPr>
          <w:rFonts w:ascii="宋体" w:eastAsia="宋体" w:hAnsi="宋体" w:cs="宋体"/>
        </w:rPr>
        <w:t>的整个会的发展两个，然后工作的，但是我们操作的我们的高兴的对吧？</w:t>
      </w:r>
    </w:p>
    <w:p w14:paraId="7640129F" w14:textId="77777777" w:rsidR="00AF5DAE" w:rsidRDefault="001F359F">
      <w:pPr>
        <w:spacing w:before="240" w:after="240"/>
        <w:rPr>
          <w:rFonts w:ascii="宋体" w:eastAsia="宋体" w:hAnsi="宋体" w:cs="宋体"/>
        </w:rPr>
      </w:pPr>
      <w:r>
        <w:rPr>
          <w:rFonts w:ascii="宋体" w:eastAsia="宋体" w:hAnsi="宋体" w:cs="宋体"/>
        </w:rPr>
        <w:t>一个这种情况的生产的同步好好，然后我们就有过程，有一个什么会我们看到其他的</w:t>
      </w:r>
      <w:r>
        <w:rPr>
          <w:rFonts w:ascii="宋体" w:eastAsia="宋体" w:hAnsi="宋体" w:cs="宋体"/>
        </w:rPr>
        <w:t>26</w:t>
      </w:r>
      <w:r>
        <w:rPr>
          <w:rFonts w:ascii="宋体" w:eastAsia="宋体" w:hAnsi="宋体" w:cs="宋体"/>
        </w:rPr>
        <w:t>年之后还要把这种情况的我说的吗？</w:t>
      </w:r>
    </w:p>
    <w:p w14:paraId="131756A0" w14:textId="77777777" w:rsidR="00AF5DAE" w:rsidRDefault="001F359F">
      <w:pPr>
        <w:spacing w:before="240" w:after="240"/>
        <w:rPr>
          <w:rFonts w:ascii="宋体" w:eastAsia="宋体" w:hAnsi="宋体" w:cs="宋体"/>
        </w:rPr>
      </w:pPr>
      <w:r>
        <w:rPr>
          <w:rFonts w:ascii="宋体" w:eastAsia="宋体" w:hAnsi="宋体" w:cs="宋体"/>
        </w:rPr>
        <w:t>结果不是挺好的，支持的这种方法，还有可能有很</w:t>
      </w:r>
      <w:r>
        <w:rPr>
          <w:rFonts w:ascii="宋体" w:eastAsia="宋体" w:hAnsi="宋体" w:cs="宋体"/>
        </w:rPr>
        <w:t>多的可能就是这个词，你不用讲你不说，客户要求</w:t>
      </w:r>
      <w:r>
        <w:rPr>
          <w:rFonts w:ascii="宋体" w:eastAsia="宋体" w:hAnsi="宋体" w:cs="宋体"/>
        </w:rPr>
        <w:t>100%</w:t>
      </w:r>
      <w:r>
        <w:rPr>
          <w:rFonts w:ascii="宋体" w:eastAsia="宋体" w:hAnsi="宋体" w:cs="宋体"/>
        </w:rPr>
        <w:t>的有可能的，谁知不管是</w:t>
      </w:r>
      <w:proofErr w:type="gramStart"/>
      <w:r>
        <w:rPr>
          <w:rFonts w:ascii="宋体" w:eastAsia="宋体" w:hAnsi="宋体" w:cs="宋体"/>
        </w:rPr>
        <w:t>啥方面</w:t>
      </w:r>
      <w:proofErr w:type="gramEnd"/>
      <w:r>
        <w:rPr>
          <w:rFonts w:ascii="宋体" w:eastAsia="宋体" w:hAnsi="宋体" w:cs="宋体"/>
        </w:rPr>
        <w:t>完成的，也得按照我们的一个时间，我不可能知道的这个问题，这样的一个要求对吧？</w:t>
      </w:r>
    </w:p>
    <w:p w14:paraId="0162EB28" w14:textId="77777777" w:rsidR="00AF5DAE" w:rsidRDefault="001F359F">
      <w:pPr>
        <w:spacing w:before="240" w:after="240"/>
        <w:rPr>
          <w:rFonts w:ascii="宋体" w:eastAsia="宋体" w:hAnsi="宋体" w:cs="宋体"/>
        </w:rPr>
      </w:pPr>
      <w:r>
        <w:rPr>
          <w:rFonts w:ascii="宋体" w:eastAsia="宋体" w:hAnsi="宋体" w:cs="宋体"/>
        </w:rPr>
        <w:t>所以我希望这个问题是很好的特点不错，而且我们现在的非常好的问题，其中谁知不过这个就是这样得到了中国在上面我还是非常的支持，通过咱们第一次报道了，对这是个能力，还有咱们一定的事情。</w:t>
      </w:r>
    </w:p>
    <w:p w14:paraId="4AE40565" w14:textId="77777777" w:rsidR="00AF5DAE" w:rsidRDefault="001F359F">
      <w:pPr>
        <w:spacing w:before="240" w:after="240"/>
        <w:rPr>
          <w:rFonts w:ascii="宋体" w:eastAsia="宋体" w:hAnsi="宋体" w:cs="宋体"/>
        </w:rPr>
      </w:pPr>
      <w:r>
        <w:rPr>
          <w:rFonts w:ascii="宋体" w:eastAsia="宋体" w:hAnsi="宋体" w:cs="宋体"/>
        </w:rPr>
        <w:t>打开的时候的贷款，他可能说长期用产业的问题，我们发展的一个方式，我发在群里的网址，大家通过防守很好，网络系统不是特别大的企业的，往往都会或者三个人一些工作里面的爆发思想，</w:t>
      </w:r>
      <w:r>
        <w:rPr>
          <w:rFonts w:ascii="宋体" w:eastAsia="宋体" w:hAnsi="宋体" w:cs="宋体"/>
        </w:rPr>
        <w:t>30</w:t>
      </w:r>
      <w:r>
        <w:rPr>
          <w:rFonts w:ascii="宋体" w:eastAsia="宋体" w:hAnsi="宋体" w:cs="宋体"/>
        </w:rPr>
        <w:t>年时间的原因，他最早不是团队的，就是这个问题我知道这句话没问题。</w:t>
      </w:r>
    </w:p>
    <w:p w14:paraId="28AFBF72" w14:textId="77777777" w:rsidR="00AF5DAE" w:rsidRDefault="001F359F">
      <w:pPr>
        <w:spacing w:before="240" w:after="240"/>
        <w:rPr>
          <w:rFonts w:ascii="宋体" w:eastAsia="宋体" w:hAnsi="宋体" w:cs="宋体"/>
        </w:rPr>
      </w:pPr>
      <w:r>
        <w:rPr>
          <w:rFonts w:ascii="宋体" w:eastAsia="宋体" w:hAnsi="宋体" w:cs="宋体"/>
        </w:rPr>
        <w:lastRenderedPageBreak/>
        <w:t>看出来把这个规划参加了，对，还有这个方法什么不清楚的案例，这个事情我们为什么以后这应该不会有关系，还有人跟他没有什么情况，这个事情不一样的，只能做到什么都有可能会有问题。好的，谢谢。我觉得谁知谢谢。这次</w:t>
      </w:r>
      <w:proofErr w:type="gramStart"/>
      <w:r>
        <w:rPr>
          <w:rFonts w:ascii="宋体" w:eastAsia="宋体" w:hAnsi="宋体" w:cs="宋体"/>
        </w:rPr>
        <w:t>考的话</w:t>
      </w:r>
      <w:proofErr w:type="gramEnd"/>
      <w:r>
        <w:rPr>
          <w:rFonts w:ascii="宋体" w:eastAsia="宋体" w:hAnsi="宋体" w:cs="宋体"/>
        </w:rPr>
        <w:t>就是我们的发展通过。</w:t>
      </w:r>
    </w:p>
    <w:p w14:paraId="79504FDA" w14:textId="77777777" w:rsidR="00AF5DAE" w:rsidRDefault="001F359F">
      <w:pPr>
        <w:spacing w:before="240" w:after="240"/>
        <w:rPr>
          <w:rFonts w:ascii="宋体" w:eastAsia="宋体" w:hAnsi="宋体" w:cs="宋体"/>
        </w:rPr>
      </w:pPr>
      <w:r>
        <w:rPr>
          <w:rFonts w:ascii="宋体" w:eastAsia="宋体" w:hAnsi="宋体" w:cs="宋体"/>
        </w:rPr>
        <w:t>我知道谁知甚至说我觉得我们的他以前在网上我跟你们公司的忘了</w:t>
      </w:r>
      <w:proofErr w:type="gramStart"/>
      <w:r>
        <w:rPr>
          <w:rFonts w:ascii="宋体" w:eastAsia="宋体" w:hAnsi="宋体" w:cs="宋体"/>
        </w:rPr>
        <w:t>思政课</w:t>
      </w:r>
      <w:proofErr w:type="gramEnd"/>
      <w:r>
        <w:rPr>
          <w:rFonts w:ascii="宋体" w:eastAsia="宋体" w:hAnsi="宋体" w:cs="宋体"/>
        </w:rPr>
        <w:t>的同志，我们目前的公司的实际管理方面的投资，这个产品的实际上基本的问题，有很多企业做消费，但是能够形成重新通过的一个核心，这样的问题要不断的要求。</w:t>
      </w:r>
    </w:p>
    <w:p w14:paraId="19145D6D" w14:textId="77777777" w:rsidR="00AF5DAE" w:rsidRDefault="001F359F">
      <w:pPr>
        <w:spacing w:before="240" w:after="240"/>
        <w:rPr>
          <w:rFonts w:ascii="宋体" w:eastAsia="宋体" w:hAnsi="宋体" w:cs="宋体"/>
        </w:rPr>
      </w:pPr>
      <w:r>
        <w:rPr>
          <w:rFonts w:ascii="宋体" w:eastAsia="宋体" w:hAnsi="宋体" w:cs="宋体"/>
        </w:rPr>
        <w:t>好大家好。面临的思路，因为我不知道主要成为的这种网络方法，谁知不好的就</w:t>
      </w:r>
      <w:r>
        <w:rPr>
          <w:rFonts w:ascii="宋体" w:eastAsia="宋体" w:hAnsi="宋体" w:cs="宋体"/>
        </w:rPr>
        <w:t>是构想能不能做到很多次，其实来说根据我们公司员工还有代表的方法，我们要使用的好多，我觉得大家都差不多，有一个成本的，我们是合理的，我们还有一个方案要求我们怎么想的，已经习惯了前人的状态，我们还是非常迅速的。</w:t>
      </w:r>
    </w:p>
    <w:p w14:paraId="3D50E28F" w14:textId="77777777" w:rsidR="00AF5DAE" w:rsidRDefault="001F359F">
      <w:pPr>
        <w:spacing w:before="240" w:after="240"/>
        <w:rPr>
          <w:rFonts w:ascii="宋体" w:eastAsia="宋体" w:hAnsi="宋体" w:cs="宋体"/>
        </w:rPr>
      </w:pPr>
      <w:r>
        <w:rPr>
          <w:rFonts w:ascii="宋体" w:eastAsia="宋体" w:hAnsi="宋体" w:cs="宋体"/>
        </w:rPr>
        <w:t> Ok</w:t>
      </w:r>
      <w:r>
        <w:rPr>
          <w:rFonts w:ascii="宋体" w:eastAsia="宋体" w:hAnsi="宋体" w:cs="宋体"/>
        </w:rPr>
        <w:t>我们来讲一下，也是带大家去理解一下，我相信我讲了三个例子之后，大家肯定可以看懂网上所有的，然后你们就可以自己基于刀客们的，然后自己编程就没问题，这个就是它的一开始他把所有该报的点接触到应用数据，有自己的状况，导入进去之后，他就是在</w:t>
      </w:r>
      <w:proofErr w:type="gramStart"/>
      <w:r>
        <w:rPr>
          <w:rFonts w:ascii="宋体" w:eastAsia="宋体" w:hAnsi="宋体" w:cs="宋体"/>
        </w:rPr>
        <w:t>这边去</w:t>
      </w:r>
      <w:proofErr w:type="gramEnd"/>
      <w:r>
        <w:rPr>
          <w:rFonts w:ascii="宋体" w:eastAsia="宋体" w:hAnsi="宋体" w:cs="宋体"/>
        </w:rPr>
        <w:t>读数据，读数据，这边认点方式也没啥，就是我能够把这个数据读到的</w:t>
      </w:r>
      <w:r>
        <w:rPr>
          <w:rFonts w:ascii="宋体" w:eastAsia="宋体" w:hAnsi="宋体" w:cs="宋体"/>
        </w:rPr>
        <w:t>，我可以去看一下这个数据情况，你可以打开你的命令行去看这个数据，这就是他读到了所有的数据的</w:t>
      </w:r>
      <w:r>
        <w:rPr>
          <w:rFonts w:ascii="宋体" w:eastAsia="宋体" w:hAnsi="宋体" w:cs="宋体"/>
        </w:rPr>
        <w:t xml:space="preserve"> csv</w:t>
      </w:r>
      <w:r>
        <w:rPr>
          <w:rFonts w:ascii="宋体" w:eastAsia="宋体" w:hAnsi="宋体" w:cs="宋体"/>
        </w:rPr>
        <w:t>读到都是这样，他有几个</w:t>
      </w:r>
      <w:proofErr w:type="spellStart"/>
      <w:r>
        <w:rPr>
          <w:rFonts w:ascii="宋体" w:eastAsia="宋体" w:hAnsi="宋体" w:cs="宋体"/>
        </w:rPr>
        <w:t>Corl</w:t>
      </w:r>
      <w:proofErr w:type="spellEnd"/>
      <w:r>
        <w:rPr>
          <w:rFonts w:ascii="宋体" w:eastAsia="宋体" w:hAnsi="宋体" w:cs="宋体"/>
        </w:rPr>
        <w:t>，就是它的列分别代表什么含义，然后它每一个就代表的是一个对象，它的属性就是这样的，你可以把这个</w:t>
      </w:r>
      <w:r>
        <w:rPr>
          <w:rFonts w:ascii="宋体" w:eastAsia="宋体" w:hAnsi="宋体" w:cs="宋体"/>
        </w:rPr>
        <w:t>PSP</w:t>
      </w:r>
      <w:r>
        <w:rPr>
          <w:rFonts w:ascii="宋体" w:eastAsia="宋体" w:hAnsi="宋体" w:cs="宋体"/>
        </w:rPr>
        <w:t>也打开对照一下，把这个</w:t>
      </w:r>
      <w:proofErr w:type="gramStart"/>
      <w:r>
        <w:rPr>
          <w:rFonts w:ascii="宋体" w:eastAsia="宋体" w:hAnsi="宋体" w:cs="宋体"/>
        </w:rPr>
        <w:t>当做</w:t>
      </w:r>
      <w:proofErr w:type="gramEnd"/>
      <w:r>
        <w:rPr>
          <w:rFonts w:ascii="宋体" w:eastAsia="宋体" w:hAnsi="宋体" w:cs="宋体"/>
        </w:rPr>
        <w:t>它的每一个列，然后每个对象都是</w:t>
      </w:r>
      <w:proofErr w:type="gramStart"/>
      <w:r>
        <w:rPr>
          <w:rFonts w:ascii="宋体" w:eastAsia="宋体" w:hAnsi="宋体" w:cs="宋体"/>
        </w:rPr>
        <w:t>一</w:t>
      </w:r>
      <w:proofErr w:type="gramEnd"/>
      <w:r>
        <w:rPr>
          <w:rFonts w:ascii="宋体" w:eastAsia="宋体" w:hAnsi="宋体" w:cs="宋体"/>
        </w:rPr>
        <w:t>一行的做那个数组是吧？</w:t>
      </w:r>
    </w:p>
    <w:p w14:paraId="6310581F" w14:textId="77777777" w:rsidR="00AF5DAE" w:rsidRDefault="001F359F">
      <w:pPr>
        <w:spacing w:before="240" w:after="240"/>
        <w:rPr>
          <w:rFonts w:ascii="宋体" w:eastAsia="宋体" w:hAnsi="宋体" w:cs="宋体"/>
        </w:rPr>
      </w:pPr>
      <w:r>
        <w:rPr>
          <w:rFonts w:ascii="宋体" w:eastAsia="宋体" w:hAnsi="宋体" w:cs="宋体"/>
        </w:rPr>
        <w:t>因为数组就是我们去绑定元素的一个基础，我们现在的过程对，然后你看他一开始它其实是在包的里面是没有</w:t>
      </w:r>
      <w:r>
        <w:rPr>
          <w:rFonts w:ascii="宋体" w:eastAsia="宋体" w:hAnsi="宋体" w:cs="宋体"/>
        </w:rPr>
        <w:t>fag</w:t>
      </w:r>
      <w:r>
        <w:rPr>
          <w:rFonts w:ascii="宋体" w:eastAsia="宋体" w:hAnsi="宋体" w:cs="宋体"/>
        </w:rPr>
        <w:t>的，这个我有意的把这个</w:t>
      </w:r>
      <w:r>
        <w:rPr>
          <w:rFonts w:ascii="宋体" w:eastAsia="宋体" w:hAnsi="宋体" w:cs="宋体"/>
        </w:rPr>
        <w:t>fag</w:t>
      </w:r>
      <w:r>
        <w:rPr>
          <w:rFonts w:ascii="宋体" w:eastAsia="宋体" w:hAnsi="宋体" w:cs="宋体"/>
        </w:rPr>
        <w:t>去掉了，因为我们就可以把这个</w:t>
      </w:r>
      <w:r>
        <w:rPr>
          <w:rFonts w:ascii="宋体" w:eastAsia="宋体" w:hAnsi="宋体" w:cs="宋体"/>
        </w:rPr>
        <w:t>fag</w:t>
      </w:r>
      <w:r>
        <w:rPr>
          <w:rFonts w:ascii="宋体" w:eastAsia="宋体" w:hAnsi="宋体" w:cs="宋体"/>
        </w:rPr>
        <w:t>我们自己可以来去看这个</w:t>
      </w:r>
      <w:r>
        <w:rPr>
          <w:rFonts w:ascii="宋体" w:eastAsia="宋体" w:hAnsi="宋体" w:cs="宋体"/>
        </w:rPr>
        <w:t>fag</w:t>
      </w:r>
      <w:r>
        <w:rPr>
          <w:rFonts w:ascii="宋体" w:eastAsia="宋体" w:hAnsi="宋体" w:cs="宋体"/>
        </w:rPr>
        <w:t>一开始就初</w:t>
      </w:r>
      <w:r>
        <w:rPr>
          <w:rFonts w:ascii="宋体" w:eastAsia="宋体" w:hAnsi="宋体" w:cs="宋体"/>
        </w:rPr>
        <w:t>始化一些变量，就是你的画布大多小，然后它的边界是怎样的，然后初始化它的</w:t>
      </w:r>
      <w:r>
        <w:rPr>
          <w:rFonts w:ascii="宋体" w:eastAsia="宋体" w:hAnsi="宋体" w:cs="宋体"/>
        </w:rPr>
        <w:t>x</w:t>
      </w:r>
      <w:r>
        <w:rPr>
          <w:rFonts w:ascii="宋体" w:eastAsia="宋体" w:hAnsi="宋体" w:cs="宋体"/>
        </w:rPr>
        <w:t>标是什么，然后它的位置就相当于它的他从哪一个范围映射到哪一个范围里面，这个认识就是映射到的范围，然后</w:t>
      </w:r>
      <w:r>
        <w:rPr>
          <w:rFonts w:ascii="宋体" w:eastAsia="宋体" w:hAnsi="宋体" w:cs="宋体"/>
        </w:rPr>
        <w:t xml:space="preserve"> </w:t>
      </w:r>
      <w:proofErr w:type="spellStart"/>
      <w:r>
        <w:rPr>
          <w:rFonts w:ascii="宋体" w:eastAsia="宋体" w:hAnsi="宋体" w:cs="宋体"/>
        </w:rPr>
        <w:t>yx</w:t>
      </w:r>
      <w:proofErr w:type="spellEnd"/>
      <w:r>
        <w:rPr>
          <w:rFonts w:ascii="宋体" w:eastAsia="宋体" w:hAnsi="宋体" w:cs="宋体"/>
        </w:rPr>
        <w:t>就是程序定义就是它的</w:t>
      </w:r>
      <w:r>
        <w:rPr>
          <w:rFonts w:ascii="宋体" w:eastAsia="宋体" w:hAnsi="宋体" w:cs="宋体"/>
        </w:rPr>
        <w:t>6</w:t>
      </w:r>
      <w:r>
        <w:rPr>
          <w:rFonts w:ascii="宋体" w:eastAsia="宋体" w:hAnsi="宋体" w:cs="宋体"/>
        </w:rPr>
        <w:t>，然后它也是它的</w:t>
      </w:r>
      <w:r>
        <w:rPr>
          <w:rFonts w:ascii="宋体" w:eastAsia="宋体" w:hAnsi="宋体" w:cs="宋体"/>
        </w:rPr>
        <w:t>6</w:t>
      </w:r>
      <w:r>
        <w:rPr>
          <w:rFonts w:ascii="宋体" w:eastAsia="宋体" w:hAnsi="宋体" w:cs="宋体"/>
        </w:rPr>
        <w:t>，你可以看到</w:t>
      </w:r>
      <w:proofErr w:type="gramStart"/>
      <w:r>
        <w:rPr>
          <w:rFonts w:ascii="宋体" w:eastAsia="宋体" w:hAnsi="宋体" w:cs="宋体"/>
        </w:rPr>
        <w:t>这边他</w:t>
      </w:r>
      <w:proofErr w:type="gramEnd"/>
      <w:r>
        <w:rPr>
          <w:rFonts w:ascii="宋体" w:eastAsia="宋体" w:hAnsi="宋体" w:cs="宋体"/>
        </w:rPr>
        <w:t>那里面有一个第一次里面</w:t>
      </w:r>
      <w:r>
        <w:rPr>
          <w:rFonts w:ascii="宋体" w:eastAsia="宋体" w:hAnsi="宋体" w:cs="宋体"/>
        </w:rPr>
        <w:t>d</w:t>
      </w:r>
      <w:r>
        <w:rPr>
          <w:rFonts w:ascii="宋体" w:eastAsia="宋体" w:hAnsi="宋体" w:cs="宋体"/>
        </w:rPr>
        <w:t>矛盾，这个是一个颜色，他自己库里面自己定义的颜色，你可以把它打印出来去看一下。</w:t>
      </w:r>
    </w:p>
    <w:p w14:paraId="051184BE" w14:textId="77777777" w:rsidR="00AF5DAE" w:rsidRDefault="001F359F">
      <w:pPr>
        <w:spacing w:before="240" w:after="240"/>
        <w:rPr>
          <w:rFonts w:ascii="宋体" w:eastAsia="宋体" w:hAnsi="宋体" w:cs="宋体"/>
        </w:rPr>
      </w:pPr>
      <w:r>
        <w:rPr>
          <w:rFonts w:ascii="宋体" w:eastAsia="宋体" w:hAnsi="宋体" w:cs="宋体"/>
        </w:rPr>
        <w:t>它能够</w:t>
      </w:r>
      <w:r>
        <w:rPr>
          <w:rFonts w:ascii="宋体" w:eastAsia="宋体" w:hAnsi="宋体" w:cs="宋体"/>
        </w:rPr>
        <w:t>1</w:t>
      </w:r>
      <w:r>
        <w:rPr>
          <w:rFonts w:ascii="宋体" w:eastAsia="宋体" w:hAnsi="宋体" w:cs="宋体"/>
        </w:rPr>
        <w:t>个这是</w:t>
      </w:r>
      <w:r>
        <w:rPr>
          <w:rFonts w:ascii="宋体" w:eastAsia="宋体" w:hAnsi="宋体" w:cs="宋体"/>
        </w:rPr>
        <w:t>1</w:t>
      </w:r>
      <w:r>
        <w:rPr>
          <w:rFonts w:ascii="宋体" w:eastAsia="宋体" w:hAnsi="宋体" w:cs="宋体"/>
        </w:rPr>
        <w:t>个数据，这个是</w:t>
      </w:r>
      <w:r>
        <w:rPr>
          <w:rFonts w:ascii="宋体" w:eastAsia="宋体" w:hAnsi="宋体" w:cs="宋体"/>
        </w:rPr>
        <w:t>1</w:t>
      </w:r>
      <w:r>
        <w:rPr>
          <w:rFonts w:ascii="宋体" w:eastAsia="宋体" w:hAnsi="宋体" w:cs="宋体"/>
        </w:rPr>
        <w:t>个颜色，可以把开火一喷就是</w:t>
      </w:r>
      <w:r>
        <w:rPr>
          <w:rFonts w:ascii="宋体" w:eastAsia="宋体" w:hAnsi="宋体" w:cs="宋体"/>
        </w:rPr>
        <w:t>10</w:t>
      </w:r>
      <w:r>
        <w:rPr>
          <w:rFonts w:ascii="宋体" w:eastAsia="宋体" w:hAnsi="宋体" w:cs="宋体"/>
        </w:rPr>
        <w:t>个的颜色，然后它就相当于有</w:t>
      </w:r>
      <w:r>
        <w:rPr>
          <w:rFonts w:ascii="宋体" w:eastAsia="宋体" w:hAnsi="宋体" w:cs="宋体"/>
        </w:rPr>
        <w:t>5</w:t>
      </w:r>
      <w:r>
        <w:rPr>
          <w:rFonts w:ascii="宋体" w:eastAsia="宋体" w:hAnsi="宋体" w:cs="宋体"/>
        </w:rPr>
        <w:t>个必须，然后你有几个的话，你不一定知道这几个颜色，它就有一个自动的自己定义好的颜色</w:t>
      </w:r>
      <w:r>
        <w:rPr>
          <w:rFonts w:ascii="宋体" w:eastAsia="宋体" w:hAnsi="宋体" w:cs="宋体"/>
        </w:rPr>
        <w:t>的一个序列，这个就是它的值域，就是我这个意思，瑞典</w:t>
      </w:r>
      <w:r>
        <w:rPr>
          <w:rFonts w:ascii="宋体" w:eastAsia="宋体" w:hAnsi="宋体" w:cs="宋体"/>
        </w:rPr>
        <w:t>IX</w:t>
      </w:r>
      <w:r>
        <w:rPr>
          <w:rFonts w:ascii="宋体" w:eastAsia="宋体" w:hAnsi="宋体" w:cs="宋体"/>
        </w:rPr>
        <w:t>甚至就是它的范围，就是它灯塔里面它的范围是多少，比如说我们选择的是</w:t>
      </w:r>
      <w:proofErr w:type="spellStart"/>
      <w:r>
        <w:rPr>
          <w:rFonts w:ascii="宋体" w:eastAsia="宋体" w:hAnsi="宋体" w:cs="宋体"/>
        </w:rPr>
        <w:t>foyforn</w:t>
      </w:r>
      <w:proofErr w:type="spellEnd"/>
      <w:r>
        <w:rPr>
          <w:rFonts w:ascii="宋体" w:eastAsia="宋体" w:hAnsi="宋体" w:cs="宋体"/>
        </w:rPr>
        <w:t>这两个，然后我们可以返回它的范围，比如说你们可以输入一下的话，就是有情况，为啥？</w:t>
      </w:r>
    </w:p>
    <w:p w14:paraId="0C1E1A95" w14:textId="77777777" w:rsidR="00AF5DAE" w:rsidRDefault="001F359F">
      <w:pPr>
        <w:spacing w:before="240" w:after="240"/>
        <w:rPr>
          <w:rFonts w:ascii="宋体" w:eastAsia="宋体" w:hAnsi="宋体" w:cs="宋体"/>
        </w:rPr>
      </w:pPr>
      <w:r>
        <w:rPr>
          <w:rFonts w:ascii="宋体" w:eastAsia="宋体" w:hAnsi="宋体" w:cs="宋体"/>
        </w:rPr>
        <w:t>谁知实话。谢谢。</w:t>
      </w:r>
    </w:p>
    <w:p w14:paraId="79EE8A63" w14:textId="77777777" w:rsidR="00AF5DAE" w:rsidRDefault="001F359F">
      <w:pPr>
        <w:spacing w:before="240" w:after="240"/>
        <w:rPr>
          <w:rFonts w:ascii="宋体" w:eastAsia="宋体" w:hAnsi="宋体" w:cs="宋体"/>
        </w:rPr>
      </w:pPr>
      <w:r>
        <w:rPr>
          <w:rFonts w:ascii="宋体" w:eastAsia="宋体" w:hAnsi="宋体" w:cs="宋体"/>
        </w:rPr>
        <w:lastRenderedPageBreak/>
        <w:t>稍稍银行的发展教授说你发现他没有输出，这是为什么？是因为其实你也保存了对不对？他说你改了的，然后他这边没变，你就可以这边来去强制的清空缓存尝试刷新，然后就是说这个也是大家可能会遇到的问题，就是你改了一下代码之后，应该说已经加载进去了，如果你没有把这个数据清空缓存重新加载的话，它</w:t>
      </w:r>
      <w:r>
        <w:rPr>
          <w:rFonts w:ascii="宋体" w:eastAsia="宋体" w:hAnsi="宋体" w:cs="宋体"/>
        </w:rPr>
        <w:t>可能运行你浏览器里面已经加载的已经缓存的</w:t>
      </w:r>
      <w:r>
        <w:rPr>
          <w:rFonts w:ascii="宋体" w:eastAsia="宋体" w:hAnsi="宋体" w:cs="宋体"/>
        </w:rPr>
        <w:t xml:space="preserve"> Gs</w:t>
      </w:r>
      <w:r>
        <w:rPr>
          <w:rFonts w:ascii="宋体" w:eastAsia="宋体" w:hAnsi="宋体" w:cs="宋体"/>
        </w:rPr>
        <w:t>，所以就导致你新改的</w:t>
      </w:r>
      <w:r>
        <w:rPr>
          <w:rFonts w:ascii="宋体" w:eastAsia="宋体" w:hAnsi="宋体" w:cs="宋体"/>
        </w:rPr>
        <w:t>GS</w:t>
      </w:r>
      <w:r>
        <w:rPr>
          <w:rFonts w:ascii="宋体" w:eastAsia="宋体" w:hAnsi="宋体" w:cs="宋体"/>
        </w:rPr>
        <w:t>它没有去运行，这是很正常的就可以。</w:t>
      </w:r>
    </w:p>
    <w:p w14:paraId="4F3FE403" w14:textId="77777777" w:rsidR="00AF5DAE" w:rsidRDefault="001F359F">
      <w:pPr>
        <w:spacing w:before="240" w:after="240"/>
        <w:rPr>
          <w:rFonts w:ascii="宋体" w:eastAsia="宋体" w:hAnsi="宋体" w:cs="宋体"/>
        </w:rPr>
      </w:pPr>
      <w:r>
        <w:rPr>
          <w:rFonts w:ascii="宋体" w:eastAsia="宋体" w:hAnsi="宋体" w:cs="宋体"/>
        </w:rPr>
        <w:t>但是你要怎么调出来，你去右键打开命令行之后右键，然后就可以有这个选项，如果你没有这个命令行的话，你是没有办法右键出这个结果的。</w:t>
      </w:r>
    </w:p>
    <w:p w14:paraId="611B1E3B" w14:textId="77777777" w:rsidR="00AF5DAE" w:rsidRDefault="001F359F">
      <w:pPr>
        <w:spacing w:before="240" w:after="240"/>
        <w:rPr>
          <w:rFonts w:ascii="宋体" w:eastAsia="宋体" w:hAnsi="宋体" w:cs="宋体"/>
        </w:rPr>
      </w:pPr>
      <w:r>
        <w:rPr>
          <w:rFonts w:ascii="宋体" w:eastAsia="宋体" w:hAnsi="宋体" w:cs="宋体"/>
        </w:rPr>
        <w:t>试一下大家可以来去试一下，你们可以先改一下这个代码，</w:t>
      </w:r>
      <w:proofErr w:type="gramStart"/>
      <w:r>
        <w:rPr>
          <w:rFonts w:ascii="宋体" w:eastAsia="宋体" w:hAnsi="宋体" w:cs="宋体"/>
        </w:rPr>
        <w:t>然后能够</w:t>
      </w:r>
      <w:proofErr w:type="gramEnd"/>
      <w:r>
        <w:rPr>
          <w:rFonts w:ascii="宋体" w:eastAsia="宋体" w:hAnsi="宋体" w:cs="宋体"/>
        </w:rPr>
        <w:t>出点东西，然后试一下这个结果，是不是？比如说论题再破坏一次，不改，他的长范围</w:t>
      </w:r>
      <w:r>
        <w:rPr>
          <w:rFonts w:ascii="宋体" w:eastAsia="宋体" w:hAnsi="宋体" w:cs="宋体"/>
        </w:rPr>
        <w:t>2~4.4</w:t>
      </w:r>
      <w:r>
        <w:rPr>
          <w:rFonts w:ascii="宋体" w:eastAsia="宋体" w:hAnsi="宋体" w:cs="宋体"/>
        </w:rPr>
        <w:t>就是他的命运，然后我们可以行来试一下，然后我们可以继续往下走。</w:t>
      </w:r>
    </w:p>
    <w:p w14:paraId="6863A0C9" w14:textId="77777777" w:rsidR="00AF5DAE" w:rsidRDefault="001F359F">
      <w:pPr>
        <w:spacing w:before="240" w:after="240"/>
        <w:rPr>
          <w:rFonts w:ascii="宋体" w:eastAsia="宋体" w:hAnsi="宋体" w:cs="宋体"/>
        </w:rPr>
      </w:pPr>
      <w:r>
        <w:rPr>
          <w:rFonts w:ascii="宋体" w:eastAsia="宋体" w:hAnsi="宋体" w:cs="宋体"/>
        </w:rPr>
        <w:t>前面我所有的准备事情都准备好，因为大家还记得吗？这一条要通过变换得到</w:t>
      </w:r>
      <w:r>
        <w:rPr>
          <w:rFonts w:ascii="宋体" w:eastAsia="宋体" w:hAnsi="宋体" w:cs="宋体"/>
        </w:rPr>
        <w:t>文化结果，然后要再去交互，然后来去反馈文化的。</w:t>
      </w:r>
    </w:p>
    <w:p w14:paraId="511C39AD" w14:textId="77777777" w:rsidR="00AF5DAE" w:rsidRDefault="001F359F">
      <w:pPr>
        <w:spacing w:before="240" w:after="240"/>
        <w:rPr>
          <w:rFonts w:ascii="宋体" w:eastAsia="宋体" w:hAnsi="宋体" w:cs="宋体"/>
        </w:rPr>
      </w:pPr>
      <w:r>
        <w:rPr>
          <w:rFonts w:ascii="宋体" w:eastAsia="宋体" w:hAnsi="宋体" w:cs="宋体"/>
        </w:rPr>
        <w:t>所以这个就是数据准备的流程，我要去做这个数据计算的准备，准备完了之后我后面要去画，那画的时候他没有</w:t>
      </w:r>
      <w:r>
        <w:rPr>
          <w:rFonts w:ascii="宋体" w:eastAsia="宋体" w:hAnsi="宋体" w:cs="宋体"/>
        </w:rPr>
        <w:t>sat</w:t>
      </w:r>
      <w:r>
        <w:rPr>
          <w:rFonts w:ascii="宋体" w:eastAsia="宋体" w:hAnsi="宋体" w:cs="宋体"/>
        </w:rPr>
        <w:t>，我要先去初始化</w:t>
      </w:r>
      <w:proofErr w:type="gramStart"/>
      <w:r>
        <w:rPr>
          <w:rFonts w:ascii="宋体" w:eastAsia="宋体" w:hAnsi="宋体" w:cs="宋体"/>
        </w:rPr>
        <w:t>一</w:t>
      </w:r>
      <w:proofErr w:type="gramEnd"/>
      <w:r>
        <w:rPr>
          <w:rFonts w:ascii="宋体" w:eastAsia="宋体" w:hAnsi="宋体" w:cs="宋体"/>
        </w:rPr>
        <w:t>下飞机对待很高的，也就是说我去选择</w:t>
      </w:r>
      <w:r>
        <w:rPr>
          <w:rFonts w:ascii="宋体" w:eastAsia="宋体" w:hAnsi="宋体" w:cs="宋体"/>
        </w:rPr>
        <w:t xml:space="preserve"> </w:t>
      </w:r>
      <w:proofErr w:type="spellStart"/>
      <w:r>
        <w:rPr>
          <w:rFonts w:ascii="宋体" w:eastAsia="宋体" w:hAnsi="宋体" w:cs="宋体"/>
        </w:rPr>
        <w:t>Hr</w:t>
      </w:r>
      <w:proofErr w:type="spellEnd"/>
      <w:r>
        <w:rPr>
          <w:rFonts w:ascii="宋体" w:eastAsia="宋体" w:hAnsi="宋体" w:cs="宋体"/>
        </w:rPr>
        <w:t>里面的包的艾特，就这个对象，然后我在里面需要判的一个我需要看的一个</w:t>
      </w:r>
      <w:proofErr w:type="spellStart"/>
      <w:r>
        <w:rPr>
          <w:rFonts w:ascii="宋体" w:eastAsia="宋体" w:hAnsi="宋体" w:cs="宋体"/>
        </w:rPr>
        <w:t>svg</w:t>
      </w:r>
      <w:proofErr w:type="spellEnd"/>
      <w:r>
        <w:rPr>
          <w:rFonts w:ascii="宋体" w:eastAsia="宋体" w:hAnsi="宋体" w:cs="宋体"/>
        </w:rPr>
        <w:t>然后</w:t>
      </w:r>
      <w:r>
        <w:rPr>
          <w:rFonts w:ascii="宋体" w:eastAsia="宋体" w:hAnsi="宋体" w:cs="宋体"/>
        </w:rPr>
        <w:t xml:space="preserve"> </w:t>
      </w:r>
      <w:proofErr w:type="spellStart"/>
      <w:r>
        <w:rPr>
          <w:rFonts w:ascii="宋体" w:eastAsia="宋体" w:hAnsi="宋体" w:cs="宋体"/>
        </w:rPr>
        <w:t>svg</w:t>
      </w:r>
      <w:proofErr w:type="spellEnd"/>
      <w:r>
        <w:rPr>
          <w:rFonts w:ascii="宋体" w:eastAsia="宋体" w:hAnsi="宋体" w:cs="宋体"/>
        </w:rPr>
        <w:t>的</w:t>
      </w:r>
      <w:r>
        <w:rPr>
          <w:rFonts w:ascii="宋体" w:eastAsia="宋体" w:hAnsi="宋体" w:cs="宋体"/>
        </w:rPr>
        <w:t>y part</w:t>
      </w:r>
      <w:r>
        <w:rPr>
          <w:rFonts w:ascii="宋体" w:eastAsia="宋体" w:hAnsi="宋体" w:cs="宋体"/>
        </w:rPr>
        <w:t>我都可以指定，因为</w:t>
      </w:r>
      <w:proofErr w:type="spellStart"/>
      <w:r>
        <w:rPr>
          <w:rFonts w:ascii="宋体" w:eastAsia="宋体" w:hAnsi="宋体" w:cs="宋体"/>
        </w:rPr>
        <w:t>svg</w:t>
      </w:r>
      <w:proofErr w:type="spellEnd"/>
      <w:r>
        <w:rPr>
          <w:rFonts w:ascii="宋体" w:eastAsia="宋体" w:hAnsi="宋体" w:cs="宋体"/>
        </w:rPr>
        <w:t>也是一个</w:t>
      </w:r>
      <w:r>
        <w:rPr>
          <w:rFonts w:ascii="宋体" w:eastAsia="宋体" w:hAnsi="宋体" w:cs="宋体"/>
        </w:rPr>
        <w:t>m</w:t>
      </w:r>
      <w:r>
        <w:rPr>
          <w:rFonts w:ascii="宋体" w:eastAsia="宋体" w:hAnsi="宋体" w:cs="宋体"/>
        </w:rPr>
        <w:t>我都可以去指定它的</w:t>
      </w:r>
      <w:r>
        <w:rPr>
          <w:rFonts w:ascii="宋体" w:eastAsia="宋体" w:hAnsi="宋体" w:cs="宋体"/>
        </w:rPr>
        <w:t>y part</w:t>
      </w:r>
      <w:r>
        <w:rPr>
          <w:rFonts w:ascii="宋体" w:eastAsia="宋体" w:hAnsi="宋体" w:cs="宋体"/>
        </w:rPr>
        <w:t>，比如说你看这个就是他的</w:t>
      </w:r>
      <w:r>
        <w:rPr>
          <w:rFonts w:ascii="宋体" w:eastAsia="宋体" w:hAnsi="宋体" w:cs="宋体"/>
        </w:rPr>
        <w:t>SUV</w:t>
      </w:r>
      <w:r>
        <w:rPr>
          <w:rFonts w:ascii="宋体" w:eastAsia="宋体" w:hAnsi="宋体" w:cs="宋体"/>
        </w:rPr>
        <w:t>我喷的来处理他的外派都是我来去指定，然后在里面的时候碰到一个</w:t>
      </w:r>
      <w:r>
        <w:rPr>
          <w:rFonts w:ascii="宋体" w:eastAsia="宋体" w:hAnsi="宋体" w:cs="宋体"/>
        </w:rPr>
        <w:t>g</w:t>
      </w:r>
      <w:r>
        <w:rPr>
          <w:rFonts w:ascii="宋体" w:eastAsia="宋体" w:hAnsi="宋体" w:cs="宋体"/>
        </w:rPr>
        <w:t>这个</w:t>
      </w:r>
      <w:r>
        <w:rPr>
          <w:rFonts w:ascii="宋体" w:eastAsia="宋体" w:hAnsi="宋体" w:cs="宋体"/>
        </w:rPr>
        <w:t>g</w:t>
      </w:r>
      <w:r>
        <w:rPr>
          <w:rFonts w:ascii="宋体" w:eastAsia="宋体" w:hAnsi="宋体" w:cs="宋体"/>
        </w:rPr>
        <w:t>就是我刚刚跟大家说的，它是一个虚拟的入口，</w:t>
      </w:r>
      <w:r>
        <w:rPr>
          <w:rFonts w:ascii="宋体" w:eastAsia="宋体" w:hAnsi="宋体" w:cs="宋体"/>
        </w:rPr>
        <w:t>你可以按的也可以不按的，只是为了方便管理，然后你可以把这个</w:t>
      </w:r>
      <w:r>
        <w:rPr>
          <w:rFonts w:ascii="宋体" w:eastAsia="宋体" w:hAnsi="宋体" w:cs="宋体"/>
        </w:rPr>
        <w:t>g</w:t>
      </w:r>
      <w:r>
        <w:rPr>
          <w:rFonts w:ascii="宋体" w:eastAsia="宋体" w:hAnsi="宋体" w:cs="宋体"/>
        </w:rPr>
        <w:t>去放到一个比较好的位置上去，防止它超过它的边界。</w:t>
      </w:r>
    </w:p>
    <w:p w14:paraId="42DD88F3" w14:textId="77777777" w:rsidR="00AF5DAE" w:rsidRDefault="001F359F">
      <w:pPr>
        <w:spacing w:before="240" w:after="240"/>
        <w:rPr>
          <w:rFonts w:ascii="宋体" w:eastAsia="宋体" w:hAnsi="宋体" w:cs="宋体"/>
        </w:rPr>
      </w:pPr>
      <w:r>
        <w:rPr>
          <w:rFonts w:ascii="宋体" w:eastAsia="宋体" w:hAnsi="宋体" w:cs="宋体"/>
        </w:rPr>
        <w:t>然后</w:t>
      </w:r>
      <w:proofErr w:type="gramStart"/>
      <w:r>
        <w:rPr>
          <w:rFonts w:ascii="宋体" w:eastAsia="宋体" w:hAnsi="宋体" w:cs="宋体"/>
        </w:rPr>
        <w:t>后面我</w:t>
      </w:r>
      <w:proofErr w:type="gramEnd"/>
      <w:r>
        <w:rPr>
          <w:rFonts w:ascii="宋体" w:eastAsia="宋体" w:hAnsi="宋体" w:cs="宋体"/>
        </w:rPr>
        <w:t>有了画布之后，后面就先画它的坐标轴，它的</w:t>
      </w:r>
      <w:proofErr w:type="spellStart"/>
      <w:r>
        <w:rPr>
          <w:rFonts w:ascii="宋体" w:eastAsia="宋体" w:hAnsi="宋体" w:cs="宋体"/>
        </w:rPr>
        <w:t>xxyx</w:t>
      </w:r>
      <w:proofErr w:type="spellEnd"/>
      <w:r>
        <w:rPr>
          <w:rFonts w:ascii="宋体" w:eastAsia="宋体" w:hAnsi="宋体" w:cs="宋体"/>
        </w:rPr>
        <w:t>就是我初始化它是放在下面的，它的利用是</w:t>
      </w:r>
      <w:r>
        <w:rPr>
          <w:rFonts w:ascii="宋体" w:eastAsia="宋体" w:hAnsi="宋体" w:cs="宋体"/>
        </w:rPr>
        <w:t>x</w:t>
      </w:r>
      <w:r>
        <w:rPr>
          <w:rFonts w:ascii="宋体" w:eastAsia="宋体" w:hAnsi="宋体" w:cs="宋体"/>
        </w:rPr>
        <w:t>我们重新定义的一个历史，然后</w:t>
      </w:r>
      <w:r>
        <w:rPr>
          <w:rFonts w:ascii="宋体" w:eastAsia="宋体" w:hAnsi="宋体" w:cs="宋体"/>
        </w:rPr>
        <w:t>y</w:t>
      </w:r>
      <w:r>
        <w:rPr>
          <w:rFonts w:ascii="宋体" w:eastAsia="宋体" w:hAnsi="宋体" w:cs="宋体"/>
        </w:rPr>
        <w:t>是它放在左边或者我们定的</w:t>
      </w:r>
      <w:r>
        <w:rPr>
          <w:rFonts w:ascii="宋体" w:eastAsia="宋体" w:hAnsi="宋体" w:cs="宋体"/>
        </w:rPr>
        <w:t>y</w:t>
      </w:r>
      <w:r>
        <w:rPr>
          <w:rFonts w:ascii="宋体" w:eastAsia="宋体" w:hAnsi="宋体" w:cs="宋体"/>
        </w:rPr>
        <w:t>比例尺，这个是很多的，然后我定义好了</w:t>
      </w:r>
      <w:r>
        <w:rPr>
          <w:rFonts w:ascii="宋体" w:eastAsia="宋体" w:hAnsi="宋体" w:cs="宋体"/>
        </w:rPr>
        <w:t>x</w:t>
      </w:r>
      <w:r>
        <w:rPr>
          <w:rFonts w:ascii="宋体" w:eastAsia="宋体" w:hAnsi="宋体" w:cs="宋体"/>
        </w:rPr>
        <w:t>坐标轴之后，我就来去判断坐标轴了，比如说要判断一个</w:t>
      </w:r>
      <w:r>
        <w:rPr>
          <w:rFonts w:ascii="宋体" w:eastAsia="宋体" w:hAnsi="宋体" w:cs="宋体"/>
        </w:rPr>
        <w:t xml:space="preserve"> x</w:t>
      </w:r>
      <w:r>
        <w:rPr>
          <w:rFonts w:ascii="宋体" w:eastAsia="宋体" w:hAnsi="宋体" w:cs="宋体"/>
        </w:rPr>
        <w:t>的横轴的坐标轴，然后我把它变到参缝，这里我还移动到相应的位置上去，横轴的坐标轴肯定是移动到对吧？</w:t>
      </w:r>
    </w:p>
    <w:p w14:paraId="47DBA9B8" w14:textId="77777777" w:rsidR="00AF5DAE" w:rsidRDefault="001F359F">
      <w:pPr>
        <w:spacing w:before="240" w:after="240"/>
        <w:rPr>
          <w:rFonts w:ascii="宋体" w:eastAsia="宋体" w:hAnsi="宋体" w:cs="宋体"/>
        </w:rPr>
      </w:pPr>
      <w:r>
        <w:rPr>
          <w:rFonts w:ascii="宋体" w:eastAsia="宋体" w:hAnsi="宋体" w:cs="宋体"/>
        </w:rPr>
        <w:t>那么下面的它的原点上合力，所以其实你就可以穿透，我们就可以</w:t>
      </w:r>
      <w:r>
        <w:rPr>
          <w:rFonts w:ascii="宋体" w:eastAsia="宋体" w:hAnsi="宋体" w:cs="宋体"/>
        </w:rPr>
        <w:t>把它这样的去变，就是</w:t>
      </w:r>
      <w:r>
        <w:rPr>
          <w:rFonts w:ascii="宋体" w:eastAsia="宋体" w:hAnsi="宋体" w:cs="宋体"/>
        </w:rPr>
        <w:t>x</w:t>
      </w:r>
      <w:r>
        <w:rPr>
          <w:rFonts w:ascii="宋体" w:eastAsia="宋体" w:hAnsi="宋体" w:cs="宋体"/>
        </w:rPr>
        <w:t>没变，</w:t>
      </w:r>
      <w:r>
        <w:rPr>
          <w:rFonts w:ascii="宋体" w:eastAsia="宋体" w:hAnsi="宋体" w:cs="宋体"/>
        </w:rPr>
        <w:t>y</w:t>
      </w:r>
      <w:r>
        <w:rPr>
          <w:rFonts w:ascii="宋体" w:eastAsia="宋体" w:hAnsi="宋体" w:cs="宋体"/>
        </w:rPr>
        <w:t>变到</w:t>
      </w:r>
      <w:r>
        <w:rPr>
          <w:rFonts w:ascii="宋体" w:eastAsia="宋体" w:hAnsi="宋体" w:cs="宋体"/>
        </w:rPr>
        <w:t>y</w:t>
      </w:r>
      <w:r>
        <w:rPr>
          <w:rFonts w:ascii="宋体" w:eastAsia="宋体" w:hAnsi="宋体" w:cs="宋体"/>
        </w:rPr>
        <w:t>它也移动了这个高度，你靠</w:t>
      </w:r>
      <w:r>
        <w:rPr>
          <w:rFonts w:ascii="宋体" w:eastAsia="宋体" w:hAnsi="宋体" w:cs="宋体"/>
        </w:rPr>
        <w:t>x</w:t>
      </w:r>
      <w:r>
        <w:rPr>
          <w:rFonts w:ascii="宋体" w:eastAsia="宋体" w:hAnsi="宋体" w:cs="宋体"/>
        </w:rPr>
        <w:t>就是我把它画出来了，然后我可以按照他的</w:t>
      </w:r>
      <w:proofErr w:type="gramStart"/>
      <w:r>
        <w:rPr>
          <w:rFonts w:ascii="宋体" w:eastAsia="宋体" w:hAnsi="宋体" w:cs="宋体"/>
        </w:rPr>
        <w:t>微博就是你讲要求</w:t>
      </w:r>
      <w:proofErr w:type="gramEnd"/>
      <w:r>
        <w:rPr>
          <w:rFonts w:ascii="宋体" w:eastAsia="宋体" w:hAnsi="宋体" w:cs="宋体"/>
        </w:rPr>
        <w:t>上面的标签是什么就完了，然后比如说我们可以把一步一步来选择，我把后面的一些东西数据要更新，谁知怎么回事？</w:t>
      </w:r>
    </w:p>
    <w:p w14:paraId="510AD0B5" w14:textId="77777777" w:rsidR="00AF5DAE" w:rsidRDefault="001F359F">
      <w:pPr>
        <w:spacing w:before="240" w:after="240"/>
        <w:rPr>
          <w:rFonts w:ascii="宋体" w:eastAsia="宋体" w:hAnsi="宋体" w:cs="宋体"/>
        </w:rPr>
      </w:pPr>
      <w:r>
        <w:rPr>
          <w:rFonts w:ascii="宋体" w:eastAsia="宋体" w:hAnsi="宋体" w:cs="宋体"/>
        </w:rPr>
        <w:t>谁知公司是吧？他就画了首先画了一个横轴，画了他横轴的标签，然后我同理我可以画它的纵轴，更多的标签，然后</w:t>
      </w:r>
      <w:proofErr w:type="gramStart"/>
      <w:r>
        <w:rPr>
          <w:rFonts w:ascii="宋体" w:eastAsia="宋体" w:hAnsi="宋体" w:cs="宋体"/>
        </w:rPr>
        <w:t>后面我</w:t>
      </w:r>
      <w:proofErr w:type="gramEnd"/>
      <w:r>
        <w:rPr>
          <w:rFonts w:ascii="宋体" w:eastAsia="宋体" w:hAnsi="宋体" w:cs="宋体"/>
        </w:rPr>
        <w:t>要去画它的道理，就是它的点了，它映射数据的核心，映射数据的部分，我先去选择它的</w:t>
      </w:r>
      <w:r>
        <w:rPr>
          <w:rFonts w:ascii="宋体" w:eastAsia="宋体" w:hAnsi="宋体" w:cs="宋体"/>
        </w:rPr>
        <w:t xml:space="preserve"> Class</w:t>
      </w:r>
      <w:r>
        <w:rPr>
          <w:rFonts w:ascii="宋体" w:eastAsia="宋体" w:hAnsi="宋体" w:cs="宋体"/>
        </w:rPr>
        <w:t>，</w:t>
      </w:r>
      <w:r>
        <w:rPr>
          <w:rFonts w:ascii="宋体" w:eastAsia="宋体" w:hAnsi="宋体" w:cs="宋体"/>
        </w:rPr>
        <w:t xml:space="preserve"> DOS</w:t>
      </w:r>
      <w:r>
        <w:rPr>
          <w:rFonts w:ascii="宋体" w:eastAsia="宋体" w:hAnsi="宋体" w:cs="宋体"/>
        </w:rPr>
        <w:t>就是它的</w:t>
      </w:r>
      <w:r>
        <w:rPr>
          <w:rFonts w:ascii="宋体" w:eastAsia="宋体" w:hAnsi="宋体" w:cs="宋体"/>
        </w:rPr>
        <w:t>class</w:t>
      </w:r>
      <w:r>
        <w:rPr>
          <w:rFonts w:ascii="宋体" w:eastAsia="宋体" w:hAnsi="宋体" w:cs="宋体"/>
        </w:rPr>
        <w:t>我自己可以去适应的，然后我去绑定数据，然后英特尔这个是比较老的写</w:t>
      </w:r>
      <w:r>
        <w:rPr>
          <w:rFonts w:ascii="宋体" w:eastAsia="宋体" w:hAnsi="宋体" w:cs="宋体"/>
        </w:rPr>
        <w:t>法，然后你可以去换，</w:t>
      </w:r>
      <w:r>
        <w:rPr>
          <w:rFonts w:ascii="宋体" w:eastAsia="宋体" w:hAnsi="宋体" w:cs="宋体"/>
        </w:rPr>
        <w:t>ok</w:t>
      </w:r>
      <w:r>
        <w:rPr>
          <w:rFonts w:ascii="宋体" w:eastAsia="宋体" w:hAnsi="宋体" w:cs="宋体"/>
        </w:rPr>
        <w:t>。</w:t>
      </w:r>
    </w:p>
    <w:p w14:paraId="26F599EE" w14:textId="77777777" w:rsidR="00AF5DAE" w:rsidRDefault="001F359F">
      <w:pPr>
        <w:spacing w:before="240" w:after="240"/>
        <w:rPr>
          <w:rFonts w:ascii="宋体" w:eastAsia="宋体" w:hAnsi="宋体" w:cs="宋体"/>
        </w:rPr>
      </w:pPr>
      <w:r>
        <w:rPr>
          <w:rFonts w:ascii="宋体" w:eastAsia="宋体" w:hAnsi="宋体" w:cs="宋体"/>
        </w:rPr>
        <w:lastRenderedPageBreak/>
        <w:t>虽然考核来去绑定，绑定了之后你去映射它的半径是什么，位置是什么，然后映射它的颜色是什么，这些颜色都是由数据来去绑定的来去决定的，然后你就得到这个结果，比如说好，然后你可以就得到这样的结果，当然他还缺一些解释，比如说颜色代表什么含义，然后你就可以再去把很安全的把它加上来，同样也没有什么区别，它就是把</w:t>
      </w:r>
      <w:r>
        <w:rPr>
          <w:rFonts w:ascii="宋体" w:eastAsia="宋体" w:hAnsi="宋体" w:cs="宋体"/>
        </w:rPr>
        <w:t xml:space="preserve"> CII</w:t>
      </w:r>
      <w:r>
        <w:rPr>
          <w:rFonts w:ascii="宋体" w:eastAsia="宋体" w:hAnsi="宋体" w:cs="宋体"/>
        </w:rPr>
        <w:t>克</w:t>
      </w:r>
      <w:proofErr w:type="gramStart"/>
      <w:r>
        <w:rPr>
          <w:rFonts w:ascii="宋体" w:eastAsia="宋体" w:hAnsi="宋体" w:cs="宋体"/>
        </w:rPr>
        <w:t>莱</w:t>
      </w:r>
      <w:proofErr w:type="gramEnd"/>
      <w:r>
        <w:rPr>
          <w:rFonts w:ascii="宋体" w:eastAsia="宋体" w:hAnsi="宋体" w:cs="宋体"/>
        </w:rPr>
        <w:t>森的</w:t>
      </w:r>
      <w:r>
        <w:rPr>
          <w:rFonts w:ascii="宋体" w:eastAsia="宋体" w:hAnsi="宋体" w:cs="宋体"/>
        </w:rPr>
        <w:t xml:space="preserve"> </w:t>
      </w:r>
      <w:proofErr w:type="spellStart"/>
      <w:r>
        <w:rPr>
          <w:rFonts w:ascii="宋体" w:eastAsia="宋体" w:hAnsi="宋体" w:cs="宋体"/>
        </w:rPr>
        <w:t>khar</w:t>
      </w:r>
      <w:proofErr w:type="spellEnd"/>
      <w:r>
        <w:rPr>
          <w:rFonts w:ascii="宋体" w:eastAsia="宋体" w:hAnsi="宋体" w:cs="宋体"/>
        </w:rPr>
        <w:t>，然后增加一个</w:t>
      </w:r>
      <w:r>
        <w:rPr>
          <w:rFonts w:ascii="宋体" w:eastAsia="宋体" w:hAnsi="宋体" w:cs="宋体"/>
        </w:rPr>
        <w:t>rap</w:t>
      </w:r>
      <w:r>
        <w:rPr>
          <w:rFonts w:ascii="宋体" w:eastAsia="宋体" w:hAnsi="宋体" w:cs="宋体"/>
        </w:rPr>
        <w:t>的</w:t>
      </w:r>
      <w:r>
        <w:rPr>
          <w:rFonts w:ascii="宋体" w:eastAsia="宋体" w:hAnsi="宋体" w:cs="宋体"/>
        </w:rPr>
        <w:t>MSG</w:t>
      </w:r>
      <w:r>
        <w:rPr>
          <w:rFonts w:ascii="宋体" w:eastAsia="宋体" w:hAnsi="宋体" w:cs="宋体"/>
        </w:rPr>
        <w:t>，然后再加上一些标签，我们把外壳加上，然后就得到这样的结果。</w:t>
      </w:r>
    </w:p>
    <w:p w14:paraId="371F01B3" w14:textId="77777777" w:rsidR="00AF5DAE" w:rsidRDefault="001F359F">
      <w:pPr>
        <w:spacing w:before="240" w:after="240"/>
        <w:rPr>
          <w:rFonts w:ascii="宋体" w:eastAsia="宋体" w:hAnsi="宋体" w:cs="宋体"/>
        </w:rPr>
      </w:pPr>
      <w:r>
        <w:rPr>
          <w:rFonts w:ascii="宋体" w:eastAsia="宋体" w:hAnsi="宋体" w:cs="宋体"/>
        </w:rPr>
        <w:t>好，这样就是一个概括。</w:t>
      </w:r>
      <w:proofErr w:type="gramStart"/>
      <w:r>
        <w:rPr>
          <w:rFonts w:ascii="宋体" w:eastAsia="宋体" w:hAnsi="宋体" w:cs="宋体"/>
        </w:rPr>
        <w:t>其实其实</w:t>
      </w:r>
      <w:proofErr w:type="gramEnd"/>
      <w:r>
        <w:rPr>
          <w:rFonts w:ascii="宋体" w:eastAsia="宋体" w:hAnsi="宋体" w:cs="宋体"/>
        </w:rPr>
        <w:t>跟我们前面讲的差不多，就是无非就是稍微复</w:t>
      </w:r>
      <w:r>
        <w:rPr>
          <w:rFonts w:ascii="宋体" w:eastAsia="宋体" w:hAnsi="宋体" w:cs="宋体"/>
        </w:rPr>
        <w:t>杂了一点，它变的东西多了一点，它增加了一个数据准备的阶段，这样就得到了一个联合报，有一个支撑的，大家有什么问题吗？这就是这个代码，我觉得几乎所有的代码都是这样的方式，是都比较直接少了，不会。</w:t>
      </w:r>
    </w:p>
    <w:p w14:paraId="3B90F962" w14:textId="77777777" w:rsidR="00AF5DAE" w:rsidRDefault="001F359F">
      <w:pPr>
        <w:spacing w:before="240" w:after="240"/>
        <w:rPr>
          <w:rFonts w:ascii="宋体" w:eastAsia="宋体" w:hAnsi="宋体" w:cs="宋体"/>
        </w:rPr>
      </w:pPr>
      <w:r>
        <w:rPr>
          <w:rFonts w:ascii="宋体" w:eastAsia="宋体" w:hAnsi="宋体" w:cs="宋体"/>
        </w:rPr>
        <w:t>你再回到我们这儿怎么讲？谁知有了覆盖不好的之后，我们是不是已经到了从数据到可视化形式，整个的顺序过程就完了，但是他缺了一个反馈的过程对不对？</w:t>
      </w:r>
    </w:p>
    <w:p w14:paraId="43BBF7C6" w14:textId="77777777" w:rsidR="00AF5DAE" w:rsidRDefault="001F359F">
      <w:pPr>
        <w:spacing w:before="240" w:after="240"/>
        <w:rPr>
          <w:rFonts w:ascii="宋体" w:eastAsia="宋体" w:hAnsi="宋体" w:cs="宋体"/>
        </w:rPr>
      </w:pPr>
      <w:r>
        <w:rPr>
          <w:rFonts w:ascii="宋体" w:eastAsia="宋体" w:hAnsi="宋体" w:cs="宋体"/>
        </w:rPr>
        <w:t>我说了其实用户需要去交互的，因为这是一个很重要的方面，我们用户怎么去交互，我们可以下面通过另外一个例子来去看，这个是该报卖水，然后我们应该是下面在做什么，该报卖水可能是我们只针对</w:t>
      </w:r>
      <w:r>
        <w:rPr>
          <w:rFonts w:ascii="宋体" w:eastAsia="宋体" w:hAnsi="宋体" w:cs="宋体"/>
        </w:rPr>
        <w:t>一个</w:t>
      </w:r>
      <w:r>
        <w:rPr>
          <w:rFonts w:ascii="宋体" w:eastAsia="宋体" w:hAnsi="宋体" w:cs="宋体"/>
        </w:rPr>
        <w:t>get</w:t>
      </w:r>
      <w:r>
        <w:rPr>
          <w:rFonts w:ascii="宋体" w:eastAsia="宋体" w:hAnsi="宋体" w:cs="宋体"/>
        </w:rPr>
        <w:t>不到，它是说一个高维数据，它只有两个属性之间的关联关系看到，但是我可以去看它整个的任意两个属性之间的关联关系，我就把它变成一个没事，然后来去看它的比如说有</w:t>
      </w:r>
      <w:r>
        <w:rPr>
          <w:rFonts w:ascii="宋体" w:eastAsia="宋体" w:hAnsi="宋体" w:cs="宋体"/>
        </w:rPr>
        <w:t>4</w:t>
      </w:r>
      <w:r>
        <w:rPr>
          <w:rFonts w:ascii="宋体" w:eastAsia="宋体" w:hAnsi="宋体" w:cs="宋体"/>
        </w:rPr>
        <w:t>个属性，它就是</w:t>
      </w:r>
      <w:r>
        <w:rPr>
          <w:rFonts w:ascii="宋体" w:eastAsia="宋体" w:hAnsi="宋体" w:cs="宋体"/>
        </w:rPr>
        <w:t>4×4</w:t>
      </w:r>
      <w:r>
        <w:rPr>
          <w:rFonts w:ascii="宋体" w:eastAsia="宋体" w:hAnsi="宋体" w:cs="宋体"/>
        </w:rPr>
        <w:t>的一个位置，我这时候可以去可以把我们的还是有这个问题，但是说不准确，然后打开大家一样的运行方法，就是到命令法律问题都可以执行，对吧？</w:t>
      </w:r>
    </w:p>
    <w:p w14:paraId="1D1D323C" w14:textId="77777777" w:rsidR="00AF5DAE" w:rsidRDefault="001F359F">
      <w:pPr>
        <w:spacing w:before="240" w:after="240"/>
        <w:rPr>
          <w:rFonts w:ascii="宋体" w:eastAsia="宋体" w:hAnsi="宋体" w:cs="宋体"/>
        </w:rPr>
      </w:pPr>
      <w:r>
        <w:rPr>
          <w:rFonts w:ascii="宋体" w:eastAsia="宋体" w:hAnsi="宋体" w:cs="宋体"/>
        </w:rPr>
        <w:t>我可以说不可以的，谢谢。</w:t>
      </w:r>
    </w:p>
    <w:p w14:paraId="041CF055" w14:textId="77777777" w:rsidR="00AF5DAE" w:rsidRDefault="001F359F">
      <w:pPr>
        <w:spacing w:before="240" w:after="240"/>
        <w:rPr>
          <w:rFonts w:ascii="宋体" w:eastAsia="宋体" w:hAnsi="宋体" w:cs="宋体"/>
        </w:rPr>
      </w:pPr>
      <w:r>
        <w:rPr>
          <w:rFonts w:ascii="宋体" w:eastAsia="宋体" w:hAnsi="宋体" w:cs="宋体"/>
        </w:rPr>
        <w:t>我们的工作很困难的，就说他有你的端口被占用了就不行了，大家分享可以随便指定一个其他的网络，那时候就出现了该他报的东西去，大家可以先把运行起来，然后我们可以给大家说一下</w:t>
      </w:r>
      <w:r>
        <w:rPr>
          <w:rFonts w:ascii="宋体" w:eastAsia="宋体" w:hAnsi="宋体" w:cs="宋体"/>
        </w:rPr>
        <w:t>，比如说后续我们应该去做什么，对同样的内容，一样的顺序，谁知。好的，谁知。然后开始我们说了，然后在现场战略的整体的一个情况，</w:t>
      </w:r>
      <w:proofErr w:type="gramStart"/>
      <w:r>
        <w:rPr>
          <w:rFonts w:ascii="宋体" w:eastAsia="宋体" w:hAnsi="宋体" w:cs="宋体"/>
        </w:rPr>
        <w:t>谁知谁知</w:t>
      </w:r>
      <w:proofErr w:type="gramEnd"/>
      <w:r>
        <w:rPr>
          <w:rFonts w:ascii="宋体" w:eastAsia="宋体" w:hAnsi="宋体" w:cs="宋体"/>
        </w:rPr>
        <w:t>是咱们面临的角度和价格爆款。</w:t>
      </w:r>
    </w:p>
    <w:p w14:paraId="653C99C2" w14:textId="77777777" w:rsidR="00AF5DAE" w:rsidRDefault="001F359F">
      <w:pPr>
        <w:spacing w:before="240" w:after="240"/>
        <w:rPr>
          <w:rFonts w:ascii="宋体" w:eastAsia="宋体" w:hAnsi="宋体" w:cs="宋体"/>
        </w:rPr>
      </w:pPr>
      <w:r>
        <w:rPr>
          <w:rFonts w:ascii="宋体" w:eastAsia="宋体" w:hAnsi="宋体" w:cs="宋体"/>
        </w:rPr>
        <w:t>我是</w:t>
      </w:r>
      <w:r>
        <w:rPr>
          <w:rFonts w:ascii="宋体" w:eastAsia="宋体" w:hAnsi="宋体" w:cs="宋体"/>
        </w:rPr>
        <w:t xml:space="preserve"> demo</w:t>
      </w:r>
      <w:r>
        <w:rPr>
          <w:rFonts w:ascii="宋体" w:eastAsia="宋体" w:hAnsi="宋体" w:cs="宋体"/>
        </w:rPr>
        <w:t>，对，我把那个名字给改了，是</w:t>
      </w:r>
      <w:r>
        <w:rPr>
          <w:rFonts w:ascii="宋体" w:eastAsia="宋体" w:hAnsi="宋体" w:cs="宋体"/>
        </w:rPr>
        <w:t xml:space="preserve"> demo</w:t>
      </w:r>
      <w:r>
        <w:rPr>
          <w:rFonts w:ascii="宋体" w:eastAsia="宋体" w:hAnsi="宋体" w:cs="宋体"/>
        </w:rPr>
        <w:t>就是</w:t>
      </w:r>
      <w:r>
        <w:rPr>
          <w:rFonts w:ascii="宋体" w:eastAsia="宋体" w:hAnsi="宋体" w:cs="宋体"/>
        </w:rPr>
        <w:t>get</w:t>
      </w:r>
      <w:r>
        <w:rPr>
          <w:rFonts w:ascii="宋体" w:eastAsia="宋体" w:hAnsi="宋体" w:cs="宋体"/>
        </w:rPr>
        <w:t>包都没吹死。之前有一个</w:t>
      </w:r>
      <w:r>
        <w:rPr>
          <w:rFonts w:ascii="宋体" w:eastAsia="宋体" w:hAnsi="宋体" w:cs="宋体"/>
        </w:rPr>
        <w:t>demo</w:t>
      </w:r>
      <w:r>
        <w:rPr>
          <w:rFonts w:ascii="宋体" w:eastAsia="宋体" w:hAnsi="宋体" w:cs="宋体"/>
        </w:rPr>
        <w:t>的文件夹，我这个名字改了，所以大家可能找不到</w:t>
      </w:r>
      <w:r>
        <w:rPr>
          <w:rFonts w:ascii="宋体" w:eastAsia="宋体" w:hAnsi="宋体" w:cs="宋体"/>
        </w:rPr>
        <w:t xml:space="preserve"> demo</w:t>
      </w:r>
      <w:r>
        <w:rPr>
          <w:rFonts w:ascii="宋体" w:eastAsia="宋体" w:hAnsi="宋体" w:cs="宋体"/>
        </w:rPr>
        <w:t>的文件夹。管理的其实小朋友这个合同谢谢。</w:t>
      </w:r>
    </w:p>
    <w:p w14:paraId="60E3A01C" w14:textId="77777777" w:rsidR="00AF5DAE" w:rsidRDefault="001F359F">
      <w:pPr>
        <w:spacing w:before="240" w:after="240"/>
        <w:rPr>
          <w:rFonts w:ascii="宋体" w:eastAsia="宋体" w:hAnsi="宋体" w:cs="宋体"/>
        </w:rPr>
      </w:pPr>
      <w:r>
        <w:rPr>
          <w:rFonts w:ascii="宋体" w:eastAsia="宋体" w:hAnsi="宋体" w:cs="宋体"/>
        </w:rPr>
        <w:t>分行也是非常的重要，谁知或者没有办法，谁知主要矛盾这个方向还是很大的，我们马上就知道我也这么想这个问题，我只希望谁知之前的事儿面临大吗？</w:t>
      </w:r>
      <w:proofErr w:type="gramStart"/>
      <w:r>
        <w:rPr>
          <w:rFonts w:ascii="宋体" w:eastAsia="宋体" w:hAnsi="宋体" w:cs="宋体"/>
        </w:rPr>
        <w:t>不</w:t>
      </w:r>
      <w:proofErr w:type="gramEnd"/>
      <w:r>
        <w:rPr>
          <w:rFonts w:ascii="宋体" w:eastAsia="宋体" w:hAnsi="宋体" w:cs="宋体"/>
        </w:rPr>
        <w:t>的，也是这样，当然每家产</w:t>
      </w:r>
      <w:r>
        <w:rPr>
          <w:rFonts w:ascii="宋体" w:eastAsia="宋体" w:hAnsi="宋体" w:cs="宋体"/>
        </w:rPr>
        <w:t>品好的，我的然后这个是一起做，开始你要注意这种东西，</w:t>
      </w:r>
      <w:proofErr w:type="gramStart"/>
      <w:r>
        <w:rPr>
          <w:rFonts w:ascii="宋体" w:eastAsia="宋体" w:hAnsi="宋体" w:cs="宋体"/>
        </w:rPr>
        <w:t>谁知谁知</w:t>
      </w:r>
      <w:proofErr w:type="gramEnd"/>
      <w:r>
        <w:rPr>
          <w:rFonts w:ascii="宋体" w:eastAsia="宋体" w:hAnsi="宋体" w:cs="宋体"/>
        </w:rPr>
        <w:t>中国我们可以做，谁知大家谢谢。</w:t>
      </w:r>
    </w:p>
    <w:p w14:paraId="17823CF3" w14:textId="77777777" w:rsidR="00AF5DAE" w:rsidRDefault="001F359F">
      <w:pPr>
        <w:spacing w:before="240" w:after="240"/>
        <w:rPr>
          <w:rFonts w:ascii="宋体" w:eastAsia="宋体" w:hAnsi="宋体" w:cs="宋体"/>
        </w:rPr>
      </w:pPr>
      <w:r>
        <w:rPr>
          <w:rFonts w:ascii="宋体" w:eastAsia="宋体" w:hAnsi="宋体" w:cs="宋体"/>
        </w:rPr>
        <w:t>数据这种工作的思维方法，从技术方面的发展具体内容来说，谁知是的这样的，以后我们这个事儿就完了。没什么。自己的担保斋号文件夹下去，说实话我们企业吗？我们会用好这个问题，毕竟你相当同意乱七八糟，你看到没有，我刚就在我当时说</w:t>
      </w:r>
      <w:r>
        <w:rPr>
          <w:rFonts w:ascii="宋体" w:eastAsia="宋体" w:hAnsi="宋体" w:cs="宋体"/>
        </w:rPr>
        <w:lastRenderedPageBreak/>
        <w:t>他如果</w:t>
      </w:r>
      <w:proofErr w:type="gramStart"/>
      <w:r>
        <w:rPr>
          <w:rFonts w:ascii="宋体" w:eastAsia="宋体" w:hAnsi="宋体" w:cs="宋体"/>
        </w:rPr>
        <w:t>不</w:t>
      </w:r>
      <w:proofErr w:type="gramEnd"/>
      <w:r>
        <w:rPr>
          <w:rFonts w:ascii="宋体" w:eastAsia="宋体" w:hAnsi="宋体" w:cs="宋体"/>
        </w:rPr>
        <w:t>强化的话，运营发展的软件要保持，所以他们就把这个力量打出来，然后发现一个安全的问题，命令命令行打开是自己的浏览器的命令，也是尝试当前的重点和工作力度，所以我们谁知没有刚才说的，实际我们的成功开发，我们目前的好的，我们谁知你可以看到最大的区别是啥，它就能够交互了，有用户可以去选了。</w:t>
      </w:r>
    </w:p>
    <w:p w14:paraId="7A68E388" w14:textId="77777777" w:rsidR="00AF5DAE" w:rsidRDefault="001F359F">
      <w:pPr>
        <w:spacing w:before="240" w:after="240"/>
        <w:rPr>
          <w:rFonts w:ascii="宋体" w:eastAsia="宋体" w:hAnsi="宋体" w:cs="宋体"/>
        </w:rPr>
      </w:pPr>
      <w:r>
        <w:rPr>
          <w:rFonts w:ascii="宋体" w:eastAsia="宋体" w:hAnsi="宋体" w:cs="宋体"/>
        </w:rPr>
        <w:t>我想</w:t>
      </w:r>
      <w:r>
        <w:rPr>
          <w:rFonts w:ascii="宋体" w:eastAsia="宋体" w:hAnsi="宋体" w:cs="宋体"/>
        </w:rPr>
        <w:t>你只有去选了，你这个探索才能有探索的。功能能力，因为比如说我想去看某一个部分它的分布是怎样的，这时候你如果只是把它画出来，其实几乎是没有意义的。比如说我就想看蓝色的部分在其他的部分分布是怎样的，前面比如那些小的，比如说我只想看蓝色的，然后在其他的地方他说不能买了，我就可以还是通过这种方式看不到，这也是第一次为的功能里面它所包含的，我们来去看一下这个是</w:t>
      </w:r>
      <w:proofErr w:type="gramStart"/>
      <w:r>
        <w:rPr>
          <w:rFonts w:ascii="宋体" w:eastAsia="宋体" w:hAnsi="宋体" w:cs="宋体"/>
        </w:rPr>
        <w:t>什么什么</w:t>
      </w:r>
      <w:proofErr w:type="gramEnd"/>
      <w:r>
        <w:rPr>
          <w:rFonts w:ascii="宋体" w:eastAsia="宋体" w:hAnsi="宋体" w:cs="宋体"/>
        </w:rPr>
        <w:t>东西，谁知这个是它这个程序的入口对吧？</w:t>
      </w:r>
    </w:p>
    <w:p w14:paraId="24EDCD85" w14:textId="77777777" w:rsidR="00AF5DAE" w:rsidRDefault="001F359F">
      <w:pPr>
        <w:spacing w:before="240" w:after="240"/>
        <w:rPr>
          <w:rFonts w:ascii="宋体" w:eastAsia="宋体" w:hAnsi="宋体" w:cs="宋体"/>
        </w:rPr>
      </w:pPr>
      <w:r>
        <w:rPr>
          <w:rFonts w:ascii="宋体" w:eastAsia="宋体" w:hAnsi="宋体" w:cs="宋体"/>
        </w:rPr>
        <w:t>一样的，它初始化了一代飞机，初始化了两代飞机，就在飞机上去画里面，以后这个他画</w:t>
      </w:r>
      <w:proofErr w:type="gramStart"/>
      <w:r>
        <w:rPr>
          <w:rFonts w:ascii="宋体" w:eastAsia="宋体" w:hAnsi="宋体" w:cs="宋体"/>
        </w:rPr>
        <w:t>的整个的整个</w:t>
      </w:r>
      <w:proofErr w:type="gramEnd"/>
      <w:r>
        <w:rPr>
          <w:rFonts w:ascii="宋体" w:eastAsia="宋体" w:hAnsi="宋体" w:cs="宋体"/>
        </w:rPr>
        <w:t>的代码放出来，谁来讨论</w:t>
      </w:r>
      <w:r>
        <w:rPr>
          <w:rFonts w:ascii="宋体" w:eastAsia="宋体" w:hAnsi="宋体" w:cs="宋体"/>
        </w:rPr>
        <w:t>？我来看你。你其实可以看到它的代码又更复杂了一点，因为它本身是画了</w:t>
      </w:r>
      <w:r>
        <w:rPr>
          <w:rFonts w:ascii="宋体" w:eastAsia="宋体" w:hAnsi="宋体" w:cs="宋体"/>
        </w:rPr>
        <w:t>44×4</w:t>
      </w:r>
      <w:r>
        <w:rPr>
          <w:rFonts w:ascii="宋体" w:eastAsia="宋体" w:hAnsi="宋体" w:cs="宋体"/>
        </w:rPr>
        <w:t>的该报，就相当于我们把</w:t>
      </w:r>
      <w:r>
        <w:rPr>
          <w:rFonts w:ascii="宋体" w:eastAsia="宋体" w:hAnsi="宋体" w:cs="宋体"/>
        </w:rPr>
        <w:t>1</w:t>
      </w:r>
      <w:r>
        <w:rPr>
          <w:rFonts w:ascii="宋体" w:eastAsia="宋体" w:hAnsi="宋体" w:cs="宋体"/>
        </w:rPr>
        <w:t>个</w:t>
      </w:r>
      <w:r>
        <w:rPr>
          <w:rFonts w:ascii="宋体" w:eastAsia="宋体" w:hAnsi="宋体" w:cs="宋体"/>
        </w:rPr>
        <w:t>mal</w:t>
      </w:r>
      <w:r>
        <w:rPr>
          <w:rFonts w:ascii="宋体" w:eastAsia="宋体" w:hAnsi="宋体" w:cs="宋体"/>
        </w:rPr>
        <w:t>号到了</w:t>
      </w:r>
      <w:r>
        <w:rPr>
          <w:rFonts w:ascii="宋体" w:eastAsia="宋体" w:hAnsi="宋体" w:cs="宋体"/>
        </w:rPr>
        <w:t>4</w:t>
      </w:r>
      <w:r>
        <w:rPr>
          <w:rFonts w:ascii="宋体" w:eastAsia="宋体" w:hAnsi="宋体" w:cs="宋体"/>
        </w:rPr>
        <w:t>遍，看到</w:t>
      </w:r>
      <w:r>
        <w:rPr>
          <w:rFonts w:ascii="宋体" w:eastAsia="宋体" w:hAnsi="宋体" w:cs="宋体"/>
        </w:rPr>
        <w:t>26</w:t>
      </w:r>
      <w:r>
        <w:rPr>
          <w:rFonts w:ascii="宋体" w:eastAsia="宋体" w:hAnsi="宋体" w:cs="宋体"/>
        </w:rPr>
        <w:t>遍，但是他当然没有那么沉了，他首先去</w:t>
      </w:r>
      <w:proofErr w:type="gramStart"/>
      <w:r>
        <w:rPr>
          <w:rFonts w:ascii="宋体" w:eastAsia="宋体" w:hAnsi="宋体" w:cs="宋体"/>
        </w:rPr>
        <w:t>把微信</w:t>
      </w:r>
      <w:proofErr w:type="gramEnd"/>
      <w:r>
        <w:rPr>
          <w:rFonts w:ascii="宋体" w:eastAsia="宋体" w:hAnsi="宋体" w:cs="宋体"/>
        </w:rPr>
        <w:t>把它给筛选掉，然后就进入了他的</w:t>
      </w:r>
      <w:r>
        <w:rPr>
          <w:rFonts w:ascii="宋体" w:eastAsia="宋体" w:hAnsi="宋体" w:cs="宋体"/>
        </w:rPr>
        <w:t>x</w:t>
      </w:r>
      <w:r>
        <w:rPr>
          <w:rFonts w:ascii="宋体" w:eastAsia="宋体" w:hAnsi="宋体" w:cs="宋体"/>
        </w:rPr>
        <w:t>等等。</w:t>
      </w:r>
    </w:p>
    <w:p w14:paraId="51F23D8F" w14:textId="77777777" w:rsidR="00AF5DAE" w:rsidRDefault="001F359F">
      <w:pPr>
        <w:spacing w:before="240" w:after="240"/>
        <w:rPr>
          <w:rFonts w:ascii="宋体" w:eastAsia="宋体" w:hAnsi="宋体" w:cs="宋体"/>
        </w:rPr>
      </w:pPr>
      <w:r>
        <w:rPr>
          <w:rFonts w:ascii="宋体" w:eastAsia="宋体" w:hAnsi="宋体" w:cs="宋体"/>
        </w:rPr>
        <w:t>然后我们可以重点去看，我相信大家应该能看懂，比如说这些部分了，或者需要花点时间能够仔细的探讨一下。</w:t>
      </w:r>
    </w:p>
    <w:p w14:paraId="55307369" w14:textId="77777777" w:rsidR="00AF5DAE" w:rsidRDefault="001F359F">
      <w:pPr>
        <w:spacing w:before="240" w:after="240"/>
        <w:rPr>
          <w:rFonts w:ascii="宋体" w:eastAsia="宋体" w:hAnsi="宋体" w:cs="宋体"/>
        </w:rPr>
      </w:pPr>
      <w:r>
        <w:rPr>
          <w:rFonts w:ascii="宋体" w:eastAsia="宋体" w:hAnsi="宋体" w:cs="宋体"/>
        </w:rPr>
        <w:t>比如说做到</w:t>
      </w:r>
      <w:r>
        <w:rPr>
          <w:rFonts w:ascii="宋体" w:eastAsia="宋体" w:hAnsi="宋体" w:cs="宋体"/>
        </w:rPr>
        <w:t>12</w:t>
      </w:r>
      <w:r>
        <w:rPr>
          <w:rFonts w:ascii="宋体" w:eastAsia="宋体" w:hAnsi="宋体" w:cs="宋体"/>
        </w:rPr>
        <w:t>号的时候，你肯定我说的具体给大家讲一下差不多。他这边前面都是一样的，我的</w:t>
      </w:r>
      <w:proofErr w:type="spellStart"/>
      <w:r>
        <w:rPr>
          <w:rFonts w:ascii="宋体" w:eastAsia="宋体" w:hAnsi="宋体" w:cs="宋体"/>
        </w:rPr>
        <w:t>xy</w:t>
      </w:r>
      <w:proofErr w:type="spellEnd"/>
      <w:r>
        <w:rPr>
          <w:rFonts w:ascii="宋体" w:eastAsia="宋体" w:hAnsi="宋体" w:cs="宋体"/>
        </w:rPr>
        <w:t xml:space="preserve"> x</w:t>
      </w:r>
      <w:r>
        <w:rPr>
          <w:rFonts w:ascii="宋体" w:eastAsia="宋体" w:hAnsi="宋体" w:cs="宋体"/>
        </w:rPr>
        <w:t>都是定义的，定好之后把他碰上来，然后你会发现它这边有一个</w:t>
      </w:r>
      <w:r>
        <w:rPr>
          <w:rFonts w:ascii="宋体" w:eastAsia="宋体" w:hAnsi="宋体" w:cs="宋体"/>
        </w:rPr>
        <w:t>Excel</w:t>
      </w:r>
      <w:r>
        <w:rPr>
          <w:rFonts w:ascii="宋体" w:eastAsia="宋体" w:hAnsi="宋体" w:cs="宋体"/>
        </w:rPr>
        <w:t>，每</w:t>
      </w:r>
      <w:r>
        <w:rPr>
          <w:rFonts w:ascii="宋体" w:eastAsia="宋体" w:hAnsi="宋体" w:cs="宋体"/>
        </w:rPr>
        <w:t>Excel</w:t>
      </w:r>
      <w:r>
        <w:rPr>
          <w:rFonts w:ascii="宋体" w:eastAsia="宋体" w:hAnsi="宋体" w:cs="宋体"/>
        </w:rPr>
        <w:t>就是一个</w:t>
      </w:r>
      <w:r>
        <w:rPr>
          <w:rFonts w:ascii="宋体" w:eastAsia="宋体" w:hAnsi="宋体" w:cs="宋体"/>
        </w:rPr>
        <w:t>get ball</w:t>
      </w:r>
      <w:r>
        <w:rPr>
          <w:rFonts w:ascii="宋体" w:eastAsia="宋体" w:hAnsi="宋体" w:cs="宋体"/>
        </w:rPr>
        <w:t>，</w:t>
      </w:r>
      <w:r>
        <w:rPr>
          <w:rFonts w:ascii="宋体" w:eastAsia="宋体" w:hAnsi="宋体" w:cs="宋体"/>
        </w:rPr>
        <w:t>ge</w:t>
      </w:r>
      <w:r>
        <w:rPr>
          <w:rFonts w:ascii="宋体" w:eastAsia="宋体" w:hAnsi="宋体" w:cs="宋体"/>
        </w:rPr>
        <w:t>t boss</w:t>
      </w:r>
      <w:r>
        <w:rPr>
          <w:rFonts w:ascii="宋体" w:eastAsia="宋体" w:hAnsi="宋体" w:cs="宋体"/>
        </w:rPr>
        <w:t>里面的一个卖水，没水处理该通报。</w:t>
      </w:r>
    </w:p>
    <w:p w14:paraId="3EC86287" w14:textId="77777777" w:rsidR="00AF5DAE" w:rsidRDefault="001F359F">
      <w:pPr>
        <w:spacing w:before="240" w:after="240"/>
        <w:rPr>
          <w:rFonts w:ascii="宋体" w:eastAsia="宋体" w:hAnsi="宋体" w:cs="宋体"/>
        </w:rPr>
      </w:pPr>
      <w:r>
        <w:rPr>
          <w:rFonts w:ascii="宋体" w:eastAsia="宋体" w:hAnsi="宋体" w:cs="宋体"/>
        </w:rPr>
        <w:t>他戴尔就是要看着</w:t>
      </w:r>
      <w:r>
        <w:rPr>
          <w:rFonts w:ascii="宋体" w:eastAsia="宋体" w:hAnsi="宋体" w:cs="宋体"/>
        </w:rPr>
        <w:t>g</w:t>
      </w:r>
      <w:r>
        <w:rPr>
          <w:rFonts w:ascii="宋体" w:eastAsia="宋体" w:hAnsi="宋体" w:cs="宋体"/>
        </w:rPr>
        <w:t>然后他</w:t>
      </w:r>
      <w:r>
        <w:rPr>
          <w:rFonts w:ascii="宋体" w:eastAsia="宋体" w:hAnsi="宋体" w:cs="宋体"/>
        </w:rPr>
        <w:t xml:space="preserve"> POS</w:t>
      </w:r>
      <w:r>
        <w:rPr>
          <w:rFonts w:ascii="宋体" w:eastAsia="宋体" w:hAnsi="宋体" w:cs="宋体"/>
        </w:rPr>
        <w:t>他有一个</w:t>
      </w:r>
      <w:r>
        <w:rPr>
          <w:rFonts w:ascii="宋体" w:eastAsia="宋体" w:hAnsi="宋体" w:cs="宋体"/>
        </w:rPr>
        <w:t>16</w:t>
      </w:r>
      <w:r>
        <w:rPr>
          <w:rFonts w:ascii="宋体" w:eastAsia="宋体" w:hAnsi="宋体" w:cs="宋体"/>
        </w:rPr>
        <w:t>个的</w:t>
      </w:r>
      <w:r>
        <w:rPr>
          <w:rFonts w:ascii="宋体" w:eastAsia="宋体" w:hAnsi="宋体" w:cs="宋体"/>
        </w:rPr>
        <w:t>11</w:t>
      </w:r>
      <w:r>
        <w:rPr>
          <w:rFonts w:ascii="宋体" w:eastAsia="宋体" w:hAnsi="宋体" w:cs="宋体"/>
        </w:rPr>
        <w:t>他</w:t>
      </w:r>
      <w:r>
        <w:rPr>
          <w:rFonts w:ascii="宋体" w:eastAsia="宋体" w:hAnsi="宋体" w:cs="宋体"/>
        </w:rPr>
        <w:t>1112134</w:t>
      </w:r>
      <w:r>
        <w:rPr>
          <w:rFonts w:ascii="宋体" w:eastAsia="宋体" w:hAnsi="宋体" w:cs="宋体"/>
        </w:rPr>
        <w:t>这样陈列，然后组合，然后我得到这样的一个结果，然后我做完之后，传记就是每一个组合我都对应的一个</w:t>
      </w:r>
      <w:r>
        <w:rPr>
          <w:rFonts w:ascii="宋体" w:eastAsia="宋体" w:hAnsi="宋体" w:cs="宋体"/>
        </w:rPr>
        <w:t>g</w:t>
      </w:r>
      <w:r>
        <w:rPr>
          <w:rFonts w:ascii="宋体" w:eastAsia="宋体" w:hAnsi="宋体" w:cs="宋体"/>
        </w:rPr>
        <w:t>然后我们可以把这个打印出来去看一下，它就是一个谁知可以。是谁知。给他，然后只有一些或者是想办法贡献。</w:t>
      </w:r>
    </w:p>
    <w:p w14:paraId="2878B7A6" w14:textId="77777777" w:rsidR="00AF5DAE" w:rsidRDefault="001F359F">
      <w:pPr>
        <w:spacing w:before="240" w:after="240"/>
        <w:rPr>
          <w:rFonts w:ascii="宋体" w:eastAsia="宋体" w:hAnsi="宋体" w:cs="宋体"/>
        </w:rPr>
      </w:pPr>
      <w:r>
        <w:rPr>
          <w:rFonts w:ascii="宋体" w:eastAsia="宋体" w:hAnsi="宋体" w:cs="宋体"/>
        </w:rPr>
        <w:t>谁知它就是</w:t>
      </w:r>
      <w:r>
        <w:rPr>
          <w:rFonts w:ascii="宋体" w:eastAsia="宋体" w:hAnsi="宋体" w:cs="宋体"/>
        </w:rPr>
        <w:t>1</w:t>
      </w:r>
      <w:r>
        <w:rPr>
          <w:rFonts w:ascii="宋体" w:eastAsia="宋体" w:hAnsi="宋体" w:cs="宋体"/>
        </w:rPr>
        <w:t>个组合，就是你任意</w:t>
      </w:r>
      <w:r>
        <w:rPr>
          <w:rFonts w:ascii="宋体" w:eastAsia="宋体" w:hAnsi="宋体" w:cs="宋体"/>
        </w:rPr>
        <w:t>1</w:t>
      </w:r>
      <w:r>
        <w:rPr>
          <w:rFonts w:ascii="宋体" w:eastAsia="宋体" w:hAnsi="宋体" w:cs="宋体"/>
        </w:rPr>
        <w:t>个，因为它有</w:t>
      </w:r>
      <w:r>
        <w:rPr>
          <w:rFonts w:ascii="宋体" w:eastAsia="宋体" w:hAnsi="宋体" w:cs="宋体"/>
        </w:rPr>
        <w:t>4</w:t>
      </w:r>
      <w:r>
        <w:rPr>
          <w:rFonts w:ascii="宋体" w:eastAsia="宋体" w:hAnsi="宋体" w:cs="宋体"/>
        </w:rPr>
        <w:t>个属性，而且怎么样？</w:t>
      </w:r>
      <w:r>
        <w:rPr>
          <w:rFonts w:ascii="宋体" w:eastAsia="宋体" w:hAnsi="宋体" w:cs="宋体"/>
        </w:rPr>
        <w:t>44</w:t>
      </w:r>
      <w:r>
        <w:rPr>
          <w:rFonts w:ascii="宋体" w:eastAsia="宋体" w:hAnsi="宋体" w:cs="宋体"/>
        </w:rPr>
        <w:t>个属性的另</w:t>
      </w:r>
      <w:r>
        <w:rPr>
          <w:rFonts w:ascii="宋体" w:eastAsia="宋体" w:hAnsi="宋体" w:cs="宋体"/>
        </w:rPr>
        <w:t>1</w:t>
      </w:r>
      <w:r>
        <w:rPr>
          <w:rFonts w:ascii="宋体" w:eastAsia="宋体" w:hAnsi="宋体" w:cs="宋体"/>
        </w:rPr>
        <w:t>个组合的</w:t>
      </w:r>
      <w:r>
        <w:rPr>
          <w:rFonts w:ascii="宋体" w:eastAsia="宋体" w:hAnsi="宋体" w:cs="宋体"/>
        </w:rPr>
        <w:t>1</w:t>
      </w:r>
      <w:r>
        <w:rPr>
          <w:rFonts w:ascii="宋体" w:eastAsia="宋体" w:hAnsi="宋体" w:cs="宋体"/>
        </w:rPr>
        <w:t>个数字，这个就是它的功能，后面他肯定不是蠢到说每一个我把前面重复了</w:t>
      </w:r>
      <w:r>
        <w:rPr>
          <w:rFonts w:ascii="宋体" w:eastAsia="宋体" w:hAnsi="宋体" w:cs="宋体"/>
        </w:rPr>
        <w:t>16</w:t>
      </w:r>
      <w:r>
        <w:rPr>
          <w:rFonts w:ascii="宋体" w:eastAsia="宋体" w:hAnsi="宋体" w:cs="宋体"/>
        </w:rPr>
        <w:t>遍来去做，他是怎么做的，我们可以去看一下。</w:t>
      </w:r>
    </w:p>
    <w:p w14:paraId="3A2A36A5" w14:textId="77777777" w:rsidR="00AF5DAE" w:rsidRDefault="001F359F">
      <w:pPr>
        <w:spacing w:before="240" w:after="240"/>
        <w:rPr>
          <w:rFonts w:ascii="宋体" w:eastAsia="宋体" w:hAnsi="宋体" w:cs="宋体"/>
        </w:rPr>
      </w:pPr>
      <w:r>
        <w:rPr>
          <w:rFonts w:ascii="宋体" w:eastAsia="宋体" w:hAnsi="宋体" w:cs="宋体"/>
        </w:rPr>
        <w:t>它是把每一个</w:t>
      </w:r>
      <w:r>
        <w:rPr>
          <w:rFonts w:ascii="宋体" w:eastAsia="宋体" w:hAnsi="宋体" w:cs="宋体"/>
        </w:rPr>
        <w:t>g</w:t>
      </w:r>
      <w:r>
        <w:rPr>
          <w:rFonts w:ascii="宋体" w:eastAsia="宋体" w:hAnsi="宋体" w:cs="宋体"/>
        </w:rPr>
        <w:t>我都能够去组合出来，基于这个数据，然后来去保证</w:t>
      </w:r>
      <w:r>
        <w:rPr>
          <w:rFonts w:ascii="宋体" w:eastAsia="宋体" w:hAnsi="宋体" w:cs="宋体"/>
        </w:rPr>
        <w:t xml:space="preserve"> g</w:t>
      </w:r>
      <w:r>
        <w:rPr>
          <w:rFonts w:ascii="宋体" w:eastAsia="宋体" w:hAnsi="宋体" w:cs="宋体"/>
        </w:rPr>
        <w:t>每个</w:t>
      </w:r>
      <w:r>
        <w:rPr>
          <w:rFonts w:ascii="宋体" w:eastAsia="宋体" w:hAnsi="宋体" w:cs="宋体"/>
        </w:rPr>
        <w:t>g</w:t>
      </w:r>
      <w:r>
        <w:rPr>
          <w:rFonts w:ascii="宋体" w:eastAsia="宋体" w:hAnsi="宋体" w:cs="宋体"/>
        </w:rPr>
        <w:t>上都有一个谁</w:t>
      </w:r>
      <w:r>
        <w:rPr>
          <w:rFonts w:ascii="宋体" w:eastAsia="宋体" w:hAnsi="宋体" w:cs="宋体"/>
        </w:rPr>
        <w:t>01</w:t>
      </w:r>
      <w:r>
        <w:rPr>
          <w:rFonts w:ascii="宋体" w:eastAsia="宋体" w:hAnsi="宋体" w:cs="宋体"/>
        </w:rPr>
        <w:t>还是</w:t>
      </w:r>
      <w:r>
        <w:rPr>
          <w:rFonts w:ascii="宋体" w:eastAsia="宋体" w:hAnsi="宋体" w:cs="宋体"/>
        </w:rPr>
        <w:t>02</w:t>
      </w:r>
      <w:r>
        <w:rPr>
          <w:rFonts w:ascii="宋体" w:eastAsia="宋体" w:hAnsi="宋体" w:cs="宋体"/>
        </w:rPr>
        <w:t>还是</w:t>
      </w:r>
      <w:r>
        <w:rPr>
          <w:rFonts w:ascii="宋体" w:eastAsia="宋体" w:hAnsi="宋体" w:cs="宋体"/>
        </w:rPr>
        <w:t>03</w:t>
      </w:r>
      <w:r>
        <w:rPr>
          <w:rFonts w:ascii="宋体" w:eastAsia="宋体" w:hAnsi="宋体" w:cs="宋体"/>
        </w:rPr>
        <w:t>还是</w:t>
      </w:r>
      <w:r>
        <w:rPr>
          <w:rFonts w:ascii="宋体" w:eastAsia="宋体" w:hAnsi="宋体" w:cs="宋体"/>
        </w:rPr>
        <w:t>04</w:t>
      </w:r>
      <w:r>
        <w:rPr>
          <w:rFonts w:ascii="宋体" w:eastAsia="宋体" w:hAnsi="宋体" w:cs="宋体"/>
        </w:rPr>
        <w:t>还是</w:t>
      </w:r>
      <w:r>
        <w:rPr>
          <w:rFonts w:ascii="宋体" w:eastAsia="宋体" w:hAnsi="宋体" w:cs="宋体"/>
        </w:rPr>
        <w:t>12</w:t>
      </w:r>
      <w:r>
        <w:rPr>
          <w:rFonts w:ascii="宋体" w:eastAsia="宋体" w:hAnsi="宋体" w:cs="宋体"/>
        </w:rPr>
        <w:t>，就这样一个组合对不对？然后有了这个</w:t>
      </w:r>
      <w:r>
        <w:rPr>
          <w:rFonts w:ascii="宋体" w:eastAsia="宋体" w:hAnsi="宋体" w:cs="宋体"/>
        </w:rPr>
        <w:t>g</w:t>
      </w:r>
      <w:r>
        <w:rPr>
          <w:rFonts w:ascii="宋体" w:eastAsia="宋体" w:hAnsi="宋体" w:cs="宋体"/>
        </w:rPr>
        <w:t>之后，你可以先要看着一些其他的元素，然后对于每每一个</w:t>
      </w:r>
      <w:r>
        <w:rPr>
          <w:rFonts w:ascii="宋体" w:eastAsia="宋体" w:hAnsi="宋体" w:cs="宋体"/>
        </w:rPr>
        <w:t>g</w:t>
      </w:r>
      <w:r>
        <w:rPr>
          <w:rFonts w:ascii="宋体" w:eastAsia="宋体" w:hAnsi="宋体" w:cs="宋体"/>
        </w:rPr>
        <w:t>我去画一个</w:t>
      </w:r>
      <w:r>
        <w:rPr>
          <w:rFonts w:ascii="宋体" w:eastAsia="宋体" w:hAnsi="宋体" w:cs="宋体"/>
        </w:rPr>
        <w:t>px</w:t>
      </w:r>
      <w:r>
        <w:rPr>
          <w:rFonts w:ascii="宋体" w:eastAsia="宋体" w:hAnsi="宋体" w:cs="宋体"/>
        </w:rPr>
        <w:t>号，</w:t>
      </w:r>
      <w:r>
        <w:rPr>
          <w:rFonts w:ascii="宋体" w:eastAsia="宋体" w:hAnsi="宋体" w:cs="宋体"/>
        </w:rPr>
        <w:t xml:space="preserve"> px</w:t>
      </w:r>
      <w:r>
        <w:rPr>
          <w:rFonts w:ascii="宋体" w:eastAsia="宋体" w:hAnsi="宋体" w:cs="宋体"/>
        </w:rPr>
        <w:t>号怎么画的，它就是因为</w:t>
      </w:r>
      <w:r>
        <w:rPr>
          <w:rFonts w:ascii="宋体" w:eastAsia="宋体" w:hAnsi="宋体" w:cs="宋体"/>
        </w:rPr>
        <w:t>Excel</w:t>
      </w:r>
      <w:r>
        <w:rPr>
          <w:rFonts w:ascii="宋体" w:eastAsia="宋体" w:hAnsi="宋体" w:cs="宋体"/>
        </w:rPr>
        <w:t>里面我已经绑定了他的</w:t>
      </w:r>
      <w:r>
        <w:rPr>
          <w:rFonts w:ascii="宋体" w:eastAsia="宋体" w:hAnsi="宋体" w:cs="宋体"/>
        </w:rPr>
        <w:t xml:space="preserve"> x I</w:t>
      </w:r>
      <w:r>
        <w:rPr>
          <w:rFonts w:ascii="宋体" w:eastAsia="宋体" w:hAnsi="宋体" w:cs="宋体"/>
        </w:rPr>
        <w:t>电器相当于一</w:t>
      </w:r>
      <w:r>
        <w:rPr>
          <w:rFonts w:ascii="宋体" w:eastAsia="宋体" w:hAnsi="宋体" w:cs="宋体"/>
        </w:rPr>
        <w:t>个微距的</w:t>
      </w:r>
      <w:r>
        <w:rPr>
          <w:rFonts w:ascii="宋体" w:eastAsia="宋体" w:hAnsi="宋体" w:cs="宋体"/>
        </w:rPr>
        <w:t>I</w:t>
      </w:r>
      <w:r>
        <w:rPr>
          <w:rFonts w:ascii="宋体" w:eastAsia="宋体" w:hAnsi="宋体" w:cs="宋体"/>
        </w:rPr>
        <w:t>电器是什么吗对不对？</w:t>
      </w:r>
    </w:p>
    <w:p w14:paraId="007F1B88" w14:textId="77777777" w:rsidR="00AF5DAE" w:rsidRDefault="001F359F">
      <w:pPr>
        <w:spacing w:before="240" w:after="240"/>
        <w:rPr>
          <w:rFonts w:ascii="宋体" w:eastAsia="宋体" w:hAnsi="宋体" w:cs="宋体"/>
        </w:rPr>
      </w:pPr>
      <w:r>
        <w:rPr>
          <w:rFonts w:ascii="宋体" w:eastAsia="宋体" w:hAnsi="宋体" w:cs="宋体"/>
        </w:rPr>
        <w:t>然后我就可以去对就这个意思就是把</w:t>
      </w:r>
      <w:r>
        <w:rPr>
          <w:rFonts w:ascii="宋体" w:eastAsia="宋体" w:hAnsi="宋体" w:cs="宋体"/>
        </w:rPr>
        <w:t>16</w:t>
      </w:r>
      <w:r>
        <w:rPr>
          <w:rFonts w:ascii="宋体" w:eastAsia="宋体" w:hAnsi="宋体" w:cs="宋体"/>
        </w:rPr>
        <w:t>个变更了一遍，然后每一个左数</w:t>
      </w:r>
      <w:proofErr w:type="gramStart"/>
      <w:r>
        <w:rPr>
          <w:rFonts w:ascii="宋体" w:eastAsia="宋体" w:hAnsi="宋体" w:cs="宋体"/>
        </w:rPr>
        <w:t>画重要</w:t>
      </w:r>
      <w:proofErr w:type="gramEnd"/>
      <w:r>
        <w:rPr>
          <w:rFonts w:ascii="宋体" w:eastAsia="宋体" w:hAnsi="宋体" w:cs="宋体"/>
        </w:rPr>
        <w:t>的思路口就画一个概念号，然后他就得到了这就是他会为他这个地方为什么没有重复</w:t>
      </w:r>
      <w:r>
        <w:rPr>
          <w:rFonts w:ascii="宋体" w:eastAsia="宋体" w:hAnsi="宋体" w:cs="宋体"/>
        </w:rPr>
        <w:lastRenderedPageBreak/>
        <w:t>16</w:t>
      </w:r>
      <w:r>
        <w:rPr>
          <w:rFonts w:ascii="宋体" w:eastAsia="宋体" w:hAnsi="宋体" w:cs="宋体"/>
        </w:rPr>
        <w:t>遍的原因，因为重复</w:t>
      </w:r>
      <w:r>
        <w:rPr>
          <w:rFonts w:ascii="宋体" w:eastAsia="宋体" w:hAnsi="宋体" w:cs="宋体"/>
        </w:rPr>
        <w:t>16</w:t>
      </w:r>
      <w:r>
        <w:rPr>
          <w:rFonts w:ascii="宋体" w:eastAsia="宋体" w:hAnsi="宋体" w:cs="宋体"/>
        </w:rPr>
        <w:t>遍也他也不行，不可扩展，如果我是</w:t>
      </w:r>
      <w:r>
        <w:rPr>
          <w:rFonts w:ascii="宋体" w:eastAsia="宋体" w:hAnsi="宋体" w:cs="宋体"/>
        </w:rPr>
        <w:t>25×25</w:t>
      </w:r>
      <w:r>
        <w:rPr>
          <w:rFonts w:ascii="宋体" w:eastAsia="宋体" w:hAnsi="宋体" w:cs="宋体"/>
        </w:rPr>
        <w:t>，那也不能超过</w:t>
      </w:r>
      <w:r>
        <w:rPr>
          <w:rFonts w:ascii="宋体" w:eastAsia="宋体" w:hAnsi="宋体" w:cs="宋体"/>
        </w:rPr>
        <w:t>25</w:t>
      </w:r>
      <w:r>
        <w:rPr>
          <w:rFonts w:ascii="宋体" w:eastAsia="宋体" w:hAnsi="宋体" w:cs="宋体"/>
        </w:rPr>
        <w:t>，就</w:t>
      </w:r>
      <w:r>
        <w:rPr>
          <w:rFonts w:ascii="宋体" w:eastAsia="宋体" w:hAnsi="宋体" w:cs="宋体"/>
        </w:rPr>
        <w:t>600</w:t>
      </w:r>
      <w:r>
        <w:rPr>
          <w:rFonts w:ascii="宋体" w:eastAsia="宋体" w:hAnsi="宋体" w:cs="宋体"/>
        </w:rPr>
        <w:t>度电，谁知然后我们可以去讲一下他这边是怎么去实现交互的，他每一个</w:t>
      </w:r>
      <w:r>
        <w:rPr>
          <w:rFonts w:ascii="宋体" w:eastAsia="宋体" w:hAnsi="宋体" w:cs="宋体"/>
        </w:rPr>
        <w:t>cell</w:t>
      </w:r>
      <w:r>
        <w:rPr>
          <w:rFonts w:ascii="宋体" w:eastAsia="宋体" w:hAnsi="宋体" w:cs="宋体"/>
        </w:rPr>
        <w:t>里面他靠了一个</w:t>
      </w:r>
      <w:r>
        <w:rPr>
          <w:rFonts w:ascii="宋体" w:eastAsia="宋体" w:hAnsi="宋体" w:cs="宋体"/>
        </w:rPr>
        <w:t xml:space="preserve"> brush</w:t>
      </w:r>
      <w:r>
        <w:rPr>
          <w:rFonts w:ascii="宋体" w:eastAsia="宋体" w:hAnsi="宋体" w:cs="宋体"/>
        </w:rPr>
        <w:t>，就是我可以</w:t>
      </w:r>
      <w:proofErr w:type="gramStart"/>
      <w:r>
        <w:rPr>
          <w:rFonts w:ascii="宋体" w:eastAsia="宋体" w:hAnsi="宋体" w:cs="宋体"/>
        </w:rPr>
        <w:t>去刷选这种</w:t>
      </w:r>
      <w:proofErr w:type="gramEnd"/>
      <w:r>
        <w:rPr>
          <w:rFonts w:ascii="宋体" w:eastAsia="宋体" w:hAnsi="宋体" w:cs="宋体"/>
        </w:rPr>
        <w:t>交互的操作，这个是</w:t>
      </w:r>
      <w:r>
        <w:rPr>
          <w:rFonts w:ascii="宋体" w:eastAsia="宋体" w:hAnsi="宋体" w:cs="宋体"/>
        </w:rPr>
        <w:t>plus</w:t>
      </w:r>
      <w:r>
        <w:rPr>
          <w:rFonts w:ascii="宋体" w:eastAsia="宋体" w:hAnsi="宋体" w:cs="宋体"/>
        </w:rPr>
        <w:t>它传入了一个主要是变成思考的一个这个对象，这个测试考试前面定义的所有的这些元素，把所有你要探索</w:t>
      </w:r>
      <w:r>
        <w:rPr>
          <w:rFonts w:ascii="宋体" w:eastAsia="宋体" w:hAnsi="宋体" w:cs="宋体"/>
        </w:rPr>
        <w:t>的这些点，而这个</w:t>
      </w:r>
      <w:r>
        <w:rPr>
          <w:rFonts w:ascii="宋体" w:eastAsia="宋体" w:hAnsi="宋体" w:cs="宋体"/>
        </w:rPr>
        <w:t>plus</w:t>
      </w:r>
      <w:r>
        <w:rPr>
          <w:rFonts w:ascii="宋体" w:eastAsia="宋体" w:hAnsi="宋体" w:cs="宋体"/>
        </w:rPr>
        <w:t>就是一个函数，这个函数就决定了我是怎么去做交互的，可以去看一下</w:t>
      </w:r>
      <w:r>
        <w:rPr>
          <w:rFonts w:ascii="宋体" w:eastAsia="宋体" w:hAnsi="宋体" w:cs="宋体"/>
        </w:rPr>
        <w:t xml:space="preserve"> plus</w:t>
      </w:r>
      <w:r>
        <w:rPr>
          <w:rFonts w:ascii="宋体" w:eastAsia="宋体" w:hAnsi="宋体" w:cs="宋体"/>
        </w:rPr>
        <w:t>就这么一段。</w:t>
      </w:r>
    </w:p>
    <w:p w14:paraId="274FDDBD" w14:textId="77777777" w:rsidR="00AF5DAE" w:rsidRDefault="001F359F">
      <w:pPr>
        <w:spacing w:before="240" w:after="240"/>
        <w:rPr>
          <w:rFonts w:ascii="宋体" w:eastAsia="宋体" w:hAnsi="宋体" w:cs="宋体"/>
        </w:rPr>
      </w:pPr>
      <w:r>
        <w:rPr>
          <w:rFonts w:ascii="宋体" w:eastAsia="宋体" w:hAnsi="宋体" w:cs="宋体"/>
        </w:rPr>
        <w:t>然后他</w:t>
      </w:r>
      <w:r>
        <w:rPr>
          <w:rFonts w:ascii="宋体" w:eastAsia="宋体" w:hAnsi="宋体" w:cs="宋体"/>
        </w:rPr>
        <w:t xml:space="preserve"> plus</w:t>
      </w:r>
      <w:r>
        <w:rPr>
          <w:rFonts w:ascii="宋体" w:eastAsia="宋体" w:hAnsi="宋体" w:cs="宋体"/>
        </w:rPr>
        <w:t>首先去初始化的一个</w:t>
      </w:r>
      <w:r>
        <w:rPr>
          <w:rFonts w:ascii="宋体" w:eastAsia="宋体" w:hAnsi="宋体" w:cs="宋体"/>
        </w:rPr>
        <w:t>plus</w:t>
      </w:r>
      <w:r>
        <w:rPr>
          <w:rFonts w:ascii="宋体" w:eastAsia="宋体" w:hAnsi="宋体" w:cs="宋体"/>
        </w:rPr>
        <w:t>对象，他在</w:t>
      </w:r>
      <w:r>
        <w:rPr>
          <w:rFonts w:ascii="宋体" w:eastAsia="宋体" w:hAnsi="宋体" w:cs="宋体"/>
        </w:rPr>
        <w:t>SARS plus</w:t>
      </w:r>
      <w:r>
        <w:rPr>
          <w:rFonts w:ascii="宋体" w:eastAsia="宋体" w:hAnsi="宋体" w:cs="宋体"/>
        </w:rPr>
        <w:t>跟</w:t>
      </w:r>
      <w:r>
        <w:rPr>
          <w:rFonts w:ascii="宋体" w:eastAsia="宋体" w:hAnsi="宋体" w:cs="宋体"/>
        </w:rPr>
        <w:t>n</w:t>
      </w:r>
      <w:r>
        <w:rPr>
          <w:rFonts w:ascii="宋体" w:eastAsia="宋体" w:hAnsi="宋体" w:cs="宋体"/>
        </w:rPr>
        <w:t>的时候分别调用了这三个函数，就是你按下去的时候是很大，然后拖的时候是</w:t>
      </w:r>
      <w:r>
        <w:rPr>
          <w:rFonts w:ascii="宋体" w:eastAsia="宋体" w:hAnsi="宋体" w:cs="宋体"/>
        </w:rPr>
        <w:t>rap</w:t>
      </w:r>
      <w:r>
        <w:rPr>
          <w:rFonts w:ascii="宋体" w:eastAsia="宋体" w:hAnsi="宋体" w:cs="宋体"/>
        </w:rPr>
        <w:t>，然后鼠标抬起来的</w:t>
      </w:r>
      <w:proofErr w:type="gramStart"/>
      <w:r>
        <w:rPr>
          <w:rFonts w:ascii="宋体" w:eastAsia="宋体" w:hAnsi="宋体" w:cs="宋体"/>
        </w:rPr>
        <w:t>时候是摁的</w:t>
      </w:r>
      <w:proofErr w:type="gramEnd"/>
      <w:r>
        <w:rPr>
          <w:rFonts w:ascii="宋体" w:eastAsia="宋体" w:hAnsi="宋体" w:cs="宋体"/>
        </w:rPr>
        <w:t>，然后分别调动了三个不要函数，这三个不要函数是怎么做的？</w:t>
      </w:r>
      <w:r>
        <w:rPr>
          <w:rFonts w:ascii="宋体" w:eastAsia="宋体" w:hAnsi="宋体" w:cs="宋体"/>
        </w:rPr>
        <w:t xml:space="preserve"> Plus start</w:t>
      </w:r>
      <w:r>
        <w:rPr>
          <w:rFonts w:ascii="宋体" w:eastAsia="宋体" w:hAnsi="宋体" w:cs="宋体"/>
        </w:rPr>
        <w:t>它首先我去把它初始化，然后初始化一个空的，然后后面</w:t>
      </w:r>
      <w:r>
        <w:rPr>
          <w:rFonts w:ascii="宋体" w:eastAsia="宋体" w:hAnsi="宋体" w:cs="宋体"/>
        </w:rPr>
        <w:t xml:space="preserve"> Plus</w:t>
      </w:r>
      <w:r>
        <w:rPr>
          <w:rFonts w:ascii="宋体" w:eastAsia="宋体" w:hAnsi="宋体" w:cs="宋体"/>
        </w:rPr>
        <w:t>的东西我去判断一下。</w:t>
      </w:r>
    </w:p>
    <w:p w14:paraId="3DFA7161" w14:textId="77777777" w:rsidR="00AF5DAE" w:rsidRDefault="001F359F">
      <w:pPr>
        <w:spacing w:before="240" w:after="240"/>
        <w:rPr>
          <w:rFonts w:ascii="宋体" w:eastAsia="宋体" w:hAnsi="宋体" w:cs="宋体"/>
        </w:rPr>
      </w:pPr>
      <w:r>
        <w:rPr>
          <w:rFonts w:ascii="宋体" w:eastAsia="宋体" w:hAnsi="宋体" w:cs="宋体"/>
        </w:rPr>
        <w:t>你可以看到这个</w:t>
      </w:r>
      <w:r>
        <w:rPr>
          <w:rFonts w:ascii="宋体" w:eastAsia="宋体" w:hAnsi="宋体" w:cs="宋体"/>
        </w:rPr>
        <w:t>plus</w:t>
      </w:r>
      <w:r>
        <w:rPr>
          <w:rFonts w:ascii="宋体" w:eastAsia="宋体" w:hAnsi="宋体" w:cs="宋体"/>
        </w:rPr>
        <w:t>它有个疑问，就是它交互的时候它会有一个交互的</w:t>
      </w:r>
      <w:r>
        <w:rPr>
          <w:rFonts w:ascii="宋体" w:eastAsia="宋体" w:hAnsi="宋体" w:cs="宋体"/>
        </w:rPr>
        <w:t>问题，这个疑问会去决定你的</w:t>
      </w:r>
      <w:r>
        <w:rPr>
          <w:rFonts w:ascii="宋体" w:eastAsia="宋体" w:hAnsi="宋体" w:cs="宋体"/>
        </w:rPr>
        <w:t xml:space="preserve"> plus</w:t>
      </w:r>
      <w:r>
        <w:rPr>
          <w:rFonts w:ascii="宋体" w:eastAsia="宋体" w:hAnsi="宋体" w:cs="宋体"/>
        </w:rPr>
        <w:t>的范围是什么，就是</w:t>
      </w:r>
      <w:r>
        <w:rPr>
          <w:rFonts w:ascii="宋体" w:eastAsia="宋体" w:hAnsi="宋体" w:cs="宋体"/>
        </w:rPr>
        <w:t>x x0</w:t>
      </w:r>
      <w:r>
        <w:rPr>
          <w:rFonts w:ascii="宋体" w:eastAsia="宋体" w:hAnsi="宋体" w:cs="宋体"/>
        </w:rPr>
        <w:t>就正面左上角到右下角这个范围是怎样，然后有了这个范围之后，你就可以去判断在这个范围里面哪些元素被我选中了，判断的条件，判断的方式，它在这个范围里面我就是我选中的部分，我就可以</w:t>
      </w:r>
      <w:proofErr w:type="gramStart"/>
      <w:r>
        <w:rPr>
          <w:rFonts w:ascii="宋体" w:eastAsia="宋体" w:hAnsi="宋体" w:cs="宋体"/>
        </w:rPr>
        <w:t>把它黑的</w:t>
      </w:r>
      <w:proofErr w:type="gramEnd"/>
      <w:r>
        <w:rPr>
          <w:rFonts w:ascii="宋体" w:eastAsia="宋体" w:hAnsi="宋体" w:cs="宋体"/>
        </w:rPr>
        <w:t>掉，这是未选中的地方，我把黑的这样我把它颜色去掉，然后就呈现出我们现在的这种交互的效果，对不对？</w:t>
      </w:r>
    </w:p>
    <w:p w14:paraId="4BDC73C9" w14:textId="77777777" w:rsidR="00AF5DAE" w:rsidRDefault="001F359F">
      <w:pPr>
        <w:spacing w:before="240" w:after="240"/>
        <w:rPr>
          <w:rFonts w:ascii="宋体" w:eastAsia="宋体" w:hAnsi="宋体" w:cs="宋体"/>
        </w:rPr>
      </w:pPr>
      <w:r>
        <w:rPr>
          <w:rFonts w:ascii="宋体" w:eastAsia="宋体" w:hAnsi="宋体" w:cs="宋体"/>
        </w:rPr>
        <w:t>我可以</w:t>
      </w:r>
      <w:proofErr w:type="gramStart"/>
      <w:r>
        <w:rPr>
          <w:rFonts w:ascii="宋体" w:eastAsia="宋体" w:hAnsi="宋体" w:cs="宋体"/>
        </w:rPr>
        <w:t>说而且</w:t>
      </w:r>
      <w:proofErr w:type="gramEnd"/>
      <w:r>
        <w:rPr>
          <w:rFonts w:ascii="宋体" w:eastAsia="宋体" w:hAnsi="宋体" w:cs="宋体"/>
        </w:rPr>
        <w:t>一部分其他的我都</w:t>
      </w:r>
      <w:proofErr w:type="gramStart"/>
      <w:r>
        <w:rPr>
          <w:rFonts w:ascii="宋体" w:eastAsia="宋体" w:hAnsi="宋体" w:cs="宋体"/>
        </w:rPr>
        <w:t>把它黑整掉</w:t>
      </w:r>
      <w:proofErr w:type="gramEnd"/>
      <w:r>
        <w:rPr>
          <w:rFonts w:ascii="宋体" w:eastAsia="宋体" w:hAnsi="宋体" w:cs="宋体"/>
        </w:rPr>
        <w:t>，然后他就会有一些交互，当然主要是</w:t>
      </w:r>
      <w:proofErr w:type="gramStart"/>
      <w:r>
        <w:rPr>
          <w:rFonts w:ascii="宋体" w:eastAsia="宋体" w:hAnsi="宋体" w:cs="宋体"/>
        </w:rPr>
        <w:t>摁着</w:t>
      </w:r>
      <w:proofErr w:type="gramEnd"/>
      <w:r>
        <w:rPr>
          <w:rFonts w:ascii="宋体" w:eastAsia="宋体" w:hAnsi="宋体" w:cs="宋体"/>
        </w:rPr>
        <w:t>的时候，你可以去做一些其他的操作，这时候我就想可以给大家留一个简单一点的小作业，大家也可以课上</w:t>
      </w:r>
      <w:r>
        <w:rPr>
          <w:rFonts w:ascii="宋体" w:eastAsia="宋体" w:hAnsi="宋体" w:cs="宋体"/>
        </w:rPr>
        <w:t>来去做，我们可以去实现这样的一个效果，假设我想去做这样的一件事情，我</w:t>
      </w:r>
      <w:proofErr w:type="gramStart"/>
      <w:r>
        <w:rPr>
          <w:rFonts w:ascii="宋体" w:eastAsia="宋体" w:hAnsi="宋体" w:cs="宋体"/>
        </w:rPr>
        <w:t>刷起来</w:t>
      </w:r>
      <w:proofErr w:type="gramEnd"/>
      <w:r>
        <w:rPr>
          <w:rFonts w:ascii="宋体" w:eastAsia="宋体" w:hAnsi="宋体" w:cs="宋体"/>
        </w:rPr>
        <w:t>之后想看它的分布是如何，我可以怎么做呢？</w:t>
      </w:r>
    </w:p>
    <w:p w14:paraId="6352CA92" w14:textId="77777777" w:rsidR="00AF5DAE" w:rsidRDefault="001F359F">
      <w:pPr>
        <w:spacing w:before="240" w:after="240"/>
        <w:rPr>
          <w:rFonts w:ascii="宋体" w:eastAsia="宋体" w:hAnsi="宋体" w:cs="宋体"/>
        </w:rPr>
      </w:pPr>
      <w:r>
        <w:rPr>
          <w:rFonts w:ascii="宋体" w:eastAsia="宋体" w:hAnsi="宋体" w:cs="宋体"/>
        </w:rPr>
        <w:t>我可以得到一个具体做这样子的是个例子，这样一个谁知工作的领导，我们看来我们不是一个保险的客户，所以这还是我们的改革和媒体转发选了之后，你就可以去看到</w:t>
      </w:r>
      <w:proofErr w:type="gramStart"/>
      <w:r>
        <w:rPr>
          <w:rFonts w:ascii="宋体" w:eastAsia="宋体" w:hAnsi="宋体" w:cs="宋体"/>
        </w:rPr>
        <w:t>这两个这两个</w:t>
      </w:r>
      <w:proofErr w:type="gramEnd"/>
      <w:r>
        <w:rPr>
          <w:rFonts w:ascii="宋体" w:eastAsia="宋体" w:hAnsi="宋体" w:cs="宋体"/>
        </w:rPr>
        <w:t>不同属性，它的分布情况是如何的，我们能做到的</w:t>
      </w:r>
      <w:proofErr w:type="gramStart"/>
      <w:r>
        <w:rPr>
          <w:rFonts w:ascii="宋体" w:eastAsia="宋体" w:hAnsi="宋体" w:cs="宋体"/>
        </w:rPr>
        <w:t>事情两我从</w:t>
      </w:r>
      <w:proofErr w:type="gramEnd"/>
      <w:r>
        <w:rPr>
          <w:rFonts w:ascii="宋体" w:eastAsia="宋体" w:hAnsi="宋体" w:cs="宋体"/>
        </w:rPr>
        <w:t>两个角度上来看，比如说我筛选的范围内不同的不同类型，它的分布情况如何，你就可以通过这种方式来去看得到的，我们现在能做的事情怎么做，你可以看到我这边留了一个接口，这边那个图录</w:t>
      </w:r>
      <w:proofErr w:type="gramStart"/>
      <w:r>
        <w:rPr>
          <w:rFonts w:ascii="宋体" w:eastAsia="宋体" w:hAnsi="宋体" w:cs="宋体"/>
        </w:rPr>
        <w:t>一</w:t>
      </w:r>
      <w:proofErr w:type="gramEnd"/>
      <w:r>
        <w:rPr>
          <w:rFonts w:ascii="宋体" w:eastAsia="宋体" w:hAnsi="宋体" w:cs="宋体"/>
        </w:rPr>
        <w:t>，你可以</w:t>
      </w:r>
      <w:r>
        <w:rPr>
          <w:rFonts w:ascii="宋体" w:eastAsia="宋体" w:hAnsi="宋体" w:cs="宋体"/>
        </w:rPr>
        <w:t>把你选择的数据把它</w:t>
      </w:r>
      <w:r>
        <w:rPr>
          <w:rFonts w:ascii="宋体" w:eastAsia="宋体" w:hAnsi="宋体" w:cs="宋体"/>
        </w:rPr>
        <w:t>print</w:t>
      </w:r>
      <w:r>
        <w:rPr>
          <w:rFonts w:ascii="宋体" w:eastAsia="宋体" w:hAnsi="宋体" w:cs="宋体"/>
        </w:rPr>
        <w:t>出来，然后基于</w:t>
      </w:r>
      <w:r>
        <w:rPr>
          <w:rFonts w:ascii="宋体" w:eastAsia="宋体" w:hAnsi="宋体" w:cs="宋体"/>
        </w:rPr>
        <w:t xml:space="preserve"> print</w:t>
      </w:r>
      <w:r>
        <w:rPr>
          <w:rFonts w:ascii="宋体" w:eastAsia="宋体" w:hAnsi="宋体" w:cs="宋体"/>
        </w:rPr>
        <w:t>的结果，你可以调做括号的那个函数，然后你就可以去画这样一个反而差不多的函数，完全能看到它的分布，大家可以来去测试，就是</w:t>
      </w:r>
      <w:proofErr w:type="gramStart"/>
      <w:r>
        <w:rPr>
          <w:rFonts w:ascii="宋体" w:eastAsia="宋体" w:hAnsi="宋体" w:cs="宋体"/>
        </w:rPr>
        <w:t>当做</w:t>
      </w:r>
      <w:proofErr w:type="gramEnd"/>
      <w:r>
        <w:rPr>
          <w:rFonts w:ascii="宋体" w:eastAsia="宋体" w:hAnsi="宋体" w:cs="宋体"/>
        </w:rPr>
        <w:t>一个练习，然后来去做的事情，你有了这个事你有了你能够做到这一点之后，我相信其实</w:t>
      </w:r>
      <w:proofErr w:type="gramStart"/>
      <w:r>
        <w:rPr>
          <w:rFonts w:ascii="宋体" w:eastAsia="宋体" w:hAnsi="宋体" w:cs="宋体"/>
        </w:rPr>
        <w:t>整个的整个的</w:t>
      </w:r>
      <w:proofErr w:type="gramEnd"/>
      <w:r>
        <w:rPr>
          <w:rFonts w:ascii="宋体" w:eastAsia="宋体" w:hAnsi="宋体" w:cs="宋体"/>
        </w:rPr>
        <w:t>编程其实也就能够去处理完了。</w:t>
      </w:r>
    </w:p>
    <w:p w14:paraId="7A323A19" w14:textId="77777777" w:rsidR="00AF5DAE" w:rsidRDefault="001F359F">
      <w:pPr>
        <w:spacing w:before="240" w:after="240"/>
        <w:rPr>
          <w:rFonts w:ascii="宋体" w:eastAsia="宋体" w:hAnsi="宋体" w:cs="宋体"/>
        </w:rPr>
      </w:pPr>
      <w:r>
        <w:rPr>
          <w:rFonts w:ascii="宋体" w:eastAsia="宋体" w:hAnsi="宋体" w:cs="宋体"/>
        </w:rPr>
        <w:t>我们会有一些个人的有一个问题，这个问题谁知还有一个问题，我们需要的工作，另外一部分人这个问题，一个共同的心态，我们认识我们能怎么做，其实你可以把规划规范的地方对来的这一块，这边不是有一个论题吗？前面？我可以把这个问题</w:t>
      </w:r>
      <w:r>
        <w:rPr>
          <w:rFonts w:ascii="宋体" w:eastAsia="宋体" w:hAnsi="宋体" w:cs="宋体"/>
        </w:rPr>
        <w:t>是历史，如果他没有带认知理念，我知道了。谁知企业怎么样的高度的方面，这个问题什么工作？我们的对吧？是的</w:t>
      </w:r>
      <w:r>
        <w:rPr>
          <w:rFonts w:ascii="宋体" w:eastAsia="宋体" w:hAnsi="宋体" w:cs="宋体"/>
        </w:rPr>
        <w:t>10</w:t>
      </w:r>
      <w:r>
        <w:rPr>
          <w:rFonts w:ascii="宋体" w:eastAsia="宋体" w:hAnsi="宋体" w:cs="宋体"/>
        </w:rPr>
        <w:t>月份的谁知材料是</w:t>
      </w:r>
      <w:r>
        <w:rPr>
          <w:rFonts w:ascii="宋体" w:eastAsia="宋体" w:hAnsi="宋体" w:cs="宋体"/>
        </w:rPr>
        <w:t>30</w:t>
      </w:r>
      <w:r>
        <w:rPr>
          <w:rFonts w:ascii="宋体" w:eastAsia="宋体" w:hAnsi="宋体" w:cs="宋体"/>
        </w:rPr>
        <w:t>年，</w:t>
      </w:r>
      <w:proofErr w:type="gramStart"/>
      <w:r>
        <w:rPr>
          <w:rFonts w:ascii="宋体" w:eastAsia="宋体" w:hAnsi="宋体" w:cs="宋体"/>
        </w:rPr>
        <w:t>谁知谁知</w:t>
      </w:r>
      <w:proofErr w:type="gramEnd"/>
      <w:r>
        <w:rPr>
          <w:rFonts w:ascii="宋体" w:eastAsia="宋体" w:hAnsi="宋体" w:cs="宋体"/>
        </w:rPr>
        <w:t>是的也会来做很多的他们的这样的其他的方面。</w:t>
      </w:r>
    </w:p>
    <w:p w14:paraId="73EBC2F8" w14:textId="77777777" w:rsidR="00AF5DAE" w:rsidRDefault="001F359F">
      <w:pPr>
        <w:spacing w:before="240" w:after="240"/>
        <w:rPr>
          <w:rFonts w:ascii="宋体" w:eastAsia="宋体" w:hAnsi="宋体" w:cs="宋体"/>
        </w:rPr>
      </w:pPr>
      <w:r>
        <w:rPr>
          <w:rFonts w:ascii="宋体" w:eastAsia="宋体" w:hAnsi="宋体" w:cs="宋体"/>
        </w:rPr>
        <w:lastRenderedPageBreak/>
        <w:t>可以的，对差不多了。你看一下，</w:t>
      </w:r>
      <w:proofErr w:type="gramStart"/>
      <w:r>
        <w:rPr>
          <w:rFonts w:ascii="宋体" w:eastAsia="宋体" w:hAnsi="宋体" w:cs="宋体"/>
        </w:rPr>
        <w:t>比如这样</w:t>
      </w:r>
      <w:proofErr w:type="gramEnd"/>
      <w:r>
        <w:rPr>
          <w:rFonts w:ascii="宋体" w:eastAsia="宋体" w:hAnsi="宋体" w:cs="宋体"/>
        </w:rPr>
        <w:t>我们就能选中俄罗斯的他，这就是我们选中的对象，选中了基于选中的对象，我就可以来去做。这个谁知后面的规划城市领导说不到他的情况是这样，谁知去吃东西，大家可以</w:t>
      </w:r>
      <w:proofErr w:type="gramStart"/>
      <w:r>
        <w:rPr>
          <w:rFonts w:ascii="宋体" w:eastAsia="宋体" w:hAnsi="宋体" w:cs="宋体"/>
        </w:rPr>
        <w:t>当做</w:t>
      </w:r>
      <w:proofErr w:type="gramEnd"/>
      <w:r>
        <w:rPr>
          <w:rFonts w:ascii="宋体" w:eastAsia="宋体" w:hAnsi="宋体" w:cs="宋体"/>
        </w:rPr>
        <w:t>一个小的测试，就是自己来去实现一下，</w:t>
      </w:r>
      <w:proofErr w:type="gramStart"/>
      <w:r>
        <w:rPr>
          <w:rFonts w:ascii="宋体" w:eastAsia="宋体" w:hAnsi="宋体" w:cs="宋体"/>
        </w:rPr>
        <w:t>当做当做</w:t>
      </w:r>
      <w:proofErr w:type="gramEnd"/>
      <w:r>
        <w:rPr>
          <w:rFonts w:ascii="宋体" w:eastAsia="宋体" w:hAnsi="宋体" w:cs="宋体"/>
        </w:rPr>
        <w:t>一个小的实验测试好多年。</w:t>
      </w:r>
    </w:p>
    <w:p w14:paraId="36A3A7E5" w14:textId="77777777" w:rsidR="00AF5DAE" w:rsidRDefault="001F359F">
      <w:pPr>
        <w:spacing w:before="240" w:after="240"/>
        <w:rPr>
          <w:rFonts w:ascii="宋体" w:eastAsia="宋体" w:hAnsi="宋体" w:cs="宋体"/>
        </w:rPr>
      </w:pPr>
      <w:r>
        <w:rPr>
          <w:rFonts w:ascii="宋体" w:eastAsia="宋体" w:hAnsi="宋体" w:cs="宋体"/>
        </w:rPr>
        <w:t>好了，我们本节课就讲了一下，从数据绑定到视觉元素，然后进一步的去</w:t>
      </w:r>
      <w:r>
        <w:rPr>
          <w:rFonts w:ascii="宋体" w:eastAsia="宋体" w:hAnsi="宋体" w:cs="宋体"/>
        </w:rPr>
        <w:t>构建一个开发报告，然后进一步的支持用户交互整个的流程。大家基于我们现在的那些代码，我回去再多玩一下，好的，谢谢大家。</w:t>
      </w:r>
    </w:p>
    <w:p w14:paraId="3F6CC326" w14:textId="77777777" w:rsidR="00AF5DAE" w:rsidRDefault="001F359F">
      <w:pPr>
        <w:spacing w:before="240" w:after="240"/>
        <w:rPr>
          <w:rFonts w:ascii="宋体" w:eastAsia="宋体" w:hAnsi="宋体" w:cs="宋体"/>
        </w:rPr>
      </w:pPr>
      <w:r>
        <w:rPr>
          <w:rFonts w:ascii="宋体" w:eastAsia="宋体" w:hAnsi="宋体" w:cs="宋体"/>
        </w:rPr>
        <w:t>谁知可能如果我们在做了，谁知高度的质量，通过公司客户态度的操作，变成了超高效率，谁知道，是不是中国，我就不能看了，有的时候你随便说，如果可能看到的时候还有一个很厉害的孩子了，就像开唱一样，他打一个点出来，他导入一个步骤，他应该是有的。</w:t>
      </w:r>
    </w:p>
    <w:p w14:paraId="4A87632B" w14:textId="77777777" w:rsidR="00AF5DAE" w:rsidRDefault="001F359F">
      <w:pPr>
        <w:spacing w:before="240" w:after="240"/>
        <w:rPr>
          <w:rFonts w:ascii="宋体" w:eastAsia="宋体" w:hAnsi="宋体" w:cs="宋体"/>
        </w:rPr>
      </w:pPr>
      <w:r>
        <w:rPr>
          <w:rFonts w:ascii="宋体" w:eastAsia="宋体" w:hAnsi="宋体" w:cs="宋体"/>
        </w:rPr>
        <w:t>谁知。对，这个是我装了一个什么，反正装了一个拉过来的。好像是。去关注最近出的我告诉我方法，包括过去国家当时过来这边可能的东西，这种程度上的一个很简单的选择。因</w:t>
      </w:r>
      <w:r>
        <w:rPr>
          <w:rFonts w:ascii="宋体" w:eastAsia="宋体" w:hAnsi="宋体" w:cs="宋体"/>
        </w:rPr>
        <w:t>为我们的产业但是有一个问题，然后其他的问题的谁知反正谁知都是可以的。</w:t>
      </w:r>
    </w:p>
    <w:p w14:paraId="46F444B5" w14:textId="77777777" w:rsidR="00AF5DAE" w:rsidRDefault="001F359F">
      <w:pPr>
        <w:spacing w:before="240" w:after="240"/>
        <w:rPr>
          <w:rFonts w:ascii="宋体" w:eastAsia="宋体" w:hAnsi="宋体" w:cs="宋体"/>
        </w:rPr>
      </w:pPr>
      <w:r>
        <w:rPr>
          <w:rFonts w:ascii="宋体" w:eastAsia="宋体" w:hAnsi="宋体" w:cs="宋体"/>
        </w:rPr>
        <w:t>这个是我以为</w:t>
      </w:r>
      <w:proofErr w:type="gramStart"/>
      <w:r>
        <w:rPr>
          <w:rFonts w:ascii="宋体" w:eastAsia="宋体" w:hAnsi="宋体" w:cs="宋体"/>
        </w:rPr>
        <w:t>跟变成</w:t>
      </w:r>
      <w:proofErr w:type="gramEnd"/>
      <w:r>
        <w:rPr>
          <w:rFonts w:ascii="宋体" w:eastAsia="宋体" w:hAnsi="宋体" w:cs="宋体"/>
        </w:rPr>
        <w:t>他经营的他很近的关系，要是比如说需要用这个材料，至少</w:t>
      </w:r>
      <w:r>
        <w:rPr>
          <w:rFonts w:ascii="宋体" w:eastAsia="宋体" w:hAnsi="宋体" w:cs="宋体"/>
        </w:rPr>
        <w:t xml:space="preserve"> Ide</w:t>
      </w:r>
      <w:r>
        <w:rPr>
          <w:rFonts w:ascii="宋体" w:eastAsia="宋体" w:hAnsi="宋体" w:cs="宋体"/>
        </w:rPr>
        <w:t>里面它是有一些插件可以支持，但是没有谁知。叫什么来着？死的意思是不是三</w:t>
      </w:r>
      <w:proofErr w:type="gramStart"/>
      <w:r>
        <w:rPr>
          <w:rFonts w:ascii="宋体" w:eastAsia="宋体" w:hAnsi="宋体" w:cs="宋体"/>
        </w:rPr>
        <w:t>330</w:t>
      </w:r>
      <w:proofErr w:type="gramEnd"/>
      <w:r>
        <w:rPr>
          <w:rFonts w:ascii="宋体" w:eastAsia="宋体" w:hAnsi="宋体" w:cs="宋体"/>
        </w:rPr>
        <w:t>，我把数学了，账号出了一个问题，我现在还没建好，我争取建好之后跟大家多留一点距离。</w:t>
      </w:r>
    </w:p>
    <w:p w14:paraId="23FCB6A9" w14:textId="77777777" w:rsidR="00AF5DAE" w:rsidRDefault="001F359F">
      <w:pPr>
        <w:spacing w:before="240" w:after="240"/>
        <w:rPr>
          <w:rFonts w:ascii="宋体" w:eastAsia="宋体" w:hAnsi="宋体" w:cs="宋体"/>
        </w:rPr>
      </w:pPr>
      <w:r>
        <w:rPr>
          <w:rFonts w:ascii="宋体" w:eastAsia="宋体" w:hAnsi="宋体" w:cs="宋体"/>
        </w:rPr>
        <w:t>提交加上感觉吗？还说了你把这个代码谁知看到了很重要的位置，空姐是一直都可以做了，对框架，但是你加一个</w:t>
      </w:r>
      <w:r>
        <w:rPr>
          <w:rFonts w:ascii="宋体" w:eastAsia="宋体" w:hAnsi="宋体" w:cs="宋体"/>
        </w:rPr>
        <w:t>82</w:t>
      </w:r>
      <w:r>
        <w:rPr>
          <w:rFonts w:ascii="宋体" w:eastAsia="宋体" w:hAnsi="宋体" w:cs="宋体"/>
        </w:rPr>
        <w:t>个是把发出来，我们必须去，我到底想了什么</w:t>
      </w:r>
      <w:r>
        <w:rPr>
          <w:rFonts w:ascii="宋体" w:eastAsia="宋体" w:hAnsi="宋体" w:cs="宋体"/>
        </w:rPr>
        <w:t>20</w:t>
      </w:r>
      <w:r>
        <w:rPr>
          <w:rFonts w:ascii="宋体" w:eastAsia="宋体" w:hAnsi="宋体" w:cs="宋体"/>
        </w:rPr>
        <w:t>还是</w:t>
      </w:r>
      <w:r>
        <w:rPr>
          <w:rFonts w:ascii="宋体" w:eastAsia="宋体" w:hAnsi="宋体" w:cs="宋体"/>
        </w:rPr>
        <w:t>51</w:t>
      </w:r>
      <w:r>
        <w:rPr>
          <w:rFonts w:ascii="宋体" w:eastAsia="宋体" w:hAnsi="宋体" w:cs="宋体"/>
        </w:rPr>
        <w:t>，我们数据</w:t>
      </w:r>
      <w:r>
        <w:rPr>
          <w:rFonts w:ascii="宋体" w:eastAsia="宋体" w:hAnsi="宋体" w:cs="宋体"/>
        </w:rPr>
        <w:t>25</w:t>
      </w:r>
      <w:r>
        <w:rPr>
          <w:rFonts w:ascii="宋体" w:eastAsia="宋体" w:hAnsi="宋体" w:cs="宋体"/>
        </w:rPr>
        <w:t>，这个是你想我也不能这么做好吧？我</w:t>
      </w:r>
      <w:r>
        <w:rPr>
          <w:rFonts w:ascii="宋体" w:eastAsia="宋体" w:hAnsi="宋体" w:cs="宋体"/>
        </w:rPr>
        <w:t>们相关的我</w:t>
      </w:r>
      <w:proofErr w:type="gramStart"/>
      <w:r>
        <w:rPr>
          <w:rFonts w:ascii="宋体" w:eastAsia="宋体" w:hAnsi="宋体" w:cs="宋体"/>
        </w:rPr>
        <w:t>我</w:t>
      </w:r>
      <w:proofErr w:type="gramEnd"/>
      <w:r>
        <w:rPr>
          <w:rFonts w:ascii="宋体" w:eastAsia="宋体" w:hAnsi="宋体" w:cs="宋体"/>
        </w:rPr>
        <w:t>想到的都我感觉到我自己都特别有问题，改变政策就是我们的，然后一个老师真的类似于我们的系统，当然你们都可以看出来，他是用那个是。</w:t>
      </w:r>
    </w:p>
    <w:sectPr w:rsidR="00AF5DAE">
      <w:footerReference w:type="default" r:id="rId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FABA" w14:textId="77777777" w:rsidR="001F359F" w:rsidRDefault="001F359F">
      <w:r>
        <w:separator/>
      </w:r>
    </w:p>
  </w:endnote>
  <w:endnote w:type="continuationSeparator" w:id="0">
    <w:p w14:paraId="2D98321F" w14:textId="77777777" w:rsidR="001F359F" w:rsidRDefault="001F3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DD4A" w14:textId="7BB9F3FC" w:rsidR="00AF5DAE" w:rsidRDefault="00AF5DAE">
    <w:pPr>
      <w:pBdr>
        <w:bottom w:val="single" w:sz="2"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6D168" w14:textId="77777777" w:rsidR="001F359F" w:rsidRDefault="001F359F">
      <w:r>
        <w:separator/>
      </w:r>
    </w:p>
  </w:footnote>
  <w:footnote w:type="continuationSeparator" w:id="0">
    <w:p w14:paraId="6DA400D2" w14:textId="77777777" w:rsidR="001F359F" w:rsidRDefault="001F3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5DAE"/>
    <w:rsid w:val="001F359F"/>
    <w:rsid w:val="00792C98"/>
    <w:rsid w:val="00AF5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BA1C"/>
  <w15:docId w15:val="{0519FC74-D89C-4710-B89B-FB04EED7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C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2C98"/>
    <w:rPr>
      <w:sz w:val="18"/>
      <w:szCs w:val="18"/>
    </w:rPr>
  </w:style>
  <w:style w:type="paragraph" w:styleId="a5">
    <w:name w:val="footer"/>
    <w:basedOn w:val="a"/>
    <w:link w:val="a6"/>
    <w:uiPriority w:val="99"/>
    <w:unhideWhenUsed/>
    <w:rsid w:val="00792C98"/>
    <w:pPr>
      <w:tabs>
        <w:tab w:val="center" w:pos="4153"/>
        <w:tab w:val="right" w:pos="8306"/>
      </w:tabs>
      <w:snapToGrid w:val="0"/>
    </w:pPr>
    <w:rPr>
      <w:sz w:val="18"/>
      <w:szCs w:val="18"/>
    </w:rPr>
  </w:style>
  <w:style w:type="character" w:customStyle="1" w:styleId="a6">
    <w:name w:val="页脚 字符"/>
    <w:basedOn w:val="a0"/>
    <w:link w:val="a5"/>
    <w:uiPriority w:val="99"/>
    <w:rsid w:val="00792C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3153</Words>
  <Characters>17976</Characters>
  <Application>Microsoft Office Word</Application>
  <DocSecurity>0</DocSecurity>
  <Lines>149</Lines>
  <Paragraphs>42</Paragraphs>
  <ScaleCrop>false</ScaleCrop>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 龙</cp:lastModifiedBy>
  <cp:revision>1</cp:revision>
  <dcterms:created xsi:type="dcterms:W3CDTF">2024-05-13T08:21:00Z</dcterms:created>
  <dcterms:modified xsi:type="dcterms:W3CDTF">2024-05-13T08:21:00Z</dcterms:modified>
</cp:coreProperties>
</file>